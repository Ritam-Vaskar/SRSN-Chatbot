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1288C3" w14:textId="77777777" w:rsidR="00C4273E" w:rsidRDefault="00000000">
      <w:pPr>
        <w:pStyle w:val="Title"/>
      </w:pPr>
      <w:r>
        <w:t>Sri Ramakrishna Siksha Niketan</w:t>
      </w:r>
    </w:p>
    <w:p w14:paraId="0E15676D" w14:textId="77777777" w:rsidR="00C4273E" w:rsidRDefault="00000000">
      <w:r>
        <w:t>Sri Ramakrishna Siksha Niketan is a well-established educational institution that offers a holistic approach to learning. The school follows a curriculum that emphasizes academic excellence, personal growth, and social responsibility. It is dedicated to providing students with not only intellectual knowledge but also values like integrity, discipline, and compassion. The aim is to develop students into well-rounded individuals who are prepared for the challenges of life.</w:t>
      </w:r>
    </w:p>
    <w:p w14:paraId="662D781E" w14:textId="77777777" w:rsidR="00C4273E" w:rsidRDefault="00000000">
      <w:r>
        <w:t>The school provides a comprehensive educational experience with a focus on intellectual, emotional, and social development. It emphasizes hands-on learning, character development, and community engagement.</w:t>
      </w:r>
    </w:p>
    <w:p w14:paraId="79660796" w14:textId="77777777" w:rsidR="00C4273E" w:rsidRDefault="00000000">
      <w:r>
        <w:t>The school environment encourages students to develop their potential, think critically, and work collaboratively. With a curriculum designed to foster both academic success and personal growth, the school aims to help each student realize their fullest potential.</w:t>
      </w:r>
    </w:p>
    <w:p w14:paraId="5A3E0CE3" w14:textId="77777777" w:rsidR="00C4273E" w:rsidRDefault="00000000">
      <w:r>
        <w:t>In addition to academics, the school places a strong emphasis on extracurricular activities, providing a balanced approach to education. This includes sports, arts, and cultural activities, all of which contribute to a well-rounded experience.</w:t>
      </w:r>
    </w:p>
    <w:p w14:paraId="0338A78A" w14:textId="77777777" w:rsidR="00EC13CF" w:rsidRPr="00EC13CF" w:rsidRDefault="00EC13CF" w:rsidP="00EC13CF">
      <w:pPr>
        <w:rPr>
          <w:lang w:val="en-IN"/>
        </w:rPr>
      </w:pPr>
      <w:r w:rsidRPr="00EC13CF">
        <w:rPr>
          <w:lang w:val="en-IN"/>
        </w:rPr>
        <w:br/>
        <w:t>Here is the section about the school's philosophy:</w:t>
      </w:r>
    </w:p>
    <w:p w14:paraId="2F800E2F" w14:textId="77777777" w:rsidR="00EC13CF" w:rsidRPr="00EC13CF" w:rsidRDefault="00EC13CF" w:rsidP="00EC13CF">
      <w:pPr>
        <w:rPr>
          <w:b/>
          <w:bCs/>
          <w:lang w:val="en-IN"/>
        </w:rPr>
      </w:pPr>
      <w:r w:rsidRPr="00EC13CF">
        <w:rPr>
          <w:b/>
          <w:bCs/>
          <w:lang w:val="en-IN"/>
        </w:rPr>
        <w:t>Our School's Philosophy</w:t>
      </w:r>
    </w:p>
    <w:p w14:paraId="5EACEBA1" w14:textId="77777777" w:rsidR="00EC13CF" w:rsidRPr="00EC13CF" w:rsidRDefault="00EC13CF" w:rsidP="00EC13CF">
      <w:pPr>
        <w:rPr>
          <w:lang w:val="en-IN"/>
        </w:rPr>
      </w:pPr>
      <w:r w:rsidRPr="00EC13CF">
        <w:rPr>
          <w:lang w:val="en-IN"/>
        </w:rPr>
        <w:t>At </w:t>
      </w:r>
      <w:r w:rsidRPr="00EC13CF">
        <w:rPr>
          <w:b/>
          <w:bCs/>
          <w:lang w:val="en-IN"/>
        </w:rPr>
        <w:t>Sri Ramakrishna Siksha Niketan</w:t>
      </w:r>
      <w:r w:rsidRPr="00EC13CF">
        <w:rPr>
          <w:lang w:val="en-IN"/>
        </w:rPr>
        <w:t>, the educational approach is deeply rooted in a balanced development of students. The school's philosophy revolves around nurturing intellectual, emotional, social, and moral growth. The focus is on imparting values such as integrity, discipline, and respect, aiming to develop students into well-rounded individuals. The environment encourages students to explore their potential, think critically, and cultivate compassion. Through this holistic approach, the institution seeks not only academic success but also the preparation of students for a life filled with purpose, resilience, and a positive impact on society.</w:t>
      </w:r>
    </w:p>
    <w:p w14:paraId="2AD86611" w14:textId="77777777" w:rsidR="00EC13CF" w:rsidRPr="00EC13CF" w:rsidRDefault="00EC13CF" w:rsidP="00EC13CF">
      <w:pPr>
        <w:rPr>
          <w:lang w:val="en-IN"/>
        </w:rPr>
      </w:pPr>
      <w:r w:rsidRPr="00EC13CF">
        <w:rPr>
          <w:lang w:val="en-IN"/>
        </w:rPr>
        <w:t>If you would like more detailed content or other sections, feel free to let me know!</w:t>
      </w:r>
    </w:p>
    <w:p w14:paraId="61C2C856" w14:textId="77777777" w:rsidR="00EC13CF" w:rsidRDefault="00EC13CF"/>
    <w:p w14:paraId="47352618" w14:textId="77777777" w:rsidR="00EC13CF" w:rsidRPr="00EC13CF" w:rsidRDefault="00EC13CF" w:rsidP="00EC13CF">
      <w:pPr>
        <w:rPr>
          <w:b/>
          <w:bCs/>
          <w:lang w:val="en-IN"/>
        </w:rPr>
      </w:pPr>
      <w:r w:rsidRPr="00EC13CF">
        <w:rPr>
          <w:b/>
          <w:bCs/>
          <w:lang w:val="en-IN"/>
        </w:rPr>
        <w:t>Comprehensive Education</w:t>
      </w:r>
    </w:p>
    <w:p w14:paraId="5D03352B" w14:textId="77777777" w:rsidR="00EC13CF" w:rsidRPr="00EC13CF" w:rsidRDefault="00EC13CF" w:rsidP="00EC13CF">
      <w:pPr>
        <w:rPr>
          <w:lang w:val="en-IN"/>
        </w:rPr>
      </w:pPr>
      <w:r w:rsidRPr="00EC13CF">
        <w:rPr>
          <w:lang w:val="en-IN"/>
        </w:rPr>
        <w:t>At </w:t>
      </w:r>
      <w:r w:rsidRPr="00EC13CF">
        <w:rPr>
          <w:b/>
          <w:bCs/>
          <w:lang w:val="en-IN"/>
        </w:rPr>
        <w:t>Sri Ramakrishna Siksha Niketan</w:t>
      </w:r>
      <w:r w:rsidRPr="00EC13CF">
        <w:rPr>
          <w:lang w:val="en-IN"/>
        </w:rPr>
        <w:t xml:space="preserve">, the educational philosophy is rooted in providing a comprehensive learning experience that fosters academic excellence while simultaneously focusing on personal and social development. The curriculum is thoughtfully designed to cater to each student's individual strengths and interests, encouraging them to reach their </w:t>
      </w:r>
      <w:r w:rsidRPr="00EC13CF">
        <w:rPr>
          <w:lang w:val="en-IN"/>
        </w:rPr>
        <w:lastRenderedPageBreak/>
        <w:t xml:space="preserve">full potential. By emphasizing self-discovery, collaboration, and critical thinking, the school aims to cultivate lifelong learners who are not only intellectually capable but also compassionate, responsible, and equipped to lead with purpose in their future </w:t>
      </w:r>
      <w:proofErr w:type="spellStart"/>
      <w:r w:rsidRPr="00EC13CF">
        <w:rPr>
          <w:lang w:val="en-IN"/>
        </w:rPr>
        <w:t>endeavors</w:t>
      </w:r>
      <w:proofErr w:type="spellEnd"/>
      <w:r w:rsidRPr="00EC13CF">
        <w:rPr>
          <w:lang w:val="en-IN"/>
        </w:rPr>
        <w:t>.</w:t>
      </w:r>
    </w:p>
    <w:p w14:paraId="20080832" w14:textId="77777777" w:rsidR="00EC13CF" w:rsidRDefault="00EC13CF"/>
    <w:p w14:paraId="42B2713C" w14:textId="77777777" w:rsidR="00EC13CF" w:rsidRDefault="00EC13CF"/>
    <w:p w14:paraId="177A10F5" w14:textId="77777777" w:rsidR="00EC13CF" w:rsidRPr="00EC13CF" w:rsidRDefault="00EC13CF" w:rsidP="00EC13CF">
      <w:pPr>
        <w:rPr>
          <w:b/>
          <w:bCs/>
          <w:lang w:val="en-IN"/>
        </w:rPr>
      </w:pPr>
      <w:r w:rsidRPr="00EC13CF">
        <w:rPr>
          <w:b/>
          <w:bCs/>
          <w:lang w:val="en-IN"/>
        </w:rPr>
        <w:t>A Holistic Approach</w:t>
      </w:r>
    </w:p>
    <w:p w14:paraId="40E93EE7" w14:textId="77777777" w:rsidR="00EC13CF" w:rsidRPr="00EC13CF" w:rsidRDefault="00EC13CF" w:rsidP="00EC13CF">
      <w:pPr>
        <w:rPr>
          <w:lang w:val="en-IN"/>
        </w:rPr>
      </w:pPr>
      <w:r w:rsidRPr="00EC13CF">
        <w:rPr>
          <w:lang w:val="en-IN"/>
        </w:rPr>
        <w:t>At </w:t>
      </w:r>
      <w:r w:rsidRPr="00EC13CF">
        <w:rPr>
          <w:b/>
          <w:bCs/>
          <w:lang w:val="en-IN"/>
        </w:rPr>
        <w:t>Sri Ramakrishna Siksha Niketan</w:t>
      </w:r>
      <w:r w:rsidRPr="00EC13CF">
        <w:rPr>
          <w:lang w:val="en-IN"/>
        </w:rPr>
        <w:t>, the educational philosophy emphasizes a holistic approach to student development. The focus is not only on academic achievement but also on cultivating compassionate, responsible individuals who can contribute positively to society. Education, in this context, extends beyond knowledge acquisition and delves into building values, empathy, and resilience. The school fosters these qualities through a balanced curriculum that nurtures intellectual growth alongside social and emotional development.</w:t>
      </w:r>
    </w:p>
    <w:p w14:paraId="4F1EEABA" w14:textId="77777777" w:rsidR="00EC13CF" w:rsidRDefault="00EC13CF" w:rsidP="00EC13CF">
      <w:pPr>
        <w:rPr>
          <w:lang w:val="en-IN"/>
        </w:rPr>
      </w:pPr>
      <w:r w:rsidRPr="00EC13CF">
        <w:rPr>
          <w:lang w:val="en-IN"/>
        </w:rPr>
        <w:t>Students are encouraged to explore their unique potential, make informed and thoughtful decisions, and engage with the world around them meaningfully. By promoting integrity, social awareness, and personal growth, the school prepares students to navigate life's challenges while also empowering them to make a positive impact in their communities.</w:t>
      </w:r>
    </w:p>
    <w:p w14:paraId="57B12768" w14:textId="77777777" w:rsidR="00413A01" w:rsidRDefault="00413A01" w:rsidP="00EC13CF">
      <w:pPr>
        <w:rPr>
          <w:lang w:val="en-IN"/>
        </w:rPr>
      </w:pPr>
    </w:p>
    <w:p w14:paraId="6E0E66CE" w14:textId="77777777" w:rsidR="00413A01" w:rsidRDefault="00413A01" w:rsidP="00EC13CF">
      <w:pPr>
        <w:rPr>
          <w:lang w:val="en-IN"/>
        </w:rPr>
      </w:pPr>
    </w:p>
    <w:p w14:paraId="01E293C9" w14:textId="77777777" w:rsidR="00413A01" w:rsidRPr="00413A01" w:rsidRDefault="00413A01" w:rsidP="00413A01">
      <w:pPr>
        <w:rPr>
          <w:lang w:val="en-IN"/>
        </w:rPr>
      </w:pPr>
      <w:r w:rsidRPr="00413A01">
        <w:rPr>
          <w:b/>
          <w:bCs/>
          <w:lang w:val="en-IN"/>
        </w:rPr>
        <w:t>The Holy Trio: Sri Ramakrishna, Maa Sarada Devi, and Swami Vivekananda</w:t>
      </w:r>
    </w:p>
    <w:p w14:paraId="6C4C409D" w14:textId="77777777" w:rsidR="00413A01" w:rsidRPr="00413A01" w:rsidRDefault="00000000" w:rsidP="00413A01">
      <w:pPr>
        <w:rPr>
          <w:lang w:val="en-IN"/>
        </w:rPr>
      </w:pPr>
      <w:r>
        <w:rPr>
          <w:lang w:val="en-IN"/>
        </w:rPr>
        <w:pict w14:anchorId="11D0266C">
          <v:rect id="_x0000_i1025" style="width:0;height:0" o:hralign="center" o:hrstd="t" o:hrnoshade="t" o:hr="t" fillcolor="#ececec" stroked="f"/>
        </w:pict>
      </w:r>
    </w:p>
    <w:p w14:paraId="4457AE06" w14:textId="77777777" w:rsidR="00413A01" w:rsidRPr="00413A01" w:rsidRDefault="00413A01" w:rsidP="00413A01">
      <w:pPr>
        <w:rPr>
          <w:b/>
          <w:bCs/>
          <w:lang w:val="en-IN"/>
        </w:rPr>
      </w:pPr>
      <w:r w:rsidRPr="00413A01">
        <w:rPr>
          <w:b/>
          <w:bCs/>
          <w:lang w:val="en-IN"/>
        </w:rPr>
        <w:t>Sri Ramakrishna Paramhansa</w:t>
      </w:r>
    </w:p>
    <w:p w14:paraId="72BBE562" w14:textId="77777777" w:rsidR="00413A01" w:rsidRPr="00413A01" w:rsidRDefault="00413A01" w:rsidP="00413A01">
      <w:pPr>
        <w:rPr>
          <w:lang w:val="en-IN"/>
        </w:rPr>
      </w:pPr>
      <w:r w:rsidRPr="00413A01">
        <w:rPr>
          <w:lang w:val="en-IN"/>
        </w:rPr>
        <w:t>Sri Ramakrishna, born as Gadadhar Chattopadhyay in 1836, was a mystic and spiritual luminary who reshaped the understanding of spirituality in modern times. His teachings were simple yet profound, emphasizing direct personal experience with the Divine rather than relying on mere intellectual knowledge or rituals. Ramakrishna’s life was a testimony to deep devotion, inner realization, and the universality of all religions. He taught that all paths—whether Hinduism, Islam, Christianity, or any other—lead to the same ultimate truth. His remarkable spiritual experiences, where he often saw the Divine in various forms, set him apart as a spiritual icon. His humble lifestyle and unwavering faith in the Divine attracted numerous disciples, among whom was Swami Vivekananda, who would carry forward his teachings worldwide.</w:t>
      </w:r>
    </w:p>
    <w:p w14:paraId="2D5BCC33" w14:textId="77777777" w:rsidR="00413A01" w:rsidRPr="00413A01" w:rsidRDefault="00413A01" w:rsidP="00413A01">
      <w:pPr>
        <w:rPr>
          <w:lang w:val="en-IN"/>
        </w:rPr>
      </w:pPr>
      <w:r w:rsidRPr="00413A01">
        <w:rPr>
          <w:lang w:val="en-IN"/>
        </w:rPr>
        <w:t xml:space="preserve">Sri Ramakrishna’s legacy has endured for over a century, inspiring millions to seek deeper spiritual experiences and live lives guided by humility, compassion, and a profound </w:t>
      </w:r>
      <w:r w:rsidRPr="00413A01">
        <w:rPr>
          <w:lang w:val="en-IN"/>
        </w:rPr>
        <w:lastRenderedPageBreak/>
        <w:t>connection to the Divine. He believed that God can be realized through sincere devotion, meditation, and inner purity.</w:t>
      </w:r>
    </w:p>
    <w:p w14:paraId="35B59413" w14:textId="77777777" w:rsidR="00413A01" w:rsidRPr="00413A01" w:rsidRDefault="00000000" w:rsidP="00413A01">
      <w:pPr>
        <w:rPr>
          <w:lang w:val="en-IN"/>
        </w:rPr>
      </w:pPr>
      <w:r>
        <w:rPr>
          <w:lang w:val="en-IN"/>
        </w:rPr>
        <w:pict w14:anchorId="795EBFEB">
          <v:rect id="_x0000_i1026" style="width:0;height:0" o:hralign="center" o:hrstd="t" o:hrnoshade="t" o:hr="t" fillcolor="#ececec" stroked="f"/>
        </w:pict>
      </w:r>
    </w:p>
    <w:p w14:paraId="11FE64B0" w14:textId="77777777" w:rsidR="00413A01" w:rsidRPr="00413A01" w:rsidRDefault="00413A01" w:rsidP="00413A01">
      <w:pPr>
        <w:rPr>
          <w:b/>
          <w:bCs/>
          <w:lang w:val="en-IN"/>
        </w:rPr>
      </w:pPr>
      <w:proofErr w:type="spellStart"/>
      <w:r w:rsidRPr="00413A01">
        <w:rPr>
          <w:rFonts w:ascii="Nirmala UI" w:hAnsi="Nirmala UI" w:cs="Nirmala UI"/>
          <w:b/>
          <w:bCs/>
          <w:lang w:val="en-IN"/>
        </w:rPr>
        <w:t>শ্রী</w:t>
      </w:r>
      <w:proofErr w:type="spellEnd"/>
      <w:r w:rsidRPr="00413A01">
        <w:rPr>
          <w:b/>
          <w:bCs/>
          <w:lang w:val="en-IN"/>
        </w:rPr>
        <w:t xml:space="preserve"> </w:t>
      </w:r>
      <w:proofErr w:type="spellStart"/>
      <w:r w:rsidRPr="00413A01">
        <w:rPr>
          <w:rFonts w:ascii="Nirmala UI" w:hAnsi="Nirmala UI" w:cs="Nirmala UI"/>
          <w:b/>
          <w:bCs/>
          <w:lang w:val="en-IN"/>
        </w:rPr>
        <w:t>রামকৃষ্ণ</w:t>
      </w:r>
      <w:proofErr w:type="spellEnd"/>
      <w:r w:rsidRPr="00413A01">
        <w:rPr>
          <w:b/>
          <w:bCs/>
          <w:lang w:val="en-IN"/>
        </w:rPr>
        <w:t xml:space="preserve"> </w:t>
      </w:r>
      <w:proofErr w:type="spellStart"/>
      <w:r w:rsidRPr="00413A01">
        <w:rPr>
          <w:rFonts w:ascii="Nirmala UI" w:hAnsi="Nirmala UI" w:cs="Nirmala UI"/>
          <w:b/>
          <w:bCs/>
          <w:lang w:val="en-IN"/>
        </w:rPr>
        <w:t>পরমহংস</w:t>
      </w:r>
      <w:proofErr w:type="spellEnd"/>
    </w:p>
    <w:p w14:paraId="676967DC" w14:textId="77777777" w:rsidR="00413A01" w:rsidRPr="00413A01" w:rsidRDefault="00413A01" w:rsidP="00413A01">
      <w:pPr>
        <w:rPr>
          <w:lang w:val="en-IN"/>
        </w:rPr>
      </w:pPr>
      <w:proofErr w:type="spellStart"/>
      <w:r w:rsidRPr="00413A01">
        <w:rPr>
          <w:rFonts w:ascii="Nirmala UI" w:hAnsi="Nirmala UI" w:cs="Nirmala UI"/>
          <w:lang w:val="en-IN"/>
        </w:rPr>
        <w:t>শ্রী</w:t>
      </w:r>
      <w:proofErr w:type="spellEnd"/>
      <w:r w:rsidRPr="00413A01">
        <w:rPr>
          <w:lang w:val="en-IN"/>
        </w:rPr>
        <w:t xml:space="preserve"> </w:t>
      </w:r>
      <w:proofErr w:type="spellStart"/>
      <w:r w:rsidRPr="00413A01">
        <w:rPr>
          <w:rFonts w:ascii="Nirmala UI" w:hAnsi="Nirmala UI" w:cs="Nirmala UI"/>
          <w:lang w:val="en-IN"/>
        </w:rPr>
        <w:t>রামকৃষ্ণ</w:t>
      </w:r>
      <w:proofErr w:type="spellEnd"/>
      <w:r w:rsidRPr="00413A01">
        <w:rPr>
          <w:lang w:val="en-IN"/>
        </w:rPr>
        <w:t xml:space="preserve">, </w:t>
      </w:r>
      <w:r w:rsidRPr="00413A01">
        <w:rPr>
          <w:rFonts w:ascii="Nirmala UI" w:hAnsi="Nirmala UI" w:cs="Nirmala UI"/>
          <w:lang w:val="en-IN"/>
        </w:rPr>
        <w:t>১৮৩৬</w:t>
      </w:r>
      <w:r w:rsidRPr="00413A01">
        <w:rPr>
          <w:lang w:val="en-IN"/>
        </w:rPr>
        <w:t xml:space="preserve"> </w:t>
      </w:r>
      <w:proofErr w:type="spellStart"/>
      <w:r w:rsidRPr="00413A01">
        <w:rPr>
          <w:rFonts w:ascii="Nirmala UI" w:hAnsi="Nirmala UI" w:cs="Nirmala UI"/>
          <w:lang w:val="en-IN"/>
        </w:rPr>
        <w:t>সালে</w:t>
      </w:r>
      <w:proofErr w:type="spellEnd"/>
      <w:r w:rsidRPr="00413A01">
        <w:rPr>
          <w:lang w:val="en-IN"/>
        </w:rPr>
        <w:t xml:space="preserve"> </w:t>
      </w:r>
      <w:proofErr w:type="spellStart"/>
      <w:r w:rsidRPr="00413A01">
        <w:rPr>
          <w:rFonts w:ascii="Nirmala UI" w:hAnsi="Nirmala UI" w:cs="Nirmala UI"/>
          <w:lang w:val="en-IN"/>
        </w:rPr>
        <w:t>গদাধর</w:t>
      </w:r>
      <w:proofErr w:type="spellEnd"/>
      <w:r w:rsidRPr="00413A01">
        <w:rPr>
          <w:lang w:val="en-IN"/>
        </w:rPr>
        <w:t xml:space="preserve"> </w:t>
      </w:r>
      <w:proofErr w:type="spellStart"/>
      <w:r w:rsidRPr="00413A01">
        <w:rPr>
          <w:rFonts w:ascii="Nirmala UI" w:hAnsi="Nirmala UI" w:cs="Nirmala UI"/>
          <w:lang w:val="en-IN"/>
        </w:rPr>
        <w:t>চট্টোপাধ্যায়</w:t>
      </w:r>
      <w:proofErr w:type="spellEnd"/>
      <w:r w:rsidRPr="00413A01">
        <w:rPr>
          <w:lang w:val="en-IN"/>
        </w:rPr>
        <w:t xml:space="preserve"> </w:t>
      </w:r>
      <w:proofErr w:type="spellStart"/>
      <w:r w:rsidRPr="00413A01">
        <w:rPr>
          <w:rFonts w:ascii="Nirmala UI" w:hAnsi="Nirmala UI" w:cs="Nirmala UI"/>
          <w:lang w:val="en-IN"/>
        </w:rPr>
        <w:t>নামে</w:t>
      </w:r>
      <w:proofErr w:type="spellEnd"/>
      <w:r w:rsidRPr="00413A01">
        <w:rPr>
          <w:lang w:val="en-IN"/>
        </w:rPr>
        <w:t xml:space="preserve"> </w:t>
      </w:r>
      <w:proofErr w:type="spellStart"/>
      <w:r w:rsidRPr="00413A01">
        <w:rPr>
          <w:rFonts w:ascii="Nirmala UI" w:hAnsi="Nirmala UI" w:cs="Nirmala UI"/>
          <w:lang w:val="en-IN"/>
        </w:rPr>
        <w:t>জন্মগ্রহণ</w:t>
      </w:r>
      <w:proofErr w:type="spellEnd"/>
      <w:r w:rsidRPr="00413A01">
        <w:rPr>
          <w:lang w:val="en-IN"/>
        </w:rPr>
        <w:t xml:space="preserve"> </w:t>
      </w:r>
      <w:proofErr w:type="spellStart"/>
      <w:r w:rsidRPr="00413A01">
        <w:rPr>
          <w:rFonts w:ascii="Nirmala UI" w:hAnsi="Nirmala UI" w:cs="Nirmala UI"/>
          <w:lang w:val="en-IN"/>
        </w:rPr>
        <w:t>করেন</w:t>
      </w:r>
      <w:proofErr w:type="spellEnd"/>
      <w:r w:rsidRPr="00413A01">
        <w:rPr>
          <w:lang w:val="en-IN"/>
        </w:rPr>
        <w:t xml:space="preserve">, </w:t>
      </w:r>
      <w:proofErr w:type="spellStart"/>
      <w:r w:rsidRPr="00413A01">
        <w:rPr>
          <w:rFonts w:ascii="Nirmala UI" w:hAnsi="Nirmala UI" w:cs="Nirmala UI"/>
          <w:lang w:val="en-IN"/>
        </w:rPr>
        <w:t>এক</w:t>
      </w:r>
      <w:proofErr w:type="spellEnd"/>
      <w:r w:rsidRPr="00413A01">
        <w:rPr>
          <w:lang w:val="en-IN"/>
        </w:rPr>
        <w:t xml:space="preserve"> </w:t>
      </w:r>
      <w:proofErr w:type="spellStart"/>
      <w:r w:rsidRPr="00413A01">
        <w:rPr>
          <w:rFonts w:ascii="Nirmala UI" w:hAnsi="Nirmala UI" w:cs="Nirmala UI"/>
          <w:lang w:val="en-IN"/>
        </w:rPr>
        <w:t>মহান</w:t>
      </w:r>
      <w:proofErr w:type="spellEnd"/>
      <w:r w:rsidRPr="00413A01">
        <w:rPr>
          <w:lang w:val="en-IN"/>
        </w:rPr>
        <w:t xml:space="preserve"> </w:t>
      </w:r>
      <w:proofErr w:type="spellStart"/>
      <w:r w:rsidRPr="00413A01">
        <w:rPr>
          <w:rFonts w:ascii="Nirmala UI" w:hAnsi="Nirmala UI" w:cs="Nirmala UI"/>
          <w:lang w:val="en-IN"/>
        </w:rPr>
        <w:t>যোগী</w:t>
      </w:r>
      <w:proofErr w:type="spellEnd"/>
      <w:r w:rsidRPr="00413A01">
        <w:rPr>
          <w:lang w:val="en-IN"/>
        </w:rPr>
        <w:t xml:space="preserve"> </w:t>
      </w:r>
      <w:proofErr w:type="spellStart"/>
      <w:r w:rsidRPr="00413A01">
        <w:rPr>
          <w:rFonts w:ascii="Nirmala UI" w:hAnsi="Nirmala UI" w:cs="Nirmala UI"/>
          <w:lang w:val="en-IN"/>
        </w:rPr>
        <w:t>এবং</w:t>
      </w:r>
      <w:proofErr w:type="spellEnd"/>
      <w:r w:rsidRPr="00413A01">
        <w:rPr>
          <w:lang w:val="en-IN"/>
        </w:rPr>
        <w:t xml:space="preserve"> </w:t>
      </w:r>
      <w:proofErr w:type="spellStart"/>
      <w:r w:rsidRPr="00413A01">
        <w:rPr>
          <w:rFonts w:ascii="Nirmala UI" w:hAnsi="Nirmala UI" w:cs="Nirmala UI"/>
          <w:lang w:val="en-IN"/>
        </w:rPr>
        <w:t>আধ্যাত্মিক</w:t>
      </w:r>
      <w:proofErr w:type="spellEnd"/>
      <w:r w:rsidRPr="00413A01">
        <w:rPr>
          <w:lang w:val="en-IN"/>
        </w:rPr>
        <w:t xml:space="preserve"> </w:t>
      </w:r>
      <w:proofErr w:type="spellStart"/>
      <w:r w:rsidRPr="00413A01">
        <w:rPr>
          <w:rFonts w:ascii="Nirmala UI" w:hAnsi="Nirmala UI" w:cs="Nirmala UI"/>
          <w:lang w:val="en-IN"/>
        </w:rPr>
        <w:t>নেতা</w:t>
      </w:r>
      <w:proofErr w:type="spellEnd"/>
      <w:r w:rsidRPr="00413A01">
        <w:rPr>
          <w:lang w:val="en-IN"/>
        </w:rPr>
        <w:t xml:space="preserve"> </w:t>
      </w:r>
      <w:proofErr w:type="spellStart"/>
      <w:r w:rsidRPr="00413A01">
        <w:rPr>
          <w:rFonts w:ascii="Nirmala UI" w:hAnsi="Nirmala UI" w:cs="Nirmala UI"/>
          <w:lang w:val="en-IN"/>
        </w:rPr>
        <w:t>যিনি</w:t>
      </w:r>
      <w:proofErr w:type="spellEnd"/>
      <w:r w:rsidRPr="00413A01">
        <w:rPr>
          <w:lang w:val="en-IN"/>
        </w:rPr>
        <w:t xml:space="preserve"> </w:t>
      </w:r>
      <w:proofErr w:type="spellStart"/>
      <w:r w:rsidRPr="00413A01">
        <w:rPr>
          <w:rFonts w:ascii="Nirmala UI" w:hAnsi="Nirmala UI" w:cs="Nirmala UI"/>
          <w:lang w:val="en-IN"/>
        </w:rPr>
        <w:t>আধুনিক</w:t>
      </w:r>
      <w:proofErr w:type="spellEnd"/>
      <w:r w:rsidRPr="00413A01">
        <w:rPr>
          <w:lang w:val="en-IN"/>
        </w:rPr>
        <w:t xml:space="preserve"> </w:t>
      </w:r>
      <w:proofErr w:type="spellStart"/>
      <w:r w:rsidRPr="00413A01">
        <w:rPr>
          <w:rFonts w:ascii="Nirmala UI" w:hAnsi="Nirmala UI" w:cs="Nirmala UI"/>
          <w:lang w:val="en-IN"/>
        </w:rPr>
        <w:t>যুগে</w:t>
      </w:r>
      <w:proofErr w:type="spellEnd"/>
      <w:r w:rsidRPr="00413A01">
        <w:rPr>
          <w:lang w:val="en-IN"/>
        </w:rPr>
        <w:t xml:space="preserve"> </w:t>
      </w:r>
      <w:proofErr w:type="spellStart"/>
      <w:r w:rsidRPr="00413A01">
        <w:rPr>
          <w:rFonts w:ascii="Nirmala UI" w:hAnsi="Nirmala UI" w:cs="Nirmala UI"/>
          <w:lang w:val="en-IN"/>
        </w:rPr>
        <w:t>আধ্যাত্মিকতার</w:t>
      </w:r>
      <w:proofErr w:type="spellEnd"/>
      <w:r w:rsidRPr="00413A01">
        <w:rPr>
          <w:lang w:val="en-IN"/>
        </w:rPr>
        <w:t xml:space="preserve"> </w:t>
      </w:r>
      <w:proofErr w:type="spellStart"/>
      <w:r w:rsidRPr="00413A01">
        <w:rPr>
          <w:rFonts w:ascii="Nirmala UI" w:hAnsi="Nirmala UI" w:cs="Nirmala UI"/>
          <w:lang w:val="en-IN"/>
        </w:rPr>
        <w:t>ধারণাকে</w:t>
      </w:r>
      <w:proofErr w:type="spellEnd"/>
      <w:r w:rsidRPr="00413A01">
        <w:rPr>
          <w:lang w:val="en-IN"/>
        </w:rPr>
        <w:t xml:space="preserve"> </w:t>
      </w:r>
      <w:proofErr w:type="spellStart"/>
      <w:r w:rsidRPr="00413A01">
        <w:rPr>
          <w:rFonts w:ascii="Nirmala UI" w:hAnsi="Nirmala UI" w:cs="Nirmala UI"/>
          <w:lang w:val="en-IN"/>
        </w:rPr>
        <w:t>নতুনভাবে</w:t>
      </w:r>
      <w:proofErr w:type="spellEnd"/>
      <w:r w:rsidRPr="00413A01">
        <w:rPr>
          <w:lang w:val="en-IN"/>
        </w:rPr>
        <w:t xml:space="preserve"> </w:t>
      </w:r>
      <w:proofErr w:type="spellStart"/>
      <w:r w:rsidRPr="00413A01">
        <w:rPr>
          <w:rFonts w:ascii="Nirmala UI" w:hAnsi="Nirmala UI" w:cs="Nirmala UI"/>
          <w:lang w:val="en-IN"/>
        </w:rPr>
        <w:t>গঠন</w:t>
      </w:r>
      <w:proofErr w:type="spellEnd"/>
      <w:r w:rsidRPr="00413A01">
        <w:rPr>
          <w:lang w:val="en-IN"/>
        </w:rPr>
        <w:t xml:space="preserve"> </w:t>
      </w:r>
      <w:proofErr w:type="spellStart"/>
      <w:r w:rsidRPr="00413A01">
        <w:rPr>
          <w:rFonts w:ascii="Nirmala UI" w:hAnsi="Nirmala UI" w:cs="Nirmala UI"/>
          <w:lang w:val="en-IN"/>
        </w:rPr>
        <w:t>করেছিলেন</w:t>
      </w:r>
      <w:proofErr w:type="spellEnd"/>
      <w:r w:rsidRPr="00413A01">
        <w:rPr>
          <w:rFonts w:ascii="Nirmala UI" w:hAnsi="Nirmala UI" w:cs="Nirmala UI"/>
          <w:lang w:val="en-IN"/>
        </w:rPr>
        <w:t>।</w:t>
      </w:r>
      <w:r w:rsidRPr="00413A01">
        <w:rPr>
          <w:lang w:val="en-IN"/>
        </w:rPr>
        <w:t xml:space="preserve"> </w:t>
      </w:r>
      <w:proofErr w:type="spellStart"/>
      <w:r w:rsidRPr="00413A01">
        <w:rPr>
          <w:rFonts w:ascii="Nirmala UI" w:hAnsi="Nirmala UI" w:cs="Nirmala UI"/>
          <w:lang w:val="en-IN"/>
        </w:rPr>
        <w:t>তাঁর</w:t>
      </w:r>
      <w:proofErr w:type="spellEnd"/>
      <w:r w:rsidRPr="00413A01">
        <w:rPr>
          <w:lang w:val="en-IN"/>
        </w:rPr>
        <w:t xml:space="preserve"> </w:t>
      </w:r>
      <w:proofErr w:type="spellStart"/>
      <w:r w:rsidRPr="00413A01">
        <w:rPr>
          <w:rFonts w:ascii="Nirmala UI" w:hAnsi="Nirmala UI" w:cs="Nirmala UI"/>
          <w:lang w:val="en-IN"/>
        </w:rPr>
        <w:t>শিক্ষা</w:t>
      </w:r>
      <w:proofErr w:type="spellEnd"/>
      <w:r w:rsidRPr="00413A01">
        <w:rPr>
          <w:lang w:val="en-IN"/>
        </w:rPr>
        <w:t xml:space="preserve"> </w:t>
      </w:r>
      <w:proofErr w:type="spellStart"/>
      <w:r w:rsidRPr="00413A01">
        <w:rPr>
          <w:rFonts w:ascii="Nirmala UI" w:hAnsi="Nirmala UI" w:cs="Nirmala UI"/>
          <w:lang w:val="en-IN"/>
        </w:rPr>
        <w:t>ছিল</w:t>
      </w:r>
      <w:proofErr w:type="spellEnd"/>
      <w:r w:rsidRPr="00413A01">
        <w:rPr>
          <w:lang w:val="en-IN"/>
        </w:rPr>
        <w:t xml:space="preserve"> </w:t>
      </w:r>
      <w:proofErr w:type="spellStart"/>
      <w:r w:rsidRPr="00413A01">
        <w:rPr>
          <w:rFonts w:ascii="Nirmala UI" w:hAnsi="Nirmala UI" w:cs="Nirmala UI"/>
          <w:lang w:val="en-IN"/>
        </w:rPr>
        <w:t>সহজ</w:t>
      </w:r>
      <w:proofErr w:type="spellEnd"/>
      <w:r w:rsidRPr="00413A01">
        <w:rPr>
          <w:lang w:val="en-IN"/>
        </w:rPr>
        <w:t xml:space="preserve"> </w:t>
      </w:r>
      <w:proofErr w:type="spellStart"/>
      <w:r w:rsidRPr="00413A01">
        <w:rPr>
          <w:rFonts w:ascii="Nirmala UI" w:hAnsi="Nirmala UI" w:cs="Nirmala UI"/>
          <w:lang w:val="en-IN"/>
        </w:rPr>
        <w:t>কিন্তু</w:t>
      </w:r>
      <w:proofErr w:type="spellEnd"/>
      <w:r w:rsidRPr="00413A01">
        <w:rPr>
          <w:lang w:val="en-IN"/>
        </w:rPr>
        <w:t xml:space="preserve"> </w:t>
      </w:r>
      <w:proofErr w:type="spellStart"/>
      <w:r w:rsidRPr="00413A01">
        <w:rPr>
          <w:rFonts w:ascii="Nirmala UI" w:hAnsi="Nirmala UI" w:cs="Nirmala UI"/>
          <w:lang w:val="en-IN"/>
        </w:rPr>
        <w:t>গভীর</w:t>
      </w:r>
      <w:proofErr w:type="spellEnd"/>
      <w:r w:rsidRPr="00413A01">
        <w:rPr>
          <w:lang w:val="en-IN"/>
        </w:rPr>
        <w:t xml:space="preserve">, </w:t>
      </w:r>
      <w:proofErr w:type="spellStart"/>
      <w:r w:rsidRPr="00413A01">
        <w:rPr>
          <w:rFonts w:ascii="Nirmala UI" w:hAnsi="Nirmala UI" w:cs="Nirmala UI"/>
          <w:lang w:val="en-IN"/>
        </w:rPr>
        <w:t>যা</w:t>
      </w:r>
      <w:proofErr w:type="spellEnd"/>
      <w:r w:rsidRPr="00413A01">
        <w:rPr>
          <w:lang w:val="en-IN"/>
        </w:rPr>
        <w:t xml:space="preserve"> </w:t>
      </w:r>
      <w:proofErr w:type="spellStart"/>
      <w:r w:rsidRPr="00413A01">
        <w:rPr>
          <w:rFonts w:ascii="Nirmala UI" w:hAnsi="Nirmala UI" w:cs="Nirmala UI"/>
          <w:lang w:val="en-IN"/>
        </w:rPr>
        <w:t>শুধু</w:t>
      </w:r>
      <w:proofErr w:type="spellEnd"/>
      <w:r w:rsidRPr="00413A01">
        <w:rPr>
          <w:lang w:val="en-IN"/>
        </w:rPr>
        <w:t xml:space="preserve"> </w:t>
      </w:r>
      <w:proofErr w:type="spellStart"/>
      <w:r w:rsidRPr="00413A01">
        <w:rPr>
          <w:rFonts w:ascii="Nirmala UI" w:hAnsi="Nirmala UI" w:cs="Nirmala UI"/>
          <w:lang w:val="en-IN"/>
        </w:rPr>
        <w:t>বুদ্ধিমত্তা</w:t>
      </w:r>
      <w:proofErr w:type="spellEnd"/>
      <w:r w:rsidRPr="00413A01">
        <w:rPr>
          <w:lang w:val="en-IN"/>
        </w:rPr>
        <w:t xml:space="preserve"> </w:t>
      </w:r>
      <w:proofErr w:type="spellStart"/>
      <w:r w:rsidRPr="00413A01">
        <w:rPr>
          <w:rFonts w:ascii="Nirmala UI" w:hAnsi="Nirmala UI" w:cs="Nirmala UI"/>
          <w:lang w:val="en-IN"/>
        </w:rPr>
        <w:t>বা</w:t>
      </w:r>
      <w:proofErr w:type="spellEnd"/>
      <w:r w:rsidRPr="00413A01">
        <w:rPr>
          <w:lang w:val="en-IN"/>
        </w:rPr>
        <w:t xml:space="preserve"> </w:t>
      </w:r>
      <w:proofErr w:type="spellStart"/>
      <w:r w:rsidRPr="00413A01">
        <w:rPr>
          <w:rFonts w:ascii="Nirmala UI" w:hAnsi="Nirmala UI" w:cs="Nirmala UI"/>
          <w:lang w:val="en-IN"/>
        </w:rPr>
        <w:t>আচার</w:t>
      </w:r>
      <w:r w:rsidRPr="00413A01">
        <w:rPr>
          <w:lang w:val="en-IN"/>
        </w:rPr>
        <w:t>-</w:t>
      </w:r>
      <w:r w:rsidRPr="00413A01">
        <w:rPr>
          <w:rFonts w:ascii="Nirmala UI" w:hAnsi="Nirmala UI" w:cs="Nirmala UI"/>
          <w:lang w:val="en-IN"/>
        </w:rPr>
        <w:t>আচরণে</w:t>
      </w:r>
      <w:proofErr w:type="spellEnd"/>
      <w:r w:rsidRPr="00413A01">
        <w:rPr>
          <w:lang w:val="en-IN"/>
        </w:rPr>
        <w:t xml:space="preserve"> </w:t>
      </w:r>
      <w:proofErr w:type="spellStart"/>
      <w:r w:rsidRPr="00413A01">
        <w:rPr>
          <w:rFonts w:ascii="Nirmala UI" w:hAnsi="Nirmala UI" w:cs="Nirmala UI"/>
          <w:lang w:val="en-IN"/>
        </w:rPr>
        <w:t>নয়</w:t>
      </w:r>
      <w:proofErr w:type="spellEnd"/>
      <w:r w:rsidRPr="00413A01">
        <w:rPr>
          <w:lang w:val="en-IN"/>
        </w:rPr>
        <w:t xml:space="preserve">, </w:t>
      </w:r>
      <w:proofErr w:type="spellStart"/>
      <w:r w:rsidRPr="00413A01">
        <w:rPr>
          <w:rFonts w:ascii="Nirmala UI" w:hAnsi="Nirmala UI" w:cs="Nirmala UI"/>
          <w:lang w:val="en-IN"/>
        </w:rPr>
        <w:t>সরাসরি</w:t>
      </w:r>
      <w:proofErr w:type="spellEnd"/>
      <w:r w:rsidRPr="00413A01">
        <w:rPr>
          <w:lang w:val="en-IN"/>
        </w:rPr>
        <w:t xml:space="preserve"> </w:t>
      </w:r>
      <w:proofErr w:type="spellStart"/>
      <w:r w:rsidRPr="00413A01">
        <w:rPr>
          <w:rFonts w:ascii="Nirmala UI" w:hAnsi="Nirmala UI" w:cs="Nirmala UI"/>
          <w:lang w:val="en-IN"/>
        </w:rPr>
        <w:t>ঈশ্বরের</w:t>
      </w:r>
      <w:proofErr w:type="spellEnd"/>
      <w:r w:rsidRPr="00413A01">
        <w:rPr>
          <w:lang w:val="en-IN"/>
        </w:rPr>
        <w:t xml:space="preserve"> </w:t>
      </w:r>
      <w:proofErr w:type="spellStart"/>
      <w:r w:rsidRPr="00413A01">
        <w:rPr>
          <w:rFonts w:ascii="Nirmala UI" w:hAnsi="Nirmala UI" w:cs="Nirmala UI"/>
          <w:lang w:val="en-IN"/>
        </w:rPr>
        <w:t>সাথে</w:t>
      </w:r>
      <w:proofErr w:type="spellEnd"/>
      <w:r w:rsidRPr="00413A01">
        <w:rPr>
          <w:lang w:val="en-IN"/>
        </w:rPr>
        <w:t xml:space="preserve"> </w:t>
      </w:r>
      <w:proofErr w:type="spellStart"/>
      <w:r w:rsidRPr="00413A01">
        <w:rPr>
          <w:rFonts w:ascii="Nirmala UI" w:hAnsi="Nirmala UI" w:cs="Nirmala UI"/>
          <w:lang w:val="en-IN"/>
        </w:rPr>
        <w:t>ব্যক্তিগত</w:t>
      </w:r>
      <w:proofErr w:type="spellEnd"/>
      <w:r w:rsidRPr="00413A01">
        <w:rPr>
          <w:lang w:val="en-IN"/>
        </w:rPr>
        <w:t xml:space="preserve"> </w:t>
      </w:r>
      <w:proofErr w:type="spellStart"/>
      <w:r w:rsidRPr="00413A01">
        <w:rPr>
          <w:rFonts w:ascii="Nirmala UI" w:hAnsi="Nirmala UI" w:cs="Nirmala UI"/>
          <w:lang w:val="en-IN"/>
        </w:rPr>
        <w:t>অভিজ্ঞতার</w:t>
      </w:r>
      <w:proofErr w:type="spellEnd"/>
      <w:r w:rsidRPr="00413A01">
        <w:rPr>
          <w:lang w:val="en-IN"/>
        </w:rPr>
        <w:t xml:space="preserve"> </w:t>
      </w:r>
      <w:proofErr w:type="spellStart"/>
      <w:r w:rsidRPr="00413A01">
        <w:rPr>
          <w:rFonts w:ascii="Nirmala UI" w:hAnsi="Nirmala UI" w:cs="Nirmala UI"/>
          <w:lang w:val="en-IN"/>
        </w:rPr>
        <w:t>উপর</w:t>
      </w:r>
      <w:proofErr w:type="spellEnd"/>
      <w:r w:rsidRPr="00413A01">
        <w:rPr>
          <w:lang w:val="en-IN"/>
        </w:rPr>
        <w:t xml:space="preserve"> </w:t>
      </w:r>
      <w:proofErr w:type="spellStart"/>
      <w:r w:rsidRPr="00413A01">
        <w:rPr>
          <w:rFonts w:ascii="Nirmala UI" w:hAnsi="Nirmala UI" w:cs="Nirmala UI"/>
          <w:lang w:val="en-IN"/>
        </w:rPr>
        <w:t>গুরুত্ব</w:t>
      </w:r>
      <w:proofErr w:type="spellEnd"/>
      <w:r w:rsidRPr="00413A01">
        <w:rPr>
          <w:lang w:val="en-IN"/>
        </w:rPr>
        <w:t xml:space="preserve"> </w:t>
      </w:r>
      <w:proofErr w:type="spellStart"/>
      <w:r w:rsidRPr="00413A01">
        <w:rPr>
          <w:rFonts w:ascii="Nirmala UI" w:hAnsi="Nirmala UI" w:cs="Nirmala UI"/>
          <w:lang w:val="en-IN"/>
        </w:rPr>
        <w:t>দেয়</w:t>
      </w:r>
      <w:proofErr w:type="spellEnd"/>
      <w:r w:rsidRPr="00413A01">
        <w:rPr>
          <w:rFonts w:ascii="Nirmala UI" w:hAnsi="Nirmala UI" w:cs="Nirmala UI"/>
          <w:lang w:val="en-IN"/>
        </w:rPr>
        <w:t>।</w:t>
      </w:r>
      <w:r w:rsidRPr="00413A01">
        <w:rPr>
          <w:lang w:val="en-IN"/>
        </w:rPr>
        <w:t xml:space="preserve"> </w:t>
      </w:r>
      <w:proofErr w:type="spellStart"/>
      <w:r w:rsidRPr="00413A01">
        <w:rPr>
          <w:rFonts w:ascii="Nirmala UI" w:hAnsi="Nirmala UI" w:cs="Nirmala UI"/>
          <w:lang w:val="en-IN"/>
        </w:rPr>
        <w:t>শ্রী</w:t>
      </w:r>
      <w:proofErr w:type="spellEnd"/>
      <w:r w:rsidRPr="00413A01">
        <w:rPr>
          <w:lang w:val="en-IN"/>
        </w:rPr>
        <w:t xml:space="preserve"> </w:t>
      </w:r>
      <w:proofErr w:type="spellStart"/>
      <w:r w:rsidRPr="00413A01">
        <w:rPr>
          <w:rFonts w:ascii="Nirmala UI" w:hAnsi="Nirmala UI" w:cs="Nirmala UI"/>
          <w:lang w:val="en-IN"/>
        </w:rPr>
        <w:t>রামকৃষ্ণের</w:t>
      </w:r>
      <w:proofErr w:type="spellEnd"/>
      <w:r w:rsidRPr="00413A01">
        <w:rPr>
          <w:lang w:val="en-IN"/>
        </w:rPr>
        <w:t xml:space="preserve"> </w:t>
      </w:r>
      <w:proofErr w:type="spellStart"/>
      <w:r w:rsidRPr="00413A01">
        <w:rPr>
          <w:rFonts w:ascii="Nirmala UI" w:hAnsi="Nirmala UI" w:cs="Nirmala UI"/>
          <w:lang w:val="en-IN"/>
        </w:rPr>
        <w:t>জীবন</w:t>
      </w:r>
      <w:proofErr w:type="spellEnd"/>
      <w:r w:rsidRPr="00413A01">
        <w:rPr>
          <w:lang w:val="en-IN"/>
        </w:rPr>
        <w:t xml:space="preserve"> </w:t>
      </w:r>
      <w:proofErr w:type="spellStart"/>
      <w:r w:rsidRPr="00413A01">
        <w:rPr>
          <w:rFonts w:ascii="Nirmala UI" w:hAnsi="Nirmala UI" w:cs="Nirmala UI"/>
          <w:lang w:val="en-IN"/>
        </w:rPr>
        <w:t>ছিল</w:t>
      </w:r>
      <w:proofErr w:type="spellEnd"/>
      <w:r w:rsidRPr="00413A01">
        <w:rPr>
          <w:lang w:val="en-IN"/>
        </w:rPr>
        <w:t xml:space="preserve"> </w:t>
      </w:r>
      <w:proofErr w:type="spellStart"/>
      <w:r w:rsidRPr="00413A01">
        <w:rPr>
          <w:rFonts w:ascii="Nirmala UI" w:hAnsi="Nirmala UI" w:cs="Nirmala UI"/>
          <w:lang w:val="en-IN"/>
        </w:rPr>
        <w:t>একটি</w:t>
      </w:r>
      <w:proofErr w:type="spellEnd"/>
      <w:r w:rsidRPr="00413A01">
        <w:rPr>
          <w:lang w:val="en-IN"/>
        </w:rPr>
        <w:t xml:space="preserve"> </w:t>
      </w:r>
      <w:proofErr w:type="spellStart"/>
      <w:r w:rsidRPr="00413A01">
        <w:rPr>
          <w:rFonts w:ascii="Nirmala UI" w:hAnsi="Nirmala UI" w:cs="Nirmala UI"/>
          <w:lang w:val="en-IN"/>
        </w:rPr>
        <w:t>গভীর</w:t>
      </w:r>
      <w:proofErr w:type="spellEnd"/>
      <w:r w:rsidRPr="00413A01">
        <w:rPr>
          <w:lang w:val="en-IN"/>
        </w:rPr>
        <w:t xml:space="preserve"> </w:t>
      </w:r>
      <w:proofErr w:type="spellStart"/>
      <w:r w:rsidRPr="00413A01">
        <w:rPr>
          <w:rFonts w:ascii="Nirmala UI" w:hAnsi="Nirmala UI" w:cs="Nirmala UI"/>
          <w:lang w:val="en-IN"/>
        </w:rPr>
        <w:t>ভক্তি</w:t>
      </w:r>
      <w:proofErr w:type="spellEnd"/>
      <w:r w:rsidRPr="00413A01">
        <w:rPr>
          <w:lang w:val="en-IN"/>
        </w:rPr>
        <w:t xml:space="preserve">, </w:t>
      </w:r>
      <w:proofErr w:type="spellStart"/>
      <w:r w:rsidRPr="00413A01">
        <w:rPr>
          <w:rFonts w:ascii="Nirmala UI" w:hAnsi="Nirmala UI" w:cs="Nirmala UI"/>
          <w:lang w:val="en-IN"/>
        </w:rPr>
        <w:t>আধ্যাত্মিক</w:t>
      </w:r>
      <w:proofErr w:type="spellEnd"/>
      <w:r w:rsidRPr="00413A01">
        <w:rPr>
          <w:lang w:val="en-IN"/>
        </w:rPr>
        <w:t xml:space="preserve"> </w:t>
      </w:r>
      <w:proofErr w:type="spellStart"/>
      <w:r w:rsidRPr="00413A01">
        <w:rPr>
          <w:rFonts w:ascii="Nirmala UI" w:hAnsi="Nirmala UI" w:cs="Nirmala UI"/>
          <w:lang w:val="en-IN"/>
        </w:rPr>
        <w:t>উপলব্ধি</w:t>
      </w:r>
      <w:proofErr w:type="spellEnd"/>
      <w:r w:rsidRPr="00413A01">
        <w:rPr>
          <w:lang w:val="en-IN"/>
        </w:rPr>
        <w:t xml:space="preserve"> </w:t>
      </w:r>
      <w:proofErr w:type="spellStart"/>
      <w:r w:rsidRPr="00413A01">
        <w:rPr>
          <w:rFonts w:ascii="Nirmala UI" w:hAnsi="Nirmala UI" w:cs="Nirmala UI"/>
          <w:lang w:val="en-IN"/>
        </w:rPr>
        <w:t>এবং</w:t>
      </w:r>
      <w:proofErr w:type="spellEnd"/>
      <w:r w:rsidRPr="00413A01">
        <w:rPr>
          <w:lang w:val="en-IN"/>
        </w:rPr>
        <w:t xml:space="preserve"> </w:t>
      </w:r>
      <w:proofErr w:type="spellStart"/>
      <w:r w:rsidRPr="00413A01">
        <w:rPr>
          <w:rFonts w:ascii="Nirmala UI" w:hAnsi="Nirmala UI" w:cs="Nirmala UI"/>
          <w:lang w:val="en-IN"/>
        </w:rPr>
        <w:t>সমস্ত</w:t>
      </w:r>
      <w:proofErr w:type="spellEnd"/>
      <w:r w:rsidRPr="00413A01">
        <w:rPr>
          <w:lang w:val="en-IN"/>
        </w:rPr>
        <w:t xml:space="preserve"> </w:t>
      </w:r>
      <w:proofErr w:type="spellStart"/>
      <w:r w:rsidRPr="00413A01">
        <w:rPr>
          <w:rFonts w:ascii="Nirmala UI" w:hAnsi="Nirmala UI" w:cs="Nirmala UI"/>
          <w:lang w:val="en-IN"/>
        </w:rPr>
        <w:t>ধর্মের</w:t>
      </w:r>
      <w:proofErr w:type="spellEnd"/>
      <w:r w:rsidRPr="00413A01">
        <w:rPr>
          <w:lang w:val="en-IN"/>
        </w:rPr>
        <w:t xml:space="preserve"> </w:t>
      </w:r>
      <w:proofErr w:type="spellStart"/>
      <w:r w:rsidRPr="00413A01">
        <w:rPr>
          <w:rFonts w:ascii="Nirmala UI" w:hAnsi="Nirmala UI" w:cs="Nirmala UI"/>
          <w:lang w:val="en-IN"/>
        </w:rPr>
        <w:t>ঐক্যের</w:t>
      </w:r>
      <w:proofErr w:type="spellEnd"/>
      <w:r w:rsidRPr="00413A01">
        <w:rPr>
          <w:lang w:val="en-IN"/>
        </w:rPr>
        <w:t xml:space="preserve"> </w:t>
      </w:r>
      <w:proofErr w:type="spellStart"/>
      <w:r w:rsidRPr="00413A01">
        <w:rPr>
          <w:rFonts w:ascii="Nirmala UI" w:hAnsi="Nirmala UI" w:cs="Nirmala UI"/>
          <w:lang w:val="en-IN"/>
        </w:rPr>
        <w:t>সাক্ষী</w:t>
      </w:r>
      <w:proofErr w:type="spellEnd"/>
      <w:r w:rsidRPr="00413A01">
        <w:rPr>
          <w:rFonts w:ascii="Nirmala UI" w:hAnsi="Nirmala UI" w:cs="Nirmala UI"/>
          <w:lang w:val="en-IN"/>
        </w:rPr>
        <w:t>।</w:t>
      </w:r>
      <w:r w:rsidRPr="00413A01">
        <w:rPr>
          <w:lang w:val="en-IN"/>
        </w:rPr>
        <w:t xml:space="preserve"> </w:t>
      </w:r>
      <w:proofErr w:type="spellStart"/>
      <w:r w:rsidRPr="00413A01">
        <w:rPr>
          <w:rFonts w:ascii="Nirmala UI" w:hAnsi="Nirmala UI" w:cs="Nirmala UI"/>
          <w:lang w:val="en-IN"/>
        </w:rPr>
        <w:t>তিনি</w:t>
      </w:r>
      <w:proofErr w:type="spellEnd"/>
      <w:r w:rsidRPr="00413A01">
        <w:rPr>
          <w:lang w:val="en-IN"/>
        </w:rPr>
        <w:t xml:space="preserve"> </w:t>
      </w:r>
      <w:proofErr w:type="spellStart"/>
      <w:r w:rsidRPr="00413A01">
        <w:rPr>
          <w:rFonts w:ascii="Nirmala UI" w:hAnsi="Nirmala UI" w:cs="Nirmala UI"/>
          <w:lang w:val="en-IN"/>
        </w:rPr>
        <w:t>বলেছিলেন</w:t>
      </w:r>
      <w:proofErr w:type="spellEnd"/>
      <w:r w:rsidRPr="00413A01">
        <w:rPr>
          <w:lang w:val="en-IN"/>
        </w:rPr>
        <w:t xml:space="preserve"> </w:t>
      </w:r>
      <w:proofErr w:type="spellStart"/>
      <w:r w:rsidRPr="00413A01">
        <w:rPr>
          <w:rFonts w:ascii="Nirmala UI" w:hAnsi="Nirmala UI" w:cs="Nirmala UI"/>
          <w:lang w:val="en-IN"/>
        </w:rPr>
        <w:t>যে</w:t>
      </w:r>
      <w:proofErr w:type="spellEnd"/>
      <w:r w:rsidRPr="00413A01">
        <w:rPr>
          <w:lang w:val="en-IN"/>
        </w:rPr>
        <w:t xml:space="preserve">, </w:t>
      </w:r>
      <w:proofErr w:type="spellStart"/>
      <w:r w:rsidRPr="00413A01">
        <w:rPr>
          <w:rFonts w:ascii="Nirmala UI" w:hAnsi="Nirmala UI" w:cs="Nirmala UI"/>
          <w:lang w:val="en-IN"/>
        </w:rPr>
        <w:t>সকল</w:t>
      </w:r>
      <w:proofErr w:type="spellEnd"/>
      <w:r w:rsidRPr="00413A01">
        <w:rPr>
          <w:lang w:val="en-IN"/>
        </w:rPr>
        <w:t xml:space="preserve"> </w:t>
      </w:r>
      <w:proofErr w:type="spellStart"/>
      <w:r w:rsidRPr="00413A01">
        <w:rPr>
          <w:rFonts w:ascii="Nirmala UI" w:hAnsi="Nirmala UI" w:cs="Nirmala UI"/>
          <w:lang w:val="en-IN"/>
        </w:rPr>
        <w:t>ধর্মের</w:t>
      </w:r>
      <w:proofErr w:type="spellEnd"/>
      <w:r w:rsidRPr="00413A01">
        <w:rPr>
          <w:lang w:val="en-IN"/>
        </w:rPr>
        <w:t xml:space="preserve"> </w:t>
      </w:r>
      <w:proofErr w:type="spellStart"/>
      <w:r w:rsidRPr="00413A01">
        <w:rPr>
          <w:rFonts w:ascii="Nirmala UI" w:hAnsi="Nirmala UI" w:cs="Nirmala UI"/>
          <w:lang w:val="en-IN"/>
        </w:rPr>
        <w:t>পথই</w:t>
      </w:r>
      <w:proofErr w:type="spellEnd"/>
      <w:r w:rsidRPr="00413A01">
        <w:rPr>
          <w:lang w:val="en-IN"/>
        </w:rPr>
        <w:t xml:space="preserve"> </w:t>
      </w:r>
      <w:proofErr w:type="spellStart"/>
      <w:r w:rsidRPr="00413A01">
        <w:rPr>
          <w:rFonts w:ascii="Nirmala UI" w:hAnsi="Nirmala UI" w:cs="Nirmala UI"/>
          <w:lang w:val="en-IN"/>
        </w:rPr>
        <w:t>শেষ</w:t>
      </w:r>
      <w:proofErr w:type="spellEnd"/>
      <w:r w:rsidRPr="00413A01">
        <w:rPr>
          <w:lang w:val="en-IN"/>
        </w:rPr>
        <w:t xml:space="preserve"> </w:t>
      </w:r>
      <w:proofErr w:type="spellStart"/>
      <w:r w:rsidRPr="00413A01">
        <w:rPr>
          <w:rFonts w:ascii="Nirmala UI" w:hAnsi="Nirmala UI" w:cs="Nirmala UI"/>
          <w:lang w:val="en-IN"/>
        </w:rPr>
        <w:t>পর্যন্ত</w:t>
      </w:r>
      <w:proofErr w:type="spellEnd"/>
      <w:r w:rsidRPr="00413A01">
        <w:rPr>
          <w:lang w:val="en-IN"/>
        </w:rPr>
        <w:t xml:space="preserve"> </w:t>
      </w:r>
      <w:proofErr w:type="spellStart"/>
      <w:r w:rsidRPr="00413A01">
        <w:rPr>
          <w:rFonts w:ascii="Nirmala UI" w:hAnsi="Nirmala UI" w:cs="Nirmala UI"/>
          <w:lang w:val="en-IN"/>
        </w:rPr>
        <w:t>এক</w:t>
      </w:r>
      <w:proofErr w:type="spellEnd"/>
      <w:r w:rsidRPr="00413A01">
        <w:rPr>
          <w:lang w:val="en-IN"/>
        </w:rPr>
        <w:t xml:space="preserve"> </w:t>
      </w:r>
      <w:proofErr w:type="spellStart"/>
      <w:r w:rsidRPr="00413A01">
        <w:rPr>
          <w:rFonts w:ascii="Nirmala UI" w:hAnsi="Nirmala UI" w:cs="Nirmala UI"/>
          <w:lang w:val="en-IN"/>
        </w:rPr>
        <w:t>রূপে</w:t>
      </w:r>
      <w:proofErr w:type="spellEnd"/>
      <w:r w:rsidRPr="00413A01">
        <w:rPr>
          <w:lang w:val="en-IN"/>
        </w:rPr>
        <w:t xml:space="preserve"> </w:t>
      </w:r>
      <w:proofErr w:type="spellStart"/>
      <w:r w:rsidRPr="00413A01">
        <w:rPr>
          <w:rFonts w:ascii="Nirmala UI" w:hAnsi="Nirmala UI" w:cs="Nirmala UI"/>
          <w:lang w:val="en-IN"/>
        </w:rPr>
        <w:t>ঈশ্বরকে</w:t>
      </w:r>
      <w:proofErr w:type="spellEnd"/>
      <w:r w:rsidRPr="00413A01">
        <w:rPr>
          <w:lang w:val="en-IN"/>
        </w:rPr>
        <w:t xml:space="preserve"> </w:t>
      </w:r>
      <w:proofErr w:type="spellStart"/>
      <w:r w:rsidRPr="00413A01">
        <w:rPr>
          <w:rFonts w:ascii="Nirmala UI" w:hAnsi="Nirmala UI" w:cs="Nirmala UI"/>
          <w:lang w:val="en-IN"/>
        </w:rPr>
        <w:t>পৌঁছায়</w:t>
      </w:r>
      <w:proofErr w:type="spellEnd"/>
      <w:r w:rsidRPr="00413A01">
        <w:rPr>
          <w:rFonts w:ascii="Nirmala UI" w:hAnsi="Nirmala UI" w:cs="Nirmala UI"/>
          <w:lang w:val="en-IN"/>
        </w:rPr>
        <w:t>।</w:t>
      </w:r>
      <w:r w:rsidRPr="00413A01">
        <w:rPr>
          <w:lang w:val="en-IN"/>
        </w:rPr>
        <w:t xml:space="preserve"> </w:t>
      </w:r>
      <w:proofErr w:type="spellStart"/>
      <w:r w:rsidRPr="00413A01">
        <w:rPr>
          <w:rFonts w:ascii="Nirmala UI" w:hAnsi="Nirmala UI" w:cs="Nirmala UI"/>
          <w:lang w:val="en-IN"/>
        </w:rPr>
        <w:t>তাঁর</w:t>
      </w:r>
      <w:proofErr w:type="spellEnd"/>
      <w:r w:rsidRPr="00413A01">
        <w:rPr>
          <w:lang w:val="en-IN"/>
        </w:rPr>
        <w:t xml:space="preserve"> </w:t>
      </w:r>
      <w:proofErr w:type="spellStart"/>
      <w:r w:rsidRPr="00413A01">
        <w:rPr>
          <w:rFonts w:ascii="Nirmala UI" w:hAnsi="Nirmala UI" w:cs="Nirmala UI"/>
          <w:lang w:val="en-IN"/>
        </w:rPr>
        <w:t>অসাধারণ</w:t>
      </w:r>
      <w:proofErr w:type="spellEnd"/>
      <w:r w:rsidRPr="00413A01">
        <w:rPr>
          <w:lang w:val="en-IN"/>
        </w:rPr>
        <w:t xml:space="preserve"> </w:t>
      </w:r>
      <w:proofErr w:type="spellStart"/>
      <w:r w:rsidRPr="00413A01">
        <w:rPr>
          <w:rFonts w:ascii="Nirmala UI" w:hAnsi="Nirmala UI" w:cs="Nirmala UI"/>
          <w:lang w:val="en-IN"/>
        </w:rPr>
        <w:t>আধ্যাত্মিক</w:t>
      </w:r>
      <w:proofErr w:type="spellEnd"/>
      <w:r w:rsidRPr="00413A01">
        <w:rPr>
          <w:lang w:val="en-IN"/>
        </w:rPr>
        <w:t xml:space="preserve"> </w:t>
      </w:r>
      <w:proofErr w:type="spellStart"/>
      <w:r w:rsidRPr="00413A01">
        <w:rPr>
          <w:rFonts w:ascii="Nirmala UI" w:hAnsi="Nirmala UI" w:cs="Nirmala UI"/>
          <w:lang w:val="en-IN"/>
        </w:rPr>
        <w:t>অভিজ্ঞতাগুলি</w:t>
      </w:r>
      <w:proofErr w:type="spellEnd"/>
      <w:r w:rsidRPr="00413A01">
        <w:rPr>
          <w:lang w:val="en-IN"/>
        </w:rPr>
        <w:t xml:space="preserve">, </w:t>
      </w:r>
      <w:proofErr w:type="spellStart"/>
      <w:r w:rsidRPr="00413A01">
        <w:rPr>
          <w:rFonts w:ascii="Nirmala UI" w:hAnsi="Nirmala UI" w:cs="Nirmala UI"/>
          <w:lang w:val="en-IN"/>
        </w:rPr>
        <w:t>যেখানে</w:t>
      </w:r>
      <w:proofErr w:type="spellEnd"/>
      <w:r w:rsidRPr="00413A01">
        <w:rPr>
          <w:lang w:val="en-IN"/>
        </w:rPr>
        <w:t xml:space="preserve"> </w:t>
      </w:r>
      <w:proofErr w:type="spellStart"/>
      <w:r w:rsidRPr="00413A01">
        <w:rPr>
          <w:rFonts w:ascii="Nirmala UI" w:hAnsi="Nirmala UI" w:cs="Nirmala UI"/>
          <w:lang w:val="en-IN"/>
        </w:rPr>
        <w:t>তিনি</w:t>
      </w:r>
      <w:proofErr w:type="spellEnd"/>
      <w:r w:rsidRPr="00413A01">
        <w:rPr>
          <w:lang w:val="en-IN"/>
        </w:rPr>
        <w:t xml:space="preserve"> </w:t>
      </w:r>
      <w:proofErr w:type="spellStart"/>
      <w:r w:rsidRPr="00413A01">
        <w:rPr>
          <w:rFonts w:ascii="Nirmala UI" w:hAnsi="Nirmala UI" w:cs="Nirmala UI"/>
          <w:lang w:val="en-IN"/>
        </w:rPr>
        <w:t>বিভিন্ন</w:t>
      </w:r>
      <w:proofErr w:type="spellEnd"/>
      <w:r w:rsidRPr="00413A01">
        <w:rPr>
          <w:lang w:val="en-IN"/>
        </w:rPr>
        <w:t xml:space="preserve"> </w:t>
      </w:r>
      <w:proofErr w:type="spellStart"/>
      <w:r w:rsidRPr="00413A01">
        <w:rPr>
          <w:rFonts w:ascii="Nirmala UI" w:hAnsi="Nirmala UI" w:cs="Nirmala UI"/>
          <w:lang w:val="en-IN"/>
        </w:rPr>
        <w:t>ধর্মের</w:t>
      </w:r>
      <w:proofErr w:type="spellEnd"/>
      <w:r w:rsidRPr="00413A01">
        <w:rPr>
          <w:lang w:val="en-IN"/>
        </w:rPr>
        <w:t xml:space="preserve"> </w:t>
      </w:r>
      <w:proofErr w:type="spellStart"/>
      <w:r w:rsidRPr="00413A01">
        <w:rPr>
          <w:rFonts w:ascii="Nirmala UI" w:hAnsi="Nirmala UI" w:cs="Nirmala UI"/>
          <w:lang w:val="en-IN"/>
        </w:rPr>
        <w:t>মধ্যে</w:t>
      </w:r>
      <w:proofErr w:type="spellEnd"/>
      <w:r w:rsidRPr="00413A01">
        <w:rPr>
          <w:lang w:val="en-IN"/>
        </w:rPr>
        <w:t xml:space="preserve"> </w:t>
      </w:r>
      <w:proofErr w:type="spellStart"/>
      <w:r w:rsidRPr="00413A01">
        <w:rPr>
          <w:rFonts w:ascii="Nirmala UI" w:hAnsi="Nirmala UI" w:cs="Nirmala UI"/>
          <w:lang w:val="en-IN"/>
        </w:rPr>
        <w:t>ঈশ্বরকে</w:t>
      </w:r>
      <w:proofErr w:type="spellEnd"/>
      <w:r w:rsidRPr="00413A01">
        <w:rPr>
          <w:lang w:val="en-IN"/>
        </w:rPr>
        <w:t xml:space="preserve"> </w:t>
      </w:r>
      <w:proofErr w:type="spellStart"/>
      <w:r w:rsidRPr="00413A01">
        <w:rPr>
          <w:rFonts w:ascii="Nirmala UI" w:hAnsi="Nirmala UI" w:cs="Nirmala UI"/>
          <w:lang w:val="en-IN"/>
        </w:rPr>
        <w:t>দেখতে</w:t>
      </w:r>
      <w:proofErr w:type="spellEnd"/>
      <w:r w:rsidRPr="00413A01">
        <w:rPr>
          <w:lang w:val="en-IN"/>
        </w:rPr>
        <w:t xml:space="preserve"> </w:t>
      </w:r>
      <w:proofErr w:type="spellStart"/>
      <w:r w:rsidRPr="00413A01">
        <w:rPr>
          <w:rFonts w:ascii="Nirmala UI" w:hAnsi="Nirmala UI" w:cs="Nirmala UI"/>
          <w:lang w:val="en-IN"/>
        </w:rPr>
        <w:t>পেতেন</w:t>
      </w:r>
      <w:proofErr w:type="spellEnd"/>
      <w:r w:rsidRPr="00413A01">
        <w:rPr>
          <w:lang w:val="en-IN"/>
        </w:rPr>
        <w:t xml:space="preserve">, </w:t>
      </w:r>
      <w:proofErr w:type="spellStart"/>
      <w:r w:rsidRPr="00413A01">
        <w:rPr>
          <w:rFonts w:ascii="Nirmala UI" w:hAnsi="Nirmala UI" w:cs="Nirmala UI"/>
          <w:lang w:val="en-IN"/>
        </w:rPr>
        <w:t>তাঁকে</w:t>
      </w:r>
      <w:proofErr w:type="spellEnd"/>
      <w:r w:rsidRPr="00413A01">
        <w:rPr>
          <w:lang w:val="en-IN"/>
        </w:rPr>
        <w:t xml:space="preserve"> </w:t>
      </w:r>
      <w:proofErr w:type="spellStart"/>
      <w:r w:rsidRPr="00413A01">
        <w:rPr>
          <w:rFonts w:ascii="Nirmala UI" w:hAnsi="Nirmala UI" w:cs="Nirmala UI"/>
          <w:lang w:val="en-IN"/>
        </w:rPr>
        <w:t>এক</w:t>
      </w:r>
      <w:proofErr w:type="spellEnd"/>
      <w:r w:rsidRPr="00413A01">
        <w:rPr>
          <w:lang w:val="en-IN"/>
        </w:rPr>
        <w:t xml:space="preserve"> </w:t>
      </w:r>
      <w:proofErr w:type="spellStart"/>
      <w:r w:rsidRPr="00413A01">
        <w:rPr>
          <w:rFonts w:ascii="Nirmala UI" w:hAnsi="Nirmala UI" w:cs="Nirmala UI"/>
          <w:lang w:val="en-IN"/>
        </w:rPr>
        <w:t>অনন্য</w:t>
      </w:r>
      <w:proofErr w:type="spellEnd"/>
      <w:r w:rsidRPr="00413A01">
        <w:rPr>
          <w:lang w:val="en-IN"/>
        </w:rPr>
        <w:t xml:space="preserve"> </w:t>
      </w:r>
      <w:proofErr w:type="spellStart"/>
      <w:r w:rsidRPr="00413A01">
        <w:rPr>
          <w:rFonts w:ascii="Nirmala UI" w:hAnsi="Nirmala UI" w:cs="Nirmala UI"/>
          <w:lang w:val="en-IN"/>
        </w:rPr>
        <w:t>আধ্যাত্মিক</w:t>
      </w:r>
      <w:proofErr w:type="spellEnd"/>
      <w:r w:rsidRPr="00413A01">
        <w:rPr>
          <w:lang w:val="en-IN"/>
        </w:rPr>
        <w:t xml:space="preserve"> </w:t>
      </w:r>
      <w:proofErr w:type="spellStart"/>
      <w:r w:rsidRPr="00413A01">
        <w:rPr>
          <w:rFonts w:ascii="Nirmala UI" w:hAnsi="Nirmala UI" w:cs="Nirmala UI"/>
          <w:lang w:val="en-IN"/>
        </w:rPr>
        <w:t>ব্যক্তিত্বে</w:t>
      </w:r>
      <w:proofErr w:type="spellEnd"/>
      <w:r w:rsidRPr="00413A01">
        <w:rPr>
          <w:lang w:val="en-IN"/>
        </w:rPr>
        <w:t xml:space="preserve"> </w:t>
      </w:r>
      <w:proofErr w:type="spellStart"/>
      <w:r w:rsidRPr="00413A01">
        <w:rPr>
          <w:rFonts w:ascii="Nirmala UI" w:hAnsi="Nirmala UI" w:cs="Nirmala UI"/>
          <w:lang w:val="en-IN"/>
        </w:rPr>
        <w:t>পরিণত</w:t>
      </w:r>
      <w:proofErr w:type="spellEnd"/>
      <w:r w:rsidRPr="00413A01">
        <w:rPr>
          <w:lang w:val="en-IN"/>
        </w:rPr>
        <w:t xml:space="preserve"> </w:t>
      </w:r>
      <w:proofErr w:type="spellStart"/>
      <w:r w:rsidRPr="00413A01">
        <w:rPr>
          <w:rFonts w:ascii="Nirmala UI" w:hAnsi="Nirmala UI" w:cs="Nirmala UI"/>
          <w:lang w:val="en-IN"/>
        </w:rPr>
        <w:t>করেছে</w:t>
      </w:r>
      <w:proofErr w:type="spellEnd"/>
      <w:r w:rsidRPr="00413A01">
        <w:rPr>
          <w:rFonts w:ascii="Nirmala UI" w:hAnsi="Nirmala UI" w:cs="Nirmala UI"/>
          <w:lang w:val="en-IN"/>
        </w:rPr>
        <w:t>।</w:t>
      </w:r>
      <w:r w:rsidRPr="00413A01">
        <w:rPr>
          <w:lang w:val="en-IN"/>
        </w:rPr>
        <w:t xml:space="preserve"> </w:t>
      </w:r>
      <w:proofErr w:type="spellStart"/>
      <w:r w:rsidRPr="00413A01">
        <w:rPr>
          <w:rFonts w:ascii="Nirmala UI" w:hAnsi="Nirmala UI" w:cs="Nirmala UI"/>
          <w:lang w:val="en-IN"/>
        </w:rPr>
        <w:t>তাঁর</w:t>
      </w:r>
      <w:proofErr w:type="spellEnd"/>
      <w:r w:rsidRPr="00413A01">
        <w:rPr>
          <w:lang w:val="en-IN"/>
        </w:rPr>
        <w:t xml:space="preserve"> </w:t>
      </w:r>
      <w:proofErr w:type="spellStart"/>
      <w:r w:rsidRPr="00413A01">
        <w:rPr>
          <w:rFonts w:ascii="Nirmala UI" w:hAnsi="Nirmala UI" w:cs="Nirmala UI"/>
          <w:lang w:val="en-IN"/>
        </w:rPr>
        <w:t>নিরহঙ্কারী</w:t>
      </w:r>
      <w:proofErr w:type="spellEnd"/>
      <w:r w:rsidRPr="00413A01">
        <w:rPr>
          <w:lang w:val="en-IN"/>
        </w:rPr>
        <w:t xml:space="preserve"> </w:t>
      </w:r>
      <w:proofErr w:type="spellStart"/>
      <w:r w:rsidRPr="00413A01">
        <w:rPr>
          <w:rFonts w:ascii="Nirmala UI" w:hAnsi="Nirmala UI" w:cs="Nirmala UI"/>
          <w:lang w:val="en-IN"/>
        </w:rPr>
        <w:t>জীবনযাপন</w:t>
      </w:r>
      <w:proofErr w:type="spellEnd"/>
      <w:r w:rsidRPr="00413A01">
        <w:rPr>
          <w:lang w:val="en-IN"/>
        </w:rPr>
        <w:t xml:space="preserve"> </w:t>
      </w:r>
      <w:proofErr w:type="spellStart"/>
      <w:r w:rsidRPr="00413A01">
        <w:rPr>
          <w:rFonts w:ascii="Nirmala UI" w:hAnsi="Nirmala UI" w:cs="Nirmala UI"/>
          <w:lang w:val="en-IN"/>
        </w:rPr>
        <w:t>এবং</w:t>
      </w:r>
      <w:proofErr w:type="spellEnd"/>
      <w:r w:rsidRPr="00413A01">
        <w:rPr>
          <w:lang w:val="en-IN"/>
        </w:rPr>
        <w:t xml:space="preserve"> </w:t>
      </w:r>
      <w:proofErr w:type="spellStart"/>
      <w:r w:rsidRPr="00413A01">
        <w:rPr>
          <w:rFonts w:ascii="Nirmala UI" w:hAnsi="Nirmala UI" w:cs="Nirmala UI"/>
          <w:lang w:val="en-IN"/>
        </w:rPr>
        <w:t>ঈশ্বরে</w:t>
      </w:r>
      <w:proofErr w:type="spellEnd"/>
      <w:r w:rsidRPr="00413A01">
        <w:rPr>
          <w:lang w:val="en-IN"/>
        </w:rPr>
        <w:t xml:space="preserve"> </w:t>
      </w:r>
      <w:proofErr w:type="spellStart"/>
      <w:r w:rsidRPr="00413A01">
        <w:rPr>
          <w:rFonts w:ascii="Nirmala UI" w:hAnsi="Nirmala UI" w:cs="Nirmala UI"/>
          <w:lang w:val="en-IN"/>
        </w:rPr>
        <w:t>অবিচল</w:t>
      </w:r>
      <w:proofErr w:type="spellEnd"/>
      <w:r w:rsidRPr="00413A01">
        <w:rPr>
          <w:lang w:val="en-IN"/>
        </w:rPr>
        <w:t xml:space="preserve"> </w:t>
      </w:r>
      <w:proofErr w:type="spellStart"/>
      <w:r w:rsidRPr="00413A01">
        <w:rPr>
          <w:rFonts w:ascii="Nirmala UI" w:hAnsi="Nirmala UI" w:cs="Nirmala UI"/>
          <w:lang w:val="en-IN"/>
        </w:rPr>
        <w:t>বিশ্বাস</w:t>
      </w:r>
      <w:proofErr w:type="spellEnd"/>
      <w:r w:rsidRPr="00413A01">
        <w:rPr>
          <w:lang w:val="en-IN"/>
        </w:rPr>
        <w:t xml:space="preserve"> </w:t>
      </w:r>
      <w:proofErr w:type="spellStart"/>
      <w:r w:rsidRPr="00413A01">
        <w:rPr>
          <w:rFonts w:ascii="Nirmala UI" w:hAnsi="Nirmala UI" w:cs="Nirmala UI"/>
          <w:lang w:val="en-IN"/>
        </w:rPr>
        <w:t>অনেক</w:t>
      </w:r>
      <w:proofErr w:type="spellEnd"/>
      <w:r w:rsidRPr="00413A01">
        <w:rPr>
          <w:lang w:val="en-IN"/>
        </w:rPr>
        <w:t xml:space="preserve"> </w:t>
      </w:r>
      <w:proofErr w:type="spellStart"/>
      <w:r w:rsidRPr="00413A01">
        <w:rPr>
          <w:rFonts w:ascii="Nirmala UI" w:hAnsi="Nirmala UI" w:cs="Nirmala UI"/>
          <w:lang w:val="en-IN"/>
        </w:rPr>
        <w:t>শিষ্যকে</w:t>
      </w:r>
      <w:proofErr w:type="spellEnd"/>
      <w:r w:rsidRPr="00413A01">
        <w:rPr>
          <w:lang w:val="en-IN"/>
        </w:rPr>
        <w:t xml:space="preserve"> </w:t>
      </w:r>
      <w:proofErr w:type="spellStart"/>
      <w:r w:rsidRPr="00413A01">
        <w:rPr>
          <w:rFonts w:ascii="Nirmala UI" w:hAnsi="Nirmala UI" w:cs="Nirmala UI"/>
          <w:lang w:val="en-IN"/>
        </w:rPr>
        <w:t>আকৃষ্ট</w:t>
      </w:r>
      <w:proofErr w:type="spellEnd"/>
      <w:r w:rsidRPr="00413A01">
        <w:rPr>
          <w:lang w:val="en-IN"/>
        </w:rPr>
        <w:t xml:space="preserve"> </w:t>
      </w:r>
      <w:proofErr w:type="spellStart"/>
      <w:r w:rsidRPr="00413A01">
        <w:rPr>
          <w:rFonts w:ascii="Nirmala UI" w:hAnsi="Nirmala UI" w:cs="Nirmala UI"/>
          <w:lang w:val="en-IN"/>
        </w:rPr>
        <w:t>করেছিল</w:t>
      </w:r>
      <w:proofErr w:type="spellEnd"/>
      <w:r w:rsidRPr="00413A01">
        <w:rPr>
          <w:lang w:val="en-IN"/>
        </w:rPr>
        <w:t xml:space="preserve">, </w:t>
      </w:r>
      <w:proofErr w:type="spellStart"/>
      <w:r w:rsidRPr="00413A01">
        <w:rPr>
          <w:rFonts w:ascii="Nirmala UI" w:hAnsi="Nirmala UI" w:cs="Nirmala UI"/>
          <w:lang w:val="en-IN"/>
        </w:rPr>
        <w:t>যার</w:t>
      </w:r>
      <w:proofErr w:type="spellEnd"/>
      <w:r w:rsidRPr="00413A01">
        <w:rPr>
          <w:lang w:val="en-IN"/>
        </w:rPr>
        <w:t xml:space="preserve"> </w:t>
      </w:r>
      <w:proofErr w:type="spellStart"/>
      <w:r w:rsidRPr="00413A01">
        <w:rPr>
          <w:rFonts w:ascii="Nirmala UI" w:hAnsi="Nirmala UI" w:cs="Nirmala UI"/>
          <w:lang w:val="en-IN"/>
        </w:rPr>
        <w:t>মধ্যে</w:t>
      </w:r>
      <w:proofErr w:type="spellEnd"/>
      <w:r w:rsidRPr="00413A01">
        <w:rPr>
          <w:lang w:val="en-IN"/>
        </w:rPr>
        <w:t xml:space="preserve"> </w:t>
      </w:r>
      <w:proofErr w:type="spellStart"/>
      <w:r w:rsidRPr="00413A01">
        <w:rPr>
          <w:rFonts w:ascii="Nirmala UI" w:hAnsi="Nirmala UI" w:cs="Nirmala UI"/>
          <w:lang w:val="en-IN"/>
        </w:rPr>
        <w:t>প্রধান</w:t>
      </w:r>
      <w:proofErr w:type="spellEnd"/>
      <w:r w:rsidRPr="00413A01">
        <w:rPr>
          <w:lang w:val="en-IN"/>
        </w:rPr>
        <w:t xml:space="preserve"> </w:t>
      </w:r>
      <w:proofErr w:type="spellStart"/>
      <w:r w:rsidRPr="00413A01">
        <w:rPr>
          <w:rFonts w:ascii="Nirmala UI" w:hAnsi="Nirmala UI" w:cs="Nirmala UI"/>
          <w:lang w:val="en-IN"/>
        </w:rPr>
        <w:t>ছিলেন</w:t>
      </w:r>
      <w:proofErr w:type="spellEnd"/>
      <w:r w:rsidRPr="00413A01">
        <w:rPr>
          <w:lang w:val="en-IN"/>
        </w:rPr>
        <w:t xml:space="preserve"> </w:t>
      </w:r>
      <w:proofErr w:type="spellStart"/>
      <w:r w:rsidRPr="00413A01">
        <w:rPr>
          <w:rFonts w:ascii="Nirmala UI" w:hAnsi="Nirmala UI" w:cs="Nirmala UI"/>
          <w:lang w:val="en-IN"/>
        </w:rPr>
        <w:t>স্বামী</w:t>
      </w:r>
      <w:proofErr w:type="spellEnd"/>
      <w:r w:rsidRPr="00413A01">
        <w:rPr>
          <w:lang w:val="en-IN"/>
        </w:rPr>
        <w:t xml:space="preserve"> </w:t>
      </w:r>
      <w:proofErr w:type="spellStart"/>
      <w:r w:rsidRPr="00413A01">
        <w:rPr>
          <w:rFonts w:ascii="Nirmala UI" w:hAnsi="Nirmala UI" w:cs="Nirmala UI"/>
          <w:lang w:val="en-IN"/>
        </w:rPr>
        <w:t>বিবেকানন্দ</w:t>
      </w:r>
      <w:proofErr w:type="spellEnd"/>
      <w:r w:rsidRPr="00413A01">
        <w:rPr>
          <w:lang w:val="en-IN"/>
        </w:rPr>
        <w:t xml:space="preserve">, </w:t>
      </w:r>
      <w:proofErr w:type="spellStart"/>
      <w:r w:rsidRPr="00413A01">
        <w:rPr>
          <w:rFonts w:ascii="Nirmala UI" w:hAnsi="Nirmala UI" w:cs="Nirmala UI"/>
          <w:lang w:val="en-IN"/>
        </w:rPr>
        <w:t>যিনি</w:t>
      </w:r>
      <w:proofErr w:type="spellEnd"/>
      <w:r w:rsidRPr="00413A01">
        <w:rPr>
          <w:lang w:val="en-IN"/>
        </w:rPr>
        <w:t xml:space="preserve"> </w:t>
      </w:r>
      <w:proofErr w:type="spellStart"/>
      <w:r w:rsidRPr="00413A01">
        <w:rPr>
          <w:rFonts w:ascii="Nirmala UI" w:hAnsi="Nirmala UI" w:cs="Nirmala UI"/>
          <w:lang w:val="en-IN"/>
        </w:rPr>
        <w:t>তাঁর</w:t>
      </w:r>
      <w:proofErr w:type="spellEnd"/>
      <w:r w:rsidRPr="00413A01">
        <w:rPr>
          <w:lang w:val="en-IN"/>
        </w:rPr>
        <w:t xml:space="preserve"> </w:t>
      </w:r>
      <w:proofErr w:type="spellStart"/>
      <w:r w:rsidRPr="00413A01">
        <w:rPr>
          <w:rFonts w:ascii="Nirmala UI" w:hAnsi="Nirmala UI" w:cs="Nirmala UI"/>
          <w:lang w:val="en-IN"/>
        </w:rPr>
        <w:t>শিক্ষা</w:t>
      </w:r>
      <w:proofErr w:type="spellEnd"/>
      <w:r w:rsidRPr="00413A01">
        <w:rPr>
          <w:lang w:val="en-IN"/>
        </w:rPr>
        <w:t xml:space="preserve"> </w:t>
      </w:r>
      <w:proofErr w:type="spellStart"/>
      <w:r w:rsidRPr="00413A01">
        <w:rPr>
          <w:rFonts w:ascii="Nirmala UI" w:hAnsi="Nirmala UI" w:cs="Nirmala UI"/>
          <w:lang w:val="en-IN"/>
        </w:rPr>
        <w:t>বিশ্বব্যাপী</w:t>
      </w:r>
      <w:proofErr w:type="spellEnd"/>
      <w:r w:rsidRPr="00413A01">
        <w:rPr>
          <w:lang w:val="en-IN"/>
        </w:rPr>
        <w:t xml:space="preserve"> </w:t>
      </w:r>
      <w:proofErr w:type="spellStart"/>
      <w:r w:rsidRPr="00413A01">
        <w:rPr>
          <w:rFonts w:ascii="Nirmala UI" w:hAnsi="Nirmala UI" w:cs="Nirmala UI"/>
          <w:lang w:val="en-IN"/>
        </w:rPr>
        <w:t>ছড়িয়ে</w:t>
      </w:r>
      <w:proofErr w:type="spellEnd"/>
      <w:r w:rsidRPr="00413A01">
        <w:rPr>
          <w:lang w:val="en-IN"/>
        </w:rPr>
        <w:t xml:space="preserve"> </w:t>
      </w:r>
      <w:proofErr w:type="spellStart"/>
      <w:r w:rsidRPr="00413A01">
        <w:rPr>
          <w:rFonts w:ascii="Nirmala UI" w:hAnsi="Nirmala UI" w:cs="Nirmala UI"/>
          <w:lang w:val="en-IN"/>
        </w:rPr>
        <w:t>দিয়েছিলেন</w:t>
      </w:r>
      <w:proofErr w:type="spellEnd"/>
      <w:r w:rsidRPr="00413A01">
        <w:rPr>
          <w:rFonts w:ascii="Nirmala UI" w:hAnsi="Nirmala UI" w:cs="Nirmala UI"/>
          <w:lang w:val="en-IN"/>
        </w:rPr>
        <w:t>।</w:t>
      </w:r>
    </w:p>
    <w:p w14:paraId="51C25E67" w14:textId="77777777" w:rsidR="00413A01" w:rsidRPr="00413A01" w:rsidRDefault="00413A01" w:rsidP="00413A01">
      <w:pPr>
        <w:rPr>
          <w:lang w:val="en-IN"/>
        </w:rPr>
      </w:pPr>
      <w:proofErr w:type="spellStart"/>
      <w:r w:rsidRPr="00413A01">
        <w:rPr>
          <w:rFonts w:ascii="Nirmala UI" w:hAnsi="Nirmala UI" w:cs="Nirmala UI"/>
          <w:lang w:val="en-IN"/>
        </w:rPr>
        <w:t>শ্রী</w:t>
      </w:r>
      <w:proofErr w:type="spellEnd"/>
      <w:r w:rsidRPr="00413A01">
        <w:rPr>
          <w:lang w:val="en-IN"/>
        </w:rPr>
        <w:t xml:space="preserve"> </w:t>
      </w:r>
      <w:proofErr w:type="spellStart"/>
      <w:r w:rsidRPr="00413A01">
        <w:rPr>
          <w:rFonts w:ascii="Nirmala UI" w:hAnsi="Nirmala UI" w:cs="Nirmala UI"/>
          <w:lang w:val="en-IN"/>
        </w:rPr>
        <w:t>রামকৃষ্ণের</w:t>
      </w:r>
      <w:proofErr w:type="spellEnd"/>
      <w:r w:rsidRPr="00413A01">
        <w:rPr>
          <w:lang w:val="en-IN"/>
        </w:rPr>
        <w:t xml:space="preserve"> </w:t>
      </w:r>
      <w:proofErr w:type="spellStart"/>
      <w:r w:rsidRPr="00413A01">
        <w:rPr>
          <w:rFonts w:ascii="Nirmala UI" w:hAnsi="Nirmala UI" w:cs="Nirmala UI"/>
          <w:lang w:val="en-IN"/>
        </w:rPr>
        <w:t>শিক্ষা</w:t>
      </w:r>
      <w:proofErr w:type="spellEnd"/>
      <w:r w:rsidRPr="00413A01">
        <w:rPr>
          <w:lang w:val="en-IN"/>
        </w:rPr>
        <w:t xml:space="preserve"> </w:t>
      </w:r>
      <w:proofErr w:type="spellStart"/>
      <w:r w:rsidRPr="00413A01">
        <w:rPr>
          <w:rFonts w:ascii="Nirmala UI" w:hAnsi="Nirmala UI" w:cs="Nirmala UI"/>
          <w:lang w:val="en-IN"/>
        </w:rPr>
        <w:t>শতাব্দীর</w:t>
      </w:r>
      <w:proofErr w:type="spellEnd"/>
      <w:r w:rsidRPr="00413A01">
        <w:rPr>
          <w:lang w:val="en-IN"/>
        </w:rPr>
        <w:t xml:space="preserve"> </w:t>
      </w:r>
      <w:proofErr w:type="spellStart"/>
      <w:r w:rsidRPr="00413A01">
        <w:rPr>
          <w:rFonts w:ascii="Nirmala UI" w:hAnsi="Nirmala UI" w:cs="Nirmala UI"/>
          <w:lang w:val="en-IN"/>
        </w:rPr>
        <w:t>পর</w:t>
      </w:r>
      <w:proofErr w:type="spellEnd"/>
      <w:r w:rsidRPr="00413A01">
        <w:rPr>
          <w:lang w:val="en-IN"/>
        </w:rPr>
        <w:t xml:space="preserve"> </w:t>
      </w:r>
      <w:proofErr w:type="spellStart"/>
      <w:r w:rsidRPr="00413A01">
        <w:rPr>
          <w:rFonts w:ascii="Nirmala UI" w:hAnsi="Nirmala UI" w:cs="Nirmala UI"/>
          <w:lang w:val="en-IN"/>
        </w:rPr>
        <w:t>শতাব্দী</w:t>
      </w:r>
      <w:proofErr w:type="spellEnd"/>
      <w:r w:rsidRPr="00413A01">
        <w:rPr>
          <w:lang w:val="en-IN"/>
        </w:rPr>
        <w:t xml:space="preserve"> </w:t>
      </w:r>
      <w:proofErr w:type="spellStart"/>
      <w:r w:rsidRPr="00413A01">
        <w:rPr>
          <w:rFonts w:ascii="Nirmala UI" w:hAnsi="Nirmala UI" w:cs="Nirmala UI"/>
          <w:lang w:val="en-IN"/>
        </w:rPr>
        <w:t>ধরে</w:t>
      </w:r>
      <w:proofErr w:type="spellEnd"/>
      <w:r w:rsidRPr="00413A01">
        <w:rPr>
          <w:lang w:val="en-IN"/>
        </w:rPr>
        <w:t xml:space="preserve"> </w:t>
      </w:r>
      <w:proofErr w:type="spellStart"/>
      <w:r w:rsidRPr="00413A01">
        <w:rPr>
          <w:rFonts w:ascii="Nirmala UI" w:hAnsi="Nirmala UI" w:cs="Nirmala UI"/>
          <w:lang w:val="en-IN"/>
        </w:rPr>
        <w:t>মানুষের</w:t>
      </w:r>
      <w:proofErr w:type="spellEnd"/>
      <w:r w:rsidRPr="00413A01">
        <w:rPr>
          <w:lang w:val="en-IN"/>
        </w:rPr>
        <w:t xml:space="preserve"> </w:t>
      </w:r>
      <w:proofErr w:type="spellStart"/>
      <w:r w:rsidRPr="00413A01">
        <w:rPr>
          <w:rFonts w:ascii="Nirmala UI" w:hAnsi="Nirmala UI" w:cs="Nirmala UI"/>
          <w:lang w:val="en-IN"/>
        </w:rPr>
        <w:t>অন্তরে</w:t>
      </w:r>
      <w:proofErr w:type="spellEnd"/>
      <w:r w:rsidRPr="00413A01">
        <w:rPr>
          <w:lang w:val="en-IN"/>
        </w:rPr>
        <w:t xml:space="preserve"> </w:t>
      </w:r>
      <w:proofErr w:type="spellStart"/>
      <w:r w:rsidRPr="00413A01">
        <w:rPr>
          <w:rFonts w:ascii="Nirmala UI" w:hAnsi="Nirmala UI" w:cs="Nirmala UI"/>
          <w:lang w:val="en-IN"/>
        </w:rPr>
        <w:t>অনুপ্রেরণা</w:t>
      </w:r>
      <w:proofErr w:type="spellEnd"/>
      <w:r w:rsidRPr="00413A01">
        <w:rPr>
          <w:lang w:val="en-IN"/>
        </w:rPr>
        <w:t xml:space="preserve"> </w:t>
      </w:r>
      <w:proofErr w:type="spellStart"/>
      <w:r w:rsidRPr="00413A01">
        <w:rPr>
          <w:rFonts w:ascii="Nirmala UI" w:hAnsi="Nirmala UI" w:cs="Nirmala UI"/>
          <w:lang w:val="en-IN"/>
        </w:rPr>
        <w:t>জুগিয়েছে</w:t>
      </w:r>
      <w:proofErr w:type="spellEnd"/>
      <w:r w:rsidRPr="00413A01">
        <w:rPr>
          <w:lang w:val="en-IN"/>
        </w:rPr>
        <w:t xml:space="preserve">, </w:t>
      </w:r>
      <w:proofErr w:type="spellStart"/>
      <w:r w:rsidRPr="00413A01">
        <w:rPr>
          <w:rFonts w:ascii="Nirmala UI" w:hAnsi="Nirmala UI" w:cs="Nirmala UI"/>
          <w:lang w:val="en-IN"/>
        </w:rPr>
        <w:t>যা</w:t>
      </w:r>
      <w:proofErr w:type="spellEnd"/>
      <w:r w:rsidRPr="00413A01">
        <w:rPr>
          <w:lang w:val="en-IN"/>
        </w:rPr>
        <w:t xml:space="preserve"> </w:t>
      </w:r>
      <w:proofErr w:type="spellStart"/>
      <w:r w:rsidRPr="00413A01">
        <w:rPr>
          <w:rFonts w:ascii="Nirmala UI" w:hAnsi="Nirmala UI" w:cs="Nirmala UI"/>
          <w:lang w:val="en-IN"/>
        </w:rPr>
        <w:t>গভীর</w:t>
      </w:r>
      <w:proofErr w:type="spellEnd"/>
      <w:r w:rsidRPr="00413A01">
        <w:rPr>
          <w:lang w:val="en-IN"/>
        </w:rPr>
        <w:t xml:space="preserve"> </w:t>
      </w:r>
      <w:proofErr w:type="spellStart"/>
      <w:r w:rsidRPr="00413A01">
        <w:rPr>
          <w:rFonts w:ascii="Nirmala UI" w:hAnsi="Nirmala UI" w:cs="Nirmala UI"/>
          <w:lang w:val="en-IN"/>
        </w:rPr>
        <w:t>আধ্যাত্মিক</w:t>
      </w:r>
      <w:proofErr w:type="spellEnd"/>
      <w:r w:rsidRPr="00413A01">
        <w:rPr>
          <w:lang w:val="en-IN"/>
        </w:rPr>
        <w:t xml:space="preserve"> </w:t>
      </w:r>
      <w:proofErr w:type="spellStart"/>
      <w:r w:rsidRPr="00413A01">
        <w:rPr>
          <w:rFonts w:ascii="Nirmala UI" w:hAnsi="Nirmala UI" w:cs="Nirmala UI"/>
          <w:lang w:val="en-IN"/>
        </w:rPr>
        <w:t>অভিজ্ঞতার</w:t>
      </w:r>
      <w:proofErr w:type="spellEnd"/>
      <w:r w:rsidRPr="00413A01">
        <w:rPr>
          <w:lang w:val="en-IN"/>
        </w:rPr>
        <w:t xml:space="preserve"> </w:t>
      </w:r>
      <w:proofErr w:type="spellStart"/>
      <w:r w:rsidRPr="00413A01">
        <w:rPr>
          <w:rFonts w:ascii="Nirmala UI" w:hAnsi="Nirmala UI" w:cs="Nirmala UI"/>
          <w:lang w:val="en-IN"/>
        </w:rPr>
        <w:t>অনুসন্ধান</w:t>
      </w:r>
      <w:proofErr w:type="spellEnd"/>
      <w:r w:rsidRPr="00413A01">
        <w:rPr>
          <w:lang w:val="en-IN"/>
        </w:rPr>
        <w:t xml:space="preserve"> </w:t>
      </w:r>
      <w:proofErr w:type="spellStart"/>
      <w:r w:rsidRPr="00413A01">
        <w:rPr>
          <w:rFonts w:ascii="Nirmala UI" w:hAnsi="Nirmala UI" w:cs="Nirmala UI"/>
          <w:lang w:val="en-IN"/>
        </w:rPr>
        <w:t>এবং</w:t>
      </w:r>
      <w:proofErr w:type="spellEnd"/>
      <w:r w:rsidRPr="00413A01">
        <w:rPr>
          <w:lang w:val="en-IN"/>
        </w:rPr>
        <w:t xml:space="preserve"> </w:t>
      </w:r>
      <w:proofErr w:type="spellStart"/>
      <w:r w:rsidRPr="00413A01">
        <w:rPr>
          <w:rFonts w:ascii="Nirmala UI" w:hAnsi="Nirmala UI" w:cs="Nirmala UI"/>
          <w:lang w:val="en-IN"/>
        </w:rPr>
        <w:t>বিনয়</w:t>
      </w:r>
      <w:proofErr w:type="spellEnd"/>
      <w:r w:rsidRPr="00413A01">
        <w:rPr>
          <w:lang w:val="en-IN"/>
        </w:rPr>
        <w:t xml:space="preserve">, </w:t>
      </w:r>
      <w:proofErr w:type="spellStart"/>
      <w:r w:rsidRPr="00413A01">
        <w:rPr>
          <w:rFonts w:ascii="Nirmala UI" w:hAnsi="Nirmala UI" w:cs="Nirmala UI"/>
          <w:lang w:val="en-IN"/>
        </w:rPr>
        <w:t>সহানুভূতি</w:t>
      </w:r>
      <w:proofErr w:type="spellEnd"/>
      <w:r w:rsidRPr="00413A01">
        <w:rPr>
          <w:lang w:val="en-IN"/>
        </w:rPr>
        <w:t xml:space="preserve"> </w:t>
      </w:r>
      <w:r w:rsidRPr="00413A01">
        <w:rPr>
          <w:rFonts w:ascii="Nirmala UI" w:hAnsi="Nirmala UI" w:cs="Nirmala UI"/>
          <w:lang w:val="en-IN"/>
        </w:rPr>
        <w:t>ও</w:t>
      </w:r>
      <w:r w:rsidRPr="00413A01">
        <w:rPr>
          <w:lang w:val="en-IN"/>
        </w:rPr>
        <w:t xml:space="preserve"> </w:t>
      </w:r>
      <w:proofErr w:type="spellStart"/>
      <w:r w:rsidRPr="00413A01">
        <w:rPr>
          <w:rFonts w:ascii="Nirmala UI" w:hAnsi="Nirmala UI" w:cs="Nirmala UI"/>
          <w:lang w:val="en-IN"/>
        </w:rPr>
        <w:t>ঈশ্বরের</w:t>
      </w:r>
      <w:proofErr w:type="spellEnd"/>
      <w:r w:rsidRPr="00413A01">
        <w:rPr>
          <w:lang w:val="en-IN"/>
        </w:rPr>
        <w:t xml:space="preserve"> </w:t>
      </w:r>
      <w:proofErr w:type="spellStart"/>
      <w:r w:rsidRPr="00413A01">
        <w:rPr>
          <w:rFonts w:ascii="Nirmala UI" w:hAnsi="Nirmala UI" w:cs="Nirmala UI"/>
          <w:lang w:val="en-IN"/>
        </w:rPr>
        <w:t>প্রতি</w:t>
      </w:r>
      <w:proofErr w:type="spellEnd"/>
      <w:r w:rsidRPr="00413A01">
        <w:rPr>
          <w:lang w:val="en-IN"/>
        </w:rPr>
        <w:t xml:space="preserve"> </w:t>
      </w:r>
      <w:proofErr w:type="spellStart"/>
      <w:r w:rsidRPr="00413A01">
        <w:rPr>
          <w:rFonts w:ascii="Nirmala UI" w:hAnsi="Nirmala UI" w:cs="Nirmala UI"/>
          <w:lang w:val="en-IN"/>
        </w:rPr>
        <w:t>এক</w:t>
      </w:r>
      <w:proofErr w:type="spellEnd"/>
      <w:r w:rsidRPr="00413A01">
        <w:rPr>
          <w:lang w:val="en-IN"/>
        </w:rPr>
        <w:t xml:space="preserve"> </w:t>
      </w:r>
      <w:proofErr w:type="spellStart"/>
      <w:r w:rsidRPr="00413A01">
        <w:rPr>
          <w:rFonts w:ascii="Nirmala UI" w:hAnsi="Nirmala UI" w:cs="Nirmala UI"/>
          <w:lang w:val="en-IN"/>
        </w:rPr>
        <w:t>অগাধ</w:t>
      </w:r>
      <w:proofErr w:type="spellEnd"/>
      <w:r w:rsidRPr="00413A01">
        <w:rPr>
          <w:lang w:val="en-IN"/>
        </w:rPr>
        <w:t xml:space="preserve"> </w:t>
      </w:r>
      <w:proofErr w:type="spellStart"/>
      <w:r w:rsidRPr="00413A01">
        <w:rPr>
          <w:rFonts w:ascii="Nirmala UI" w:hAnsi="Nirmala UI" w:cs="Nirmala UI"/>
          <w:lang w:val="en-IN"/>
        </w:rPr>
        <w:t>সম্পর্কের</w:t>
      </w:r>
      <w:proofErr w:type="spellEnd"/>
      <w:r w:rsidRPr="00413A01">
        <w:rPr>
          <w:lang w:val="en-IN"/>
        </w:rPr>
        <w:t xml:space="preserve"> </w:t>
      </w:r>
      <w:proofErr w:type="spellStart"/>
      <w:r w:rsidRPr="00413A01">
        <w:rPr>
          <w:rFonts w:ascii="Nirmala UI" w:hAnsi="Nirmala UI" w:cs="Nirmala UI"/>
          <w:lang w:val="en-IN"/>
        </w:rPr>
        <w:t>মাধ্যমে</w:t>
      </w:r>
      <w:proofErr w:type="spellEnd"/>
      <w:r w:rsidRPr="00413A01">
        <w:rPr>
          <w:lang w:val="en-IN"/>
        </w:rPr>
        <w:t xml:space="preserve"> </w:t>
      </w:r>
      <w:proofErr w:type="spellStart"/>
      <w:r w:rsidRPr="00413A01">
        <w:rPr>
          <w:rFonts w:ascii="Nirmala UI" w:hAnsi="Nirmala UI" w:cs="Nirmala UI"/>
          <w:lang w:val="en-IN"/>
        </w:rPr>
        <w:t>জীবন</w:t>
      </w:r>
      <w:proofErr w:type="spellEnd"/>
      <w:r w:rsidRPr="00413A01">
        <w:rPr>
          <w:lang w:val="en-IN"/>
        </w:rPr>
        <w:t xml:space="preserve"> </w:t>
      </w:r>
      <w:proofErr w:type="spellStart"/>
      <w:r w:rsidRPr="00413A01">
        <w:rPr>
          <w:rFonts w:ascii="Nirmala UI" w:hAnsi="Nirmala UI" w:cs="Nirmala UI"/>
          <w:lang w:val="en-IN"/>
        </w:rPr>
        <w:t>পরিচালিত</w:t>
      </w:r>
      <w:proofErr w:type="spellEnd"/>
      <w:r w:rsidRPr="00413A01">
        <w:rPr>
          <w:lang w:val="en-IN"/>
        </w:rPr>
        <w:t xml:space="preserve"> </w:t>
      </w:r>
      <w:proofErr w:type="spellStart"/>
      <w:r w:rsidRPr="00413A01">
        <w:rPr>
          <w:rFonts w:ascii="Nirmala UI" w:hAnsi="Nirmala UI" w:cs="Nirmala UI"/>
          <w:lang w:val="en-IN"/>
        </w:rPr>
        <w:t>করার</w:t>
      </w:r>
      <w:proofErr w:type="spellEnd"/>
      <w:r w:rsidRPr="00413A01">
        <w:rPr>
          <w:lang w:val="en-IN"/>
        </w:rPr>
        <w:t xml:space="preserve"> </w:t>
      </w:r>
      <w:proofErr w:type="spellStart"/>
      <w:r w:rsidRPr="00413A01">
        <w:rPr>
          <w:rFonts w:ascii="Nirmala UI" w:hAnsi="Nirmala UI" w:cs="Nirmala UI"/>
          <w:lang w:val="en-IN"/>
        </w:rPr>
        <w:t>পথ</w:t>
      </w:r>
      <w:proofErr w:type="spellEnd"/>
      <w:r w:rsidRPr="00413A01">
        <w:rPr>
          <w:lang w:val="en-IN"/>
        </w:rPr>
        <w:t xml:space="preserve"> </w:t>
      </w:r>
      <w:proofErr w:type="spellStart"/>
      <w:r w:rsidRPr="00413A01">
        <w:rPr>
          <w:rFonts w:ascii="Nirmala UI" w:hAnsi="Nirmala UI" w:cs="Nirmala UI"/>
          <w:lang w:val="en-IN"/>
        </w:rPr>
        <w:t>দেখায়</w:t>
      </w:r>
      <w:proofErr w:type="spellEnd"/>
      <w:r w:rsidRPr="00413A01">
        <w:rPr>
          <w:rFonts w:ascii="Nirmala UI" w:hAnsi="Nirmala UI" w:cs="Nirmala UI"/>
          <w:lang w:val="en-IN"/>
        </w:rPr>
        <w:t>।</w:t>
      </w:r>
    </w:p>
    <w:p w14:paraId="28AC7C72" w14:textId="77777777" w:rsidR="00413A01" w:rsidRPr="00413A01" w:rsidRDefault="00000000" w:rsidP="00413A01">
      <w:pPr>
        <w:rPr>
          <w:lang w:val="en-IN"/>
        </w:rPr>
      </w:pPr>
      <w:r>
        <w:rPr>
          <w:lang w:val="en-IN"/>
        </w:rPr>
        <w:pict w14:anchorId="42F58D89">
          <v:rect id="_x0000_i1027" style="width:0;height:0" o:hralign="center" o:hrstd="t" o:hrnoshade="t" o:hr="t" fillcolor="#ececec" stroked="f"/>
        </w:pict>
      </w:r>
    </w:p>
    <w:p w14:paraId="7C2EF1E2" w14:textId="77777777" w:rsidR="00413A01" w:rsidRPr="00413A01" w:rsidRDefault="00413A01" w:rsidP="00413A01">
      <w:pPr>
        <w:rPr>
          <w:b/>
          <w:bCs/>
          <w:lang w:val="en-IN"/>
        </w:rPr>
      </w:pPr>
      <w:r w:rsidRPr="00413A01">
        <w:rPr>
          <w:b/>
          <w:bCs/>
          <w:lang w:val="en-IN"/>
        </w:rPr>
        <w:t>Maa Sarada Devi (Holy Mother)</w:t>
      </w:r>
    </w:p>
    <w:p w14:paraId="30026E74" w14:textId="77777777" w:rsidR="00413A01" w:rsidRPr="00413A01" w:rsidRDefault="00413A01" w:rsidP="00413A01">
      <w:pPr>
        <w:rPr>
          <w:lang w:val="en-IN"/>
        </w:rPr>
      </w:pPr>
      <w:r w:rsidRPr="00413A01">
        <w:rPr>
          <w:lang w:val="en-IN"/>
        </w:rPr>
        <w:t xml:space="preserve">Maa Sarada Devi, also known as the Holy Mother, was the consort of Sri Ramakrishna and a spiritual force in her own right. Born in 1853 in the village of </w:t>
      </w:r>
      <w:proofErr w:type="spellStart"/>
      <w:r w:rsidRPr="00413A01">
        <w:rPr>
          <w:lang w:val="en-IN"/>
        </w:rPr>
        <w:t>Jayrambati</w:t>
      </w:r>
      <w:proofErr w:type="spellEnd"/>
      <w:r w:rsidRPr="00413A01">
        <w:rPr>
          <w:lang w:val="en-IN"/>
        </w:rPr>
        <w:t>, she was the epitome of love, purity, and divine motherhood. After the passing of Sri Ramakrishna in 1886, Maa Sarada became the spiritual anchor for the growing number of his disciples, including Swami Vivekananda. Her life was marked by simplicity, compassion, and selfless service to humanity.</w:t>
      </w:r>
    </w:p>
    <w:p w14:paraId="68541BA6" w14:textId="77777777" w:rsidR="00413A01" w:rsidRPr="00413A01" w:rsidRDefault="00413A01" w:rsidP="00413A01">
      <w:pPr>
        <w:rPr>
          <w:lang w:val="en-IN"/>
        </w:rPr>
      </w:pPr>
      <w:r w:rsidRPr="00413A01">
        <w:rPr>
          <w:lang w:val="en-IN"/>
        </w:rPr>
        <w:t>She was a beacon of spiritual strength, guiding her followers with gentle wisdom and helping them understand the deeper aspects of spirituality. Though revered as the Divine Mother by her disciples, her approach was practical and down-to-earth. She emphasized the importance of purity in thought, word, and deed, and taught the value of selfless service as a means to spiritual growth. Her quiet yet powerful presence was a source of solace for many, and her teachings remain a guiding light for those who seek to understand the feminine aspect of the Divine.</w:t>
      </w:r>
    </w:p>
    <w:p w14:paraId="7DB5A264" w14:textId="77777777" w:rsidR="00413A01" w:rsidRPr="00413A01" w:rsidRDefault="00000000" w:rsidP="00413A01">
      <w:pPr>
        <w:rPr>
          <w:lang w:val="en-IN"/>
        </w:rPr>
      </w:pPr>
      <w:r>
        <w:rPr>
          <w:lang w:val="en-IN"/>
        </w:rPr>
        <w:pict w14:anchorId="6143A1A6">
          <v:rect id="_x0000_i1028" style="width:0;height:0" o:hralign="center" o:hrstd="t" o:hrnoshade="t" o:hr="t" fillcolor="#ececec" stroked="f"/>
        </w:pict>
      </w:r>
    </w:p>
    <w:p w14:paraId="3C23D688" w14:textId="77777777" w:rsidR="00413A01" w:rsidRPr="00413A01" w:rsidRDefault="00413A01" w:rsidP="00413A01">
      <w:pPr>
        <w:rPr>
          <w:b/>
          <w:bCs/>
          <w:lang w:val="en-IN"/>
        </w:rPr>
      </w:pPr>
      <w:proofErr w:type="spellStart"/>
      <w:r w:rsidRPr="00413A01">
        <w:rPr>
          <w:rFonts w:ascii="Nirmala UI" w:hAnsi="Nirmala UI" w:cs="Nirmala UI"/>
          <w:b/>
          <w:bCs/>
          <w:lang w:val="en-IN"/>
        </w:rPr>
        <w:t>মা</w:t>
      </w:r>
      <w:proofErr w:type="spellEnd"/>
      <w:r w:rsidRPr="00413A01">
        <w:rPr>
          <w:b/>
          <w:bCs/>
          <w:lang w:val="en-IN"/>
        </w:rPr>
        <w:t xml:space="preserve"> </w:t>
      </w:r>
      <w:proofErr w:type="spellStart"/>
      <w:r w:rsidRPr="00413A01">
        <w:rPr>
          <w:rFonts w:ascii="Nirmala UI" w:hAnsi="Nirmala UI" w:cs="Nirmala UI"/>
          <w:b/>
          <w:bCs/>
          <w:lang w:val="en-IN"/>
        </w:rPr>
        <w:t>সারদা</w:t>
      </w:r>
      <w:proofErr w:type="spellEnd"/>
      <w:r w:rsidRPr="00413A01">
        <w:rPr>
          <w:b/>
          <w:bCs/>
          <w:lang w:val="en-IN"/>
        </w:rPr>
        <w:t xml:space="preserve"> </w:t>
      </w:r>
      <w:proofErr w:type="spellStart"/>
      <w:r w:rsidRPr="00413A01">
        <w:rPr>
          <w:rFonts w:ascii="Nirmala UI" w:hAnsi="Nirmala UI" w:cs="Nirmala UI"/>
          <w:b/>
          <w:bCs/>
          <w:lang w:val="en-IN"/>
        </w:rPr>
        <w:t>দেবী</w:t>
      </w:r>
      <w:proofErr w:type="spellEnd"/>
      <w:r w:rsidRPr="00413A01">
        <w:rPr>
          <w:b/>
          <w:bCs/>
          <w:lang w:val="en-IN"/>
        </w:rPr>
        <w:t xml:space="preserve"> (</w:t>
      </w:r>
      <w:proofErr w:type="spellStart"/>
      <w:r w:rsidRPr="00413A01">
        <w:rPr>
          <w:rFonts w:ascii="Nirmala UI" w:hAnsi="Nirmala UI" w:cs="Nirmala UI"/>
          <w:b/>
          <w:bCs/>
          <w:lang w:val="en-IN"/>
        </w:rPr>
        <w:t>হোলি</w:t>
      </w:r>
      <w:proofErr w:type="spellEnd"/>
      <w:r w:rsidRPr="00413A01">
        <w:rPr>
          <w:b/>
          <w:bCs/>
          <w:lang w:val="en-IN"/>
        </w:rPr>
        <w:t xml:space="preserve"> </w:t>
      </w:r>
      <w:proofErr w:type="spellStart"/>
      <w:r w:rsidRPr="00413A01">
        <w:rPr>
          <w:rFonts w:ascii="Nirmala UI" w:hAnsi="Nirmala UI" w:cs="Nirmala UI"/>
          <w:b/>
          <w:bCs/>
          <w:lang w:val="en-IN"/>
        </w:rPr>
        <w:t>মাদার</w:t>
      </w:r>
      <w:proofErr w:type="spellEnd"/>
      <w:r w:rsidRPr="00413A01">
        <w:rPr>
          <w:b/>
          <w:bCs/>
          <w:lang w:val="en-IN"/>
        </w:rPr>
        <w:t>)</w:t>
      </w:r>
    </w:p>
    <w:p w14:paraId="45E9F127" w14:textId="77777777" w:rsidR="00413A01" w:rsidRPr="00413A01" w:rsidRDefault="00413A01" w:rsidP="00413A01">
      <w:pPr>
        <w:rPr>
          <w:lang w:val="en-IN"/>
        </w:rPr>
      </w:pPr>
      <w:proofErr w:type="spellStart"/>
      <w:r w:rsidRPr="00413A01">
        <w:rPr>
          <w:rFonts w:ascii="Nirmala UI" w:hAnsi="Nirmala UI" w:cs="Nirmala UI"/>
          <w:lang w:val="en-IN"/>
        </w:rPr>
        <w:lastRenderedPageBreak/>
        <w:t>মা</w:t>
      </w:r>
      <w:proofErr w:type="spellEnd"/>
      <w:r w:rsidRPr="00413A01">
        <w:rPr>
          <w:lang w:val="en-IN"/>
        </w:rPr>
        <w:t xml:space="preserve"> </w:t>
      </w:r>
      <w:proofErr w:type="spellStart"/>
      <w:r w:rsidRPr="00413A01">
        <w:rPr>
          <w:rFonts w:ascii="Nirmala UI" w:hAnsi="Nirmala UI" w:cs="Nirmala UI"/>
          <w:lang w:val="en-IN"/>
        </w:rPr>
        <w:t>সারদা</w:t>
      </w:r>
      <w:proofErr w:type="spellEnd"/>
      <w:r w:rsidRPr="00413A01">
        <w:rPr>
          <w:lang w:val="en-IN"/>
        </w:rPr>
        <w:t xml:space="preserve"> </w:t>
      </w:r>
      <w:proofErr w:type="spellStart"/>
      <w:r w:rsidRPr="00413A01">
        <w:rPr>
          <w:rFonts w:ascii="Nirmala UI" w:hAnsi="Nirmala UI" w:cs="Nirmala UI"/>
          <w:lang w:val="en-IN"/>
        </w:rPr>
        <w:t>দেবী</w:t>
      </w:r>
      <w:proofErr w:type="spellEnd"/>
      <w:r w:rsidRPr="00413A01">
        <w:rPr>
          <w:lang w:val="en-IN"/>
        </w:rPr>
        <w:t xml:space="preserve">, </w:t>
      </w:r>
      <w:proofErr w:type="spellStart"/>
      <w:r w:rsidRPr="00413A01">
        <w:rPr>
          <w:rFonts w:ascii="Nirmala UI" w:hAnsi="Nirmala UI" w:cs="Nirmala UI"/>
          <w:lang w:val="en-IN"/>
        </w:rPr>
        <w:t>যিনি</w:t>
      </w:r>
      <w:proofErr w:type="spellEnd"/>
      <w:r w:rsidRPr="00413A01">
        <w:rPr>
          <w:lang w:val="en-IN"/>
        </w:rPr>
        <w:t xml:space="preserve"> </w:t>
      </w:r>
      <w:proofErr w:type="spellStart"/>
      <w:r w:rsidRPr="00413A01">
        <w:rPr>
          <w:rFonts w:ascii="Nirmala UI" w:hAnsi="Nirmala UI" w:cs="Nirmala UI"/>
          <w:lang w:val="en-IN"/>
        </w:rPr>
        <w:t>হোলি</w:t>
      </w:r>
      <w:proofErr w:type="spellEnd"/>
      <w:r w:rsidRPr="00413A01">
        <w:rPr>
          <w:lang w:val="en-IN"/>
        </w:rPr>
        <w:t xml:space="preserve"> </w:t>
      </w:r>
      <w:proofErr w:type="spellStart"/>
      <w:r w:rsidRPr="00413A01">
        <w:rPr>
          <w:rFonts w:ascii="Nirmala UI" w:hAnsi="Nirmala UI" w:cs="Nirmala UI"/>
          <w:lang w:val="en-IN"/>
        </w:rPr>
        <w:t>মাদার</w:t>
      </w:r>
      <w:proofErr w:type="spellEnd"/>
      <w:r w:rsidRPr="00413A01">
        <w:rPr>
          <w:lang w:val="en-IN"/>
        </w:rPr>
        <w:t xml:space="preserve"> </w:t>
      </w:r>
      <w:proofErr w:type="spellStart"/>
      <w:r w:rsidRPr="00413A01">
        <w:rPr>
          <w:rFonts w:ascii="Nirmala UI" w:hAnsi="Nirmala UI" w:cs="Nirmala UI"/>
          <w:lang w:val="en-IN"/>
        </w:rPr>
        <w:t>নামে</w:t>
      </w:r>
      <w:proofErr w:type="spellEnd"/>
      <w:r w:rsidRPr="00413A01">
        <w:rPr>
          <w:lang w:val="en-IN"/>
        </w:rPr>
        <w:t xml:space="preserve"> </w:t>
      </w:r>
      <w:proofErr w:type="spellStart"/>
      <w:r w:rsidRPr="00413A01">
        <w:rPr>
          <w:rFonts w:ascii="Nirmala UI" w:hAnsi="Nirmala UI" w:cs="Nirmala UI"/>
          <w:lang w:val="en-IN"/>
        </w:rPr>
        <w:t>পরিচিত</w:t>
      </w:r>
      <w:proofErr w:type="spellEnd"/>
      <w:r w:rsidRPr="00413A01">
        <w:rPr>
          <w:lang w:val="en-IN"/>
        </w:rPr>
        <w:t xml:space="preserve">, </w:t>
      </w:r>
      <w:proofErr w:type="spellStart"/>
      <w:r w:rsidRPr="00413A01">
        <w:rPr>
          <w:rFonts w:ascii="Nirmala UI" w:hAnsi="Nirmala UI" w:cs="Nirmala UI"/>
          <w:lang w:val="en-IN"/>
        </w:rPr>
        <w:t>শ্রী</w:t>
      </w:r>
      <w:proofErr w:type="spellEnd"/>
      <w:r w:rsidRPr="00413A01">
        <w:rPr>
          <w:lang w:val="en-IN"/>
        </w:rPr>
        <w:t xml:space="preserve"> </w:t>
      </w:r>
      <w:proofErr w:type="spellStart"/>
      <w:r w:rsidRPr="00413A01">
        <w:rPr>
          <w:rFonts w:ascii="Nirmala UI" w:hAnsi="Nirmala UI" w:cs="Nirmala UI"/>
          <w:lang w:val="en-IN"/>
        </w:rPr>
        <w:t>রামকৃষ্ণের</w:t>
      </w:r>
      <w:proofErr w:type="spellEnd"/>
      <w:r w:rsidRPr="00413A01">
        <w:rPr>
          <w:lang w:val="en-IN"/>
        </w:rPr>
        <w:t xml:space="preserve"> </w:t>
      </w:r>
      <w:proofErr w:type="spellStart"/>
      <w:r w:rsidRPr="00413A01">
        <w:rPr>
          <w:rFonts w:ascii="Nirmala UI" w:hAnsi="Nirmala UI" w:cs="Nirmala UI"/>
          <w:lang w:val="en-IN"/>
        </w:rPr>
        <w:t>সহধর্মিণী</w:t>
      </w:r>
      <w:proofErr w:type="spellEnd"/>
      <w:r w:rsidRPr="00413A01">
        <w:rPr>
          <w:lang w:val="en-IN"/>
        </w:rPr>
        <w:t xml:space="preserve"> </w:t>
      </w:r>
      <w:proofErr w:type="spellStart"/>
      <w:r w:rsidRPr="00413A01">
        <w:rPr>
          <w:rFonts w:ascii="Nirmala UI" w:hAnsi="Nirmala UI" w:cs="Nirmala UI"/>
          <w:lang w:val="en-IN"/>
        </w:rPr>
        <w:t>এবং</w:t>
      </w:r>
      <w:proofErr w:type="spellEnd"/>
      <w:r w:rsidRPr="00413A01">
        <w:rPr>
          <w:lang w:val="en-IN"/>
        </w:rPr>
        <w:t xml:space="preserve"> </w:t>
      </w:r>
      <w:proofErr w:type="spellStart"/>
      <w:r w:rsidRPr="00413A01">
        <w:rPr>
          <w:rFonts w:ascii="Nirmala UI" w:hAnsi="Nirmala UI" w:cs="Nirmala UI"/>
          <w:lang w:val="en-IN"/>
        </w:rPr>
        <w:t>নিজে</w:t>
      </w:r>
      <w:proofErr w:type="spellEnd"/>
      <w:r w:rsidRPr="00413A01">
        <w:rPr>
          <w:lang w:val="en-IN"/>
        </w:rPr>
        <w:t xml:space="preserve"> </w:t>
      </w:r>
      <w:proofErr w:type="spellStart"/>
      <w:r w:rsidRPr="00413A01">
        <w:rPr>
          <w:rFonts w:ascii="Nirmala UI" w:hAnsi="Nirmala UI" w:cs="Nirmala UI"/>
          <w:lang w:val="en-IN"/>
        </w:rPr>
        <w:t>এক</w:t>
      </w:r>
      <w:proofErr w:type="spellEnd"/>
      <w:r w:rsidRPr="00413A01">
        <w:rPr>
          <w:lang w:val="en-IN"/>
        </w:rPr>
        <w:t xml:space="preserve"> </w:t>
      </w:r>
      <w:proofErr w:type="spellStart"/>
      <w:r w:rsidRPr="00413A01">
        <w:rPr>
          <w:rFonts w:ascii="Nirmala UI" w:hAnsi="Nirmala UI" w:cs="Nirmala UI"/>
          <w:lang w:val="en-IN"/>
        </w:rPr>
        <w:t>আধ্যাত্মিক</w:t>
      </w:r>
      <w:proofErr w:type="spellEnd"/>
      <w:r w:rsidRPr="00413A01">
        <w:rPr>
          <w:lang w:val="en-IN"/>
        </w:rPr>
        <w:t xml:space="preserve"> </w:t>
      </w:r>
      <w:proofErr w:type="spellStart"/>
      <w:r w:rsidRPr="00413A01">
        <w:rPr>
          <w:rFonts w:ascii="Nirmala UI" w:hAnsi="Nirmala UI" w:cs="Nirmala UI"/>
          <w:lang w:val="en-IN"/>
        </w:rPr>
        <w:t>শক্তি</w:t>
      </w:r>
      <w:proofErr w:type="spellEnd"/>
      <w:r w:rsidRPr="00413A01">
        <w:rPr>
          <w:lang w:val="en-IN"/>
        </w:rPr>
        <w:t xml:space="preserve"> </w:t>
      </w:r>
      <w:proofErr w:type="spellStart"/>
      <w:r w:rsidRPr="00413A01">
        <w:rPr>
          <w:rFonts w:ascii="Nirmala UI" w:hAnsi="Nirmala UI" w:cs="Nirmala UI"/>
          <w:lang w:val="en-IN"/>
        </w:rPr>
        <w:t>ছিলেন</w:t>
      </w:r>
      <w:proofErr w:type="spellEnd"/>
      <w:r w:rsidRPr="00413A01">
        <w:rPr>
          <w:rFonts w:ascii="Nirmala UI" w:hAnsi="Nirmala UI" w:cs="Nirmala UI"/>
          <w:lang w:val="en-IN"/>
        </w:rPr>
        <w:t>।</w:t>
      </w:r>
      <w:r w:rsidRPr="00413A01">
        <w:rPr>
          <w:lang w:val="en-IN"/>
        </w:rPr>
        <w:t xml:space="preserve"> </w:t>
      </w:r>
      <w:r w:rsidRPr="00413A01">
        <w:rPr>
          <w:rFonts w:ascii="Nirmala UI" w:hAnsi="Nirmala UI" w:cs="Nirmala UI"/>
          <w:lang w:val="en-IN"/>
        </w:rPr>
        <w:t>১৮৫৩</w:t>
      </w:r>
      <w:r w:rsidRPr="00413A01">
        <w:rPr>
          <w:lang w:val="en-IN"/>
        </w:rPr>
        <w:t xml:space="preserve"> </w:t>
      </w:r>
      <w:proofErr w:type="spellStart"/>
      <w:r w:rsidRPr="00413A01">
        <w:rPr>
          <w:rFonts w:ascii="Nirmala UI" w:hAnsi="Nirmala UI" w:cs="Nirmala UI"/>
          <w:lang w:val="en-IN"/>
        </w:rPr>
        <w:t>সালে</w:t>
      </w:r>
      <w:proofErr w:type="spellEnd"/>
      <w:r w:rsidRPr="00413A01">
        <w:rPr>
          <w:lang w:val="en-IN"/>
        </w:rPr>
        <w:t xml:space="preserve"> </w:t>
      </w:r>
      <w:proofErr w:type="spellStart"/>
      <w:r w:rsidRPr="00413A01">
        <w:rPr>
          <w:rFonts w:ascii="Nirmala UI" w:hAnsi="Nirmala UI" w:cs="Nirmala UI"/>
          <w:lang w:val="en-IN"/>
        </w:rPr>
        <w:t>জয়রামবাটি</w:t>
      </w:r>
      <w:proofErr w:type="spellEnd"/>
      <w:r w:rsidRPr="00413A01">
        <w:rPr>
          <w:lang w:val="en-IN"/>
        </w:rPr>
        <w:t xml:space="preserve"> </w:t>
      </w:r>
      <w:proofErr w:type="spellStart"/>
      <w:r w:rsidRPr="00413A01">
        <w:rPr>
          <w:rFonts w:ascii="Nirmala UI" w:hAnsi="Nirmala UI" w:cs="Nirmala UI"/>
          <w:lang w:val="en-IN"/>
        </w:rPr>
        <w:t>গ্রামে</w:t>
      </w:r>
      <w:proofErr w:type="spellEnd"/>
      <w:r w:rsidRPr="00413A01">
        <w:rPr>
          <w:lang w:val="en-IN"/>
        </w:rPr>
        <w:t xml:space="preserve"> </w:t>
      </w:r>
      <w:proofErr w:type="spellStart"/>
      <w:r w:rsidRPr="00413A01">
        <w:rPr>
          <w:rFonts w:ascii="Nirmala UI" w:hAnsi="Nirmala UI" w:cs="Nirmala UI"/>
          <w:lang w:val="en-IN"/>
        </w:rPr>
        <w:t>জন্মগ্রহণ</w:t>
      </w:r>
      <w:proofErr w:type="spellEnd"/>
      <w:r w:rsidRPr="00413A01">
        <w:rPr>
          <w:lang w:val="en-IN"/>
        </w:rPr>
        <w:t xml:space="preserve"> </w:t>
      </w:r>
      <w:proofErr w:type="spellStart"/>
      <w:r w:rsidRPr="00413A01">
        <w:rPr>
          <w:rFonts w:ascii="Nirmala UI" w:hAnsi="Nirmala UI" w:cs="Nirmala UI"/>
          <w:lang w:val="en-IN"/>
        </w:rPr>
        <w:t>করা</w:t>
      </w:r>
      <w:proofErr w:type="spellEnd"/>
      <w:r w:rsidRPr="00413A01">
        <w:rPr>
          <w:lang w:val="en-IN"/>
        </w:rPr>
        <w:t xml:space="preserve"> </w:t>
      </w:r>
      <w:proofErr w:type="spellStart"/>
      <w:r w:rsidRPr="00413A01">
        <w:rPr>
          <w:rFonts w:ascii="Nirmala UI" w:hAnsi="Nirmala UI" w:cs="Nirmala UI"/>
          <w:lang w:val="en-IN"/>
        </w:rPr>
        <w:t>মা</w:t>
      </w:r>
      <w:proofErr w:type="spellEnd"/>
      <w:r w:rsidRPr="00413A01">
        <w:rPr>
          <w:lang w:val="en-IN"/>
        </w:rPr>
        <w:t xml:space="preserve"> </w:t>
      </w:r>
      <w:proofErr w:type="spellStart"/>
      <w:r w:rsidRPr="00413A01">
        <w:rPr>
          <w:rFonts w:ascii="Nirmala UI" w:hAnsi="Nirmala UI" w:cs="Nirmala UI"/>
          <w:lang w:val="en-IN"/>
        </w:rPr>
        <w:t>সারদা</w:t>
      </w:r>
      <w:proofErr w:type="spellEnd"/>
      <w:r w:rsidRPr="00413A01">
        <w:rPr>
          <w:lang w:val="en-IN"/>
        </w:rPr>
        <w:t xml:space="preserve"> </w:t>
      </w:r>
      <w:proofErr w:type="spellStart"/>
      <w:r w:rsidRPr="00413A01">
        <w:rPr>
          <w:rFonts w:ascii="Nirmala UI" w:hAnsi="Nirmala UI" w:cs="Nirmala UI"/>
          <w:lang w:val="en-IN"/>
        </w:rPr>
        <w:t>দেবী</w:t>
      </w:r>
      <w:proofErr w:type="spellEnd"/>
      <w:r w:rsidRPr="00413A01">
        <w:rPr>
          <w:lang w:val="en-IN"/>
        </w:rPr>
        <w:t xml:space="preserve"> </w:t>
      </w:r>
      <w:proofErr w:type="spellStart"/>
      <w:r w:rsidRPr="00413A01">
        <w:rPr>
          <w:rFonts w:ascii="Nirmala UI" w:hAnsi="Nirmala UI" w:cs="Nirmala UI"/>
          <w:lang w:val="en-IN"/>
        </w:rPr>
        <w:t>ছিলেন</w:t>
      </w:r>
      <w:proofErr w:type="spellEnd"/>
      <w:r w:rsidRPr="00413A01">
        <w:rPr>
          <w:lang w:val="en-IN"/>
        </w:rPr>
        <w:t xml:space="preserve"> </w:t>
      </w:r>
      <w:proofErr w:type="spellStart"/>
      <w:r w:rsidRPr="00413A01">
        <w:rPr>
          <w:rFonts w:ascii="Nirmala UI" w:hAnsi="Nirmala UI" w:cs="Nirmala UI"/>
          <w:lang w:val="en-IN"/>
        </w:rPr>
        <w:t>প্রেম</w:t>
      </w:r>
      <w:proofErr w:type="spellEnd"/>
      <w:r w:rsidRPr="00413A01">
        <w:rPr>
          <w:lang w:val="en-IN"/>
        </w:rPr>
        <w:t xml:space="preserve">, </w:t>
      </w:r>
      <w:proofErr w:type="spellStart"/>
      <w:r w:rsidRPr="00413A01">
        <w:rPr>
          <w:rFonts w:ascii="Nirmala UI" w:hAnsi="Nirmala UI" w:cs="Nirmala UI"/>
          <w:lang w:val="en-IN"/>
        </w:rPr>
        <w:t>পবিত্রতা</w:t>
      </w:r>
      <w:proofErr w:type="spellEnd"/>
      <w:r w:rsidRPr="00413A01">
        <w:rPr>
          <w:lang w:val="en-IN"/>
        </w:rPr>
        <w:t xml:space="preserve"> </w:t>
      </w:r>
      <w:proofErr w:type="spellStart"/>
      <w:r w:rsidRPr="00413A01">
        <w:rPr>
          <w:rFonts w:ascii="Nirmala UI" w:hAnsi="Nirmala UI" w:cs="Nirmala UI"/>
          <w:lang w:val="en-IN"/>
        </w:rPr>
        <w:t>এবং</w:t>
      </w:r>
      <w:proofErr w:type="spellEnd"/>
      <w:r w:rsidRPr="00413A01">
        <w:rPr>
          <w:lang w:val="en-IN"/>
        </w:rPr>
        <w:t xml:space="preserve"> </w:t>
      </w:r>
      <w:proofErr w:type="spellStart"/>
      <w:r w:rsidRPr="00413A01">
        <w:rPr>
          <w:rFonts w:ascii="Nirmala UI" w:hAnsi="Nirmala UI" w:cs="Nirmala UI"/>
          <w:lang w:val="en-IN"/>
        </w:rPr>
        <w:t>দ্যাশিক</w:t>
      </w:r>
      <w:proofErr w:type="spellEnd"/>
      <w:r w:rsidRPr="00413A01">
        <w:rPr>
          <w:lang w:val="en-IN"/>
        </w:rPr>
        <w:t xml:space="preserve"> </w:t>
      </w:r>
      <w:proofErr w:type="spellStart"/>
      <w:r w:rsidRPr="00413A01">
        <w:rPr>
          <w:rFonts w:ascii="Nirmala UI" w:hAnsi="Nirmala UI" w:cs="Nirmala UI"/>
          <w:lang w:val="en-IN"/>
        </w:rPr>
        <w:t>মাতৃত্বের</w:t>
      </w:r>
      <w:proofErr w:type="spellEnd"/>
      <w:r w:rsidRPr="00413A01">
        <w:rPr>
          <w:lang w:val="en-IN"/>
        </w:rPr>
        <w:t xml:space="preserve"> </w:t>
      </w:r>
      <w:proofErr w:type="spellStart"/>
      <w:r w:rsidRPr="00413A01">
        <w:rPr>
          <w:rFonts w:ascii="Nirmala UI" w:hAnsi="Nirmala UI" w:cs="Nirmala UI"/>
          <w:lang w:val="en-IN"/>
        </w:rPr>
        <w:t>প্রতীক</w:t>
      </w:r>
      <w:proofErr w:type="spellEnd"/>
      <w:r w:rsidRPr="00413A01">
        <w:rPr>
          <w:rFonts w:ascii="Nirmala UI" w:hAnsi="Nirmala UI" w:cs="Nirmala UI"/>
          <w:lang w:val="en-IN"/>
        </w:rPr>
        <w:t>।</w:t>
      </w:r>
      <w:r w:rsidRPr="00413A01">
        <w:rPr>
          <w:lang w:val="en-IN"/>
        </w:rPr>
        <w:t xml:space="preserve"> </w:t>
      </w:r>
      <w:r w:rsidRPr="00413A01">
        <w:rPr>
          <w:rFonts w:ascii="Nirmala UI" w:hAnsi="Nirmala UI" w:cs="Nirmala UI"/>
          <w:lang w:val="en-IN"/>
        </w:rPr>
        <w:t>১৮৮৬</w:t>
      </w:r>
      <w:r w:rsidRPr="00413A01">
        <w:rPr>
          <w:lang w:val="en-IN"/>
        </w:rPr>
        <w:t xml:space="preserve"> </w:t>
      </w:r>
      <w:proofErr w:type="spellStart"/>
      <w:r w:rsidRPr="00413A01">
        <w:rPr>
          <w:rFonts w:ascii="Nirmala UI" w:hAnsi="Nirmala UI" w:cs="Nirmala UI"/>
          <w:lang w:val="en-IN"/>
        </w:rPr>
        <w:t>সালে</w:t>
      </w:r>
      <w:proofErr w:type="spellEnd"/>
      <w:r w:rsidRPr="00413A01">
        <w:rPr>
          <w:lang w:val="en-IN"/>
        </w:rPr>
        <w:t xml:space="preserve"> </w:t>
      </w:r>
      <w:proofErr w:type="spellStart"/>
      <w:r w:rsidRPr="00413A01">
        <w:rPr>
          <w:rFonts w:ascii="Nirmala UI" w:hAnsi="Nirmala UI" w:cs="Nirmala UI"/>
          <w:lang w:val="en-IN"/>
        </w:rPr>
        <w:t>শ্রী</w:t>
      </w:r>
      <w:proofErr w:type="spellEnd"/>
      <w:r w:rsidRPr="00413A01">
        <w:rPr>
          <w:lang w:val="en-IN"/>
        </w:rPr>
        <w:t xml:space="preserve"> </w:t>
      </w:r>
      <w:proofErr w:type="spellStart"/>
      <w:r w:rsidRPr="00413A01">
        <w:rPr>
          <w:rFonts w:ascii="Nirmala UI" w:hAnsi="Nirmala UI" w:cs="Nirmala UI"/>
          <w:lang w:val="en-IN"/>
        </w:rPr>
        <w:t>রামকৃষ্ণের</w:t>
      </w:r>
      <w:proofErr w:type="spellEnd"/>
      <w:r w:rsidRPr="00413A01">
        <w:rPr>
          <w:lang w:val="en-IN"/>
        </w:rPr>
        <w:t xml:space="preserve"> </w:t>
      </w:r>
      <w:proofErr w:type="spellStart"/>
      <w:r w:rsidRPr="00413A01">
        <w:rPr>
          <w:rFonts w:ascii="Nirmala UI" w:hAnsi="Nirmala UI" w:cs="Nirmala UI"/>
          <w:lang w:val="en-IN"/>
        </w:rPr>
        <w:t>পরলোকগমনের</w:t>
      </w:r>
      <w:proofErr w:type="spellEnd"/>
      <w:r w:rsidRPr="00413A01">
        <w:rPr>
          <w:lang w:val="en-IN"/>
        </w:rPr>
        <w:t xml:space="preserve"> </w:t>
      </w:r>
      <w:proofErr w:type="spellStart"/>
      <w:r w:rsidRPr="00413A01">
        <w:rPr>
          <w:rFonts w:ascii="Nirmala UI" w:hAnsi="Nirmala UI" w:cs="Nirmala UI"/>
          <w:lang w:val="en-IN"/>
        </w:rPr>
        <w:t>পর</w:t>
      </w:r>
      <w:proofErr w:type="spellEnd"/>
      <w:r w:rsidRPr="00413A01">
        <w:rPr>
          <w:lang w:val="en-IN"/>
        </w:rPr>
        <w:t xml:space="preserve">, </w:t>
      </w:r>
      <w:proofErr w:type="spellStart"/>
      <w:r w:rsidRPr="00413A01">
        <w:rPr>
          <w:rFonts w:ascii="Nirmala UI" w:hAnsi="Nirmala UI" w:cs="Nirmala UI"/>
          <w:lang w:val="en-IN"/>
        </w:rPr>
        <w:t>মা</w:t>
      </w:r>
      <w:proofErr w:type="spellEnd"/>
      <w:r w:rsidRPr="00413A01">
        <w:rPr>
          <w:lang w:val="en-IN"/>
        </w:rPr>
        <w:t xml:space="preserve"> </w:t>
      </w:r>
      <w:proofErr w:type="spellStart"/>
      <w:r w:rsidRPr="00413A01">
        <w:rPr>
          <w:rFonts w:ascii="Nirmala UI" w:hAnsi="Nirmala UI" w:cs="Nirmala UI"/>
          <w:lang w:val="en-IN"/>
        </w:rPr>
        <w:t>সারদা</w:t>
      </w:r>
      <w:proofErr w:type="spellEnd"/>
      <w:r w:rsidRPr="00413A01">
        <w:rPr>
          <w:lang w:val="en-IN"/>
        </w:rPr>
        <w:t xml:space="preserve"> </w:t>
      </w:r>
      <w:proofErr w:type="spellStart"/>
      <w:r w:rsidRPr="00413A01">
        <w:rPr>
          <w:rFonts w:ascii="Nirmala UI" w:hAnsi="Nirmala UI" w:cs="Nirmala UI"/>
          <w:lang w:val="en-IN"/>
        </w:rPr>
        <w:t>তার</w:t>
      </w:r>
      <w:proofErr w:type="spellEnd"/>
      <w:r w:rsidRPr="00413A01">
        <w:rPr>
          <w:lang w:val="en-IN"/>
        </w:rPr>
        <w:t xml:space="preserve"> </w:t>
      </w:r>
      <w:proofErr w:type="spellStart"/>
      <w:r w:rsidRPr="00413A01">
        <w:rPr>
          <w:rFonts w:ascii="Nirmala UI" w:hAnsi="Nirmala UI" w:cs="Nirmala UI"/>
          <w:lang w:val="en-IN"/>
        </w:rPr>
        <w:t>শিষ্যদের</w:t>
      </w:r>
      <w:proofErr w:type="spellEnd"/>
      <w:r w:rsidRPr="00413A01">
        <w:rPr>
          <w:lang w:val="en-IN"/>
        </w:rPr>
        <w:t xml:space="preserve">, </w:t>
      </w:r>
      <w:proofErr w:type="spellStart"/>
      <w:r w:rsidRPr="00413A01">
        <w:rPr>
          <w:rFonts w:ascii="Nirmala UI" w:hAnsi="Nirmala UI" w:cs="Nirmala UI"/>
          <w:lang w:val="en-IN"/>
        </w:rPr>
        <w:t>বিশেষ</w:t>
      </w:r>
      <w:proofErr w:type="spellEnd"/>
      <w:r w:rsidRPr="00413A01">
        <w:rPr>
          <w:lang w:val="en-IN"/>
        </w:rPr>
        <w:t xml:space="preserve"> </w:t>
      </w:r>
      <w:proofErr w:type="spellStart"/>
      <w:r w:rsidRPr="00413A01">
        <w:rPr>
          <w:rFonts w:ascii="Nirmala UI" w:hAnsi="Nirmala UI" w:cs="Nirmala UI"/>
          <w:lang w:val="en-IN"/>
        </w:rPr>
        <w:t>করে</w:t>
      </w:r>
      <w:proofErr w:type="spellEnd"/>
      <w:r w:rsidRPr="00413A01">
        <w:rPr>
          <w:lang w:val="en-IN"/>
        </w:rPr>
        <w:t xml:space="preserve"> </w:t>
      </w:r>
      <w:proofErr w:type="spellStart"/>
      <w:r w:rsidRPr="00413A01">
        <w:rPr>
          <w:rFonts w:ascii="Nirmala UI" w:hAnsi="Nirmala UI" w:cs="Nirmala UI"/>
          <w:lang w:val="en-IN"/>
        </w:rPr>
        <w:t>স্বামী</w:t>
      </w:r>
      <w:proofErr w:type="spellEnd"/>
      <w:r w:rsidRPr="00413A01">
        <w:rPr>
          <w:lang w:val="en-IN"/>
        </w:rPr>
        <w:t xml:space="preserve"> </w:t>
      </w:r>
      <w:proofErr w:type="spellStart"/>
      <w:r w:rsidRPr="00413A01">
        <w:rPr>
          <w:rFonts w:ascii="Nirmala UI" w:hAnsi="Nirmala UI" w:cs="Nirmala UI"/>
          <w:lang w:val="en-IN"/>
        </w:rPr>
        <w:t>বিবেকানন্দকে</w:t>
      </w:r>
      <w:proofErr w:type="spellEnd"/>
      <w:r w:rsidRPr="00413A01">
        <w:rPr>
          <w:lang w:val="en-IN"/>
        </w:rPr>
        <w:t xml:space="preserve"> </w:t>
      </w:r>
      <w:proofErr w:type="spellStart"/>
      <w:r w:rsidRPr="00413A01">
        <w:rPr>
          <w:rFonts w:ascii="Nirmala UI" w:hAnsi="Nirmala UI" w:cs="Nirmala UI"/>
          <w:lang w:val="en-IN"/>
        </w:rPr>
        <w:t>আধ্যাত্মিক</w:t>
      </w:r>
      <w:proofErr w:type="spellEnd"/>
      <w:r w:rsidRPr="00413A01">
        <w:rPr>
          <w:lang w:val="en-IN"/>
        </w:rPr>
        <w:t xml:space="preserve"> </w:t>
      </w:r>
      <w:proofErr w:type="spellStart"/>
      <w:r w:rsidRPr="00413A01">
        <w:rPr>
          <w:rFonts w:ascii="Nirmala UI" w:hAnsi="Nirmala UI" w:cs="Nirmala UI"/>
          <w:lang w:val="en-IN"/>
        </w:rPr>
        <w:t>দিশা</w:t>
      </w:r>
      <w:proofErr w:type="spellEnd"/>
      <w:r w:rsidRPr="00413A01">
        <w:rPr>
          <w:lang w:val="en-IN"/>
        </w:rPr>
        <w:t xml:space="preserve"> </w:t>
      </w:r>
      <w:proofErr w:type="spellStart"/>
      <w:r w:rsidRPr="00413A01">
        <w:rPr>
          <w:rFonts w:ascii="Nirmala UI" w:hAnsi="Nirmala UI" w:cs="Nirmala UI"/>
          <w:lang w:val="en-IN"/>
        </w:rPr>
        <w:t>প্রদান</w:t>
      </w:r>
      <w:proofErr w:type="spellEnd"/>
      <w:r w:rsidRPr="00413A01">
        <w:rPr>
          <w:lang w:val="en-IN"/>
        </w:rPr>
        <w:t xml:space="preserve"> </w:t>
      </w:r>
      <w:proofErr w:type="spellStart"/>
      <w:r w:rsidRPr="00413A01">
        <w:rPr>
          <w:rFonts w:ascii="Nirmala UI" w:hAnsi="Nirmala UI" w:cs="Nirmala UI"/>
          <w:lang w:val="en-IN"/>
        </w:rPr>
        <w:t>করতে</w:t>
      </w:r>
      <w:proofErr w:type="spellEnd"/>
      <w:r w:rsidRPr="00413A01">
        <w:rPr>
          <w:lang w:val="en-IN"/>
        </w:rPr>
        <w:t xml:space="preserve"> </w:t>
      </w:r>
      <w:proofErr w:type="spellStart"/>
      <w:r w:rsidRPr="00413A01">
        <w:rPr>
          <w:rFonts w:ascii="Nirmala UI" w:hAnsi="Nirmala UI" w:cs="Nirmala UI"/>
          <w:lang w:val="en-IN"/>
        </w:rPr>
        <w:t>থাকেন</w:t>
      </w:r>
      <w:proofErr w:type="spellEnd"/>
      <w:r w:rsidRPr="00413A01">
        <w:rPr>
          <w:rFonts w:ascii="Nirmala UI" w:hAnsi="Nirmala UI" w:cs="Nirmala UI"/>
          <w:lang w:val="en-IN"/>
        </w:rPr>
        <w:t>।</w:t>
      </w:r>
      <w:r w:rsidRPr="00413A01">
        <w:rPr>
          <w:lang w:val="en-IN"/>
        </w:rPr>
        <w:t xml:space="preserve"> </w:t>
      </w:r>
      <w:proofErr w:type="spellStart"/>
      <w:r w:rsidRPr="00413A01">
        <w:rPr>
          <w:rFonts w:ascii="Nirmala UI" w:hAnsi="Nirmala UI" w:cs="Nirmala UI"/>
          <w:lang w:val="en-IN"/>
        </w:rPr>
        <w:t>তাঁর</w:t>
      </w:r>
      <w:proofErr w:type="spellEnd"/>
      <w:r w:rsidRPr="00413A01">
        <w:rPr>
          <w:lang w:val="en-IN"/>
        </w:rPr>
        <w:t xml:space="preserve"> </w:t>
      </w:r>
      <w:proofErr w:type="spellStart"/>
      <w:r w:rsidRPr="00413A01">
        <w:rPr>
          <w:rFonts w:ascii="Nirmala UI" w:hAnsi="Nirmala UI" w:cs="Nirmala UI"/>
          <w:lang w:val="en-IN"/>
        </w:rPr>
        <w:t>জীবন</w:t>
      </w:r>
      <w:proofErr w:type="spellEnd"/>
      <w:r w:rsidRPr="00413A01">
        <w:rPr>
          <w:lang w:val="en-IN"/>
        </w:rPr>
        <w:t xml:space="preserve"> </w:t>
      </w:r>
      <w:proofErr w:type="spellStart"/>
      <w:r w:rsidRPr="00413A01">
        <w:rPr>
          <w:rFonts w:ascii="Nirmala UI" w:hAnsi="Nirmala UI" w:cs="Nirmala UI"/>
          <w:lang w:val="en-IN"/>
        </w:rPr>
        <w:t>ছিল</w:t>
      </w:r>
      <w:proofErr w:type="spellEnd"/>
      <w:r w:rsidRPr="00413A01">
        <w:rPr>
          <w:lang w:val="en-IN"/>
        </w:rPr>
        <w:t xml:space="preserve"> </w:t>
      </w:r>
      <w:proofErr w:type="spellStart"/>
      <w:r w:rsidRPr="00413A01">
        <w:rPr>
          <w:rFonts w:ascii="Nirmala UI" w:hAnsi="Nirmala UI" w:cs="Nirmala UI"/>
          <w:lang w:val="en-IN"/>
        </w:rPr>
        <w:t>সাদাসিধে</w:t>
      </w:r>
      <w:proofErr w:type="spellEnd"/>
      <w:r w:rsidRPr="00413A01">
        <w:rPr>
          <w:lang w:val="en-IN"/>
        </w:rPr>
        <w:t xml:space="preserve">, </w:t>
      </w:r>
      <w:proofErr w:type="spellStart"/>
      <w:r w:rsidRPr="00413A01">
        <w:rPr>
          <w:rFonts w:ascii="Nirmala UI" w:hAnsi="Nirmala UI" w:cs="Nirmala UI"/>
          <w:lang w:val="en-IN"/>
        </w:rPr>
        <w:t>সহানুভূতিশীল</w:t>
      </w:r>
      <w:proofErr w:type="spellEnd"/>
      <w:r w:rsidRPr="00413A01">
        <w:rPr>
          <w:lang w:val="en-IN"/>
        </w:rPr>
        <w:t xml:space="preserve"> </w:t>
      </w:r>
      <w:proofErr w:type="spellStart"/>
      <w:r w:rsidRPr="00413A01">
        <w:rPr>
          <w:rFonts w:ascii="Nirmala UI" w:hAnsi="Nirmala UI" w:cs="Nirmala UI"/>
          <w:lang w:val="en-IN"/>
        </w:rPr>
        <w:t>এবং</w:t>
      </w:r>
      <w:proofErr w:type="spellEnd"/>
      <w:r w:rsidRPr="00413A01">
        <w:rPr>
          <w:lang w:val="en-IN"/>
        </w:rPr>
        <w:t xml:space="preserve"> </w:t>
      </w:r>
      <w:proofErr w:type="spellStart"/>
      <w:r w:rsidRPr="00413A01">
        <w:rPr>
          <w:rFonts w:ascii="Nirmala UI" w:hAnsi="Nirmala UI" w:cs="Nirmala UI"/>
          <w:lang w:val="en-IN"/>
        </w:rPr>
        <w:t>মানবসেবায়</w:t>
      </w:r>
      <w:proofErr w:type="spellEnd"/>
      <w:r w:rsidRPr="00413A01">
        <w:rPr>
          <w:lang w:val="en-IN"/>
        </w:rPr>
        <w:t xml:space="preserve"> </w:t>
      </w:r>
      <w:proofErr w:type="spellStart"/>
      <w:r w:rsidRPr="00413A01">
        <w:rPr>
          <w:rFonts w:ascii="Nirmala UI" w:hAnsi="Nirmala UI" w:cs="Nirmala UI"/>
          <w:lang w:val="en-IN"/>
        </w:rPr>
        <w:t>আত্মনিয়োগিত</w:t>
      </w:r>
      <w:proofErr w:type="spellEnd"/>
      <w:r w:rsidRPr="00413A01">
        <w:rPr>
          <w:rFonts w:ascii="Nirmala UI" w:hAnsi="Nirmala UI" w:cs="Nirmala UI"/>
          <w:lang w:val="en-IN"/>
        </w:rPr>
        <w:t>।</w:t>
      </w:r>
    </w:p>
    <w:p w14:paraId="3AD54587" w14:textId="77777777" w:rsidR="00413A01" w:rsidRPr="00413A01" w:rsidRDefault="00413A01" w:rsidP="00413A01">
      <w:pPr>
        <w:rPr>
          <w:lang w:val="en-IN"/>
        </w:rPr>
      </w:pPr>
      <w:proofErr w:type="spellStart"/>
      <w:r w:rsidRPr="00413A01">
        <w:rPr>
          <w:rFonts w:ascii="Nirmala UI" w:hAnsi="Nirmala UI" w:cs="Nirmala UI"/>
          <w:lang w:val="en-IN"/>
        </w:rPr>
        <w:t>তিনি</w:t>
      </w:r>
      <w:proofErr w:type="spellEnd"/>
      <w:r w:rsidRPr="00413A01">
        <w:rPr>
          <w:lang w:val="en-IN"/>
        </w:rPr>
        <w:t xml:space="preserve"> </w:t>
      </w:r>
      <w:proofErr w:type="spellStart"/>
      <w:r w:rsidRPr="00413A01">
        <w:rPr>
          <w:rFonts w:ascii="Nirmala UI" w:hAnsi="Nirmala UI" w:cs="Nirmala UI"/>
          <w:lang w:val="en-IN"/>
        </w:rPr>
        <w:t>আধ্যাত্মিক</w:t>
      </w:r>
      <w:proofErr w:type="spellEnd"/>
      <w:r w:rsidRPr="00413A01">
        <w:rPr>
          <w:lang w:val="en-IN"/>
        </w:rPr>
        <w:t xml:space="preserve"> </w:t>
      </w:r>
      <w:proofErr w:type="spellStart"/>
      <w:r w:rsidRPr="00413A01">
        <w:rPr>
          <w:rFonts w:ascii="Nirmala UI" w:hAnsi="Nirmala UI" w:cs="Nirmala UI"/>
          <w:lang w:val="en-IN"/>
        </w:rPr>
        <w:t>শক্তির</w:t>
      </w:r>
      <w:proofErr w:type="spellEnd"/>
      <w:r w:rsidRPr="00413A01">
        <w:rPr>
          <w:lang w:val="en-IN"/>
        </w:rPr>
        <w:t xml:space="preserve"> </w:t>
      </w:r>
      <w:proofErr w:type="spellStart"/>
      <w:r w:rsidRPr="00413A01">
        <w:rPr>
          <w:rFonts w:ascii="Nirmala UI" w:hAnsi="Nirmala UI" w:cs="Nirmala UI"/>
          <w:lang w:val="en-IN"/>
        </w:rPr>
        <w:t>এক</w:t>
      </w:r>
      <w:proofErr w:type="spellEnd"/>
      <w:r w:rsidRPr="00413A01">
        <w:rPr>
          <w:lang w:val="en-IN"/>
        </w:rPr>
        <w:t xml:space="preserve"> </w:t>
      </w:r>
      <w:proofErr w:type="spellStart"/>
      <w:r w:rsidRPr="00413A01">
        <w:rPr>
          <w:rFonts w:ascii="Nirmala UI" w:hAnsi="Nirmala UI" w:cs="Nirmala UI"/>
          <w:lang w:val="en-IN"/>
        </w:rPr>
        <w:t>প্রতীক</w:t>
      </w:r>
      <w:proofErr w:type="spellEnd"/>
      <w:r w:rsidRPr="00413A01">
        <w:rPr>
          <w:lang w:val="en-IN"/>
        </w:rPr>
        <w:t xml:space="preserve"> </w:t>
      </w:r>
      <w:proofErr w:type="spellStart"/>
      <w:r w:rsidRPr="00413A01">
        <w:rPr>
          <w:rFonts w:ascii="Nirmala UI" w:hAnsi="Nirmala UI" w:cs="Nirmala UI"/>
          <w:lang w:val="en-IN"/>
        </w:rPr>
        <w:t>ছিলেন</w:t>
      </w:r>
      <w:proofErr w:type="spellEnd"/>
      <w:r w:rsidRPr="00413A01">
        <w:rPr>
          <w:lang w:val="en-IN"/>
        </w:rPr>
        <w:t xml:space="preserve">, </w:t>
      </w:r>
      <w:proofErr w:type="spellStart"/>
      <w:r w:rsidRPr="00413A01">
        <w:rPr>
          <w:rFonts w:ascii="Nirmala UI" w:hAnsi="Nirmala UI" w:cs="Nirmala UI"/>
          <w:lang w:val="en-IN"/>
        </w:rPr>
        <w:t>যারা</w:t>
      </w:r>
      <w:proofErr w:type="spellEnd"/>
      <w:r w:rsidRPr="00413A01">
        <w:rPr>
          <w:lang w:val="en-IN"/>
        </w:rPr>
        <w:t xml:space="preserve"> </w:t>
      </w:r>
      <w:proofErr w:type="spellStart"/>
      <w:r w:rsidRPr="00413A01">
        <w:rPr>
          <w:rFonts w:ascii="Nirmala UI" w:hAnsi="Nirmala UI" w:cs="Nirmala UI"/>
          <w:lang w:val="en-IN"/>
        </w:rPr>
        <w:t>তাঁর</w:t>
      </w:r>
      <w:proofErr w:type="spellEnd"/>
      <w:r w:rsidRPr="00413A01">
        <w:rPr>
          <w:lang w:val="en-IN"/>
        </w:rPr>
        <w:t xml:space="preserve"> </w:t>
      </w:r>
      <w:proofErr w:type="spellStart"/>
      <w:r w:rsidRPr="00413A01">
        <w:rPr>
          <w:rFonts w:ascii="Nirmala UI" w:hAnsi="Nirmala UI" w:cs="Nirmala UI"/>
          <w:lang w:val="en-IN"/>
        </w:rPr>
        <w:t>অনুসারীদের</w:t>
      </w:r>
      <w:proofErr w:type="spellEnd"/>
      <w:r w:rsidRPr="00413A01">
        <w:rPr>
          <w:lang w:val="en-IN"/>
        </w:rPr>
        <w:t xml:space="preserve"> </w:t>
      </w:r>
      <w:proofErr w:type="spellStart"/>
      <w:r w:rsidRPr="00413A01">
        <w:rPr>
          <w:rFonts w:ascii="Nirmala UI" w:hAnsi="Nirmala UI" w:cs="Nirmala UI"/>
          <w:lang w:val="en-IN"/>
        </w:rPr>
        <w:t>মৃদু</w:t>
      </w:r>
      <w:proofErr w:type="spellEnd"/>
      <w:r w:rsidRPr="00413A01">
        <w:rPr>
          <w:lang w:val="en-IN"/>
        </w:rPr>
        <w:t xml:space="preserve"> </w:t>
      </w:r>
      <w:proofErr w:type="spellStart"/>
      <w:r w:rsidRPr="00413A01">
        <w:rPr>
          <w:rFonts w:ascii="Nirmala UI" w:hAnsi="Nirmala UI" w:cs="Nirmala UI"/>
          <w:lang w:val="en-IN"/>
        </w:rPr>
        <w:t>প্রজ্ঞা</w:t>
      </w:r>
      <w:proofErr w:type="spellEnd"/>
      <w:r w:rsidRPr="00413A01">
        <w:rPr>
          <w:lang w:val="en-IN"/>
        </w:rPr>
        <w:t xml:space="preserve"> </w:t>
      </w:r>
      <w:proofErr w:type="spellStart"/>
      <w:r w:rsidRPr="00413A01">
        <w:rPr>
          <w:rFonts w:ascii="Nirmala UI" w:hAnsi="Nirmala UI" w:cs="Nirmala UI"/>
          <w:lang w:val="en-IN"/>
        </w:rPr>
        <w:t>দিয়ে</w:t>
      </w:r>
      <w:proofErr w:type="spellEnd"/>
      <w:r w:rsidRPr="00413A01">
        <w:rPr>
          <w:lang w:val="en-IN"/>
        </w:rPr>
        <w:t xml:space="preserve"> </w:t>
      </w:r>
      <w:proofErr w:type="spellStart"/>
      <w:r w:rsidRPr="00413A01">
        <w:rPr>
          <w:rFonts w:ascii="Nirmala UI" w:hAnsi="Nirmala UI" w:cs="Nirmala UI"/>
          <w:lang w:val="en-IN"/>
        </w:rPr>
        <w:t>পথনির্দেশিত</w:t>
      </w:r>
      <w:proofErr w:type="spellEnd"/>
      <w:r w:rsidRPr="00413A01">
        <w:rPr>
          <w:lang w:val="en-IN"/>
        </w:rPr>
        <w:t xml:space="preserve"> </w:t>
      </w:r>
      <w:proofErr w:type="spellStart"/>
      <w:r w:rsidRPr="00413A01">
        <w:rPr>
          <w:rFonts w:ascii="Nirmala UI" w:hAnsi="Nirmala UI" w:cs="Nirmala UI"/>
          <w:lang w:val="en-IN"/>
        </w:rPr>
        <w:t>করতেন</w:t>
      </w:r>
      <w:proofErr w:type="spellEnd"/>
      <w:r w:rsidRPr="00413A01">
        <w:rPr>
          <w:lang w:val="en-IN"/>
        </w:rPr>
        <w:t xml:space="preserve"> </w:t>
      </w:r>
      <w:proofErr w:type="spellStart"/>
      <w:r w:rsidRPr="00413A01">
        <w:rPr>
          <w:rFonts w:ascii="Nirmala UI" w:hAnsi="Nirmala UI" w:cs="Nirmala UI"/>
          <w:lang w:val="en-IN"/>
        </w:rPr>
        <w:t>এবং</w:t>
      </w:r>
      <w:proofErr w:type="spellEnd"/>
      <w:r w:rsidRPr="00413A01">
        <w:rPr>
          <w:lang w:val="en-IN"/>
        </w:rPr>
        <w:t xml:space="preserve"> </w:t>
      </w:r>
      <w:proofErr w:type="spellStart"/>
      <w:r w:rsidRPr="00413A01">
        <w:rPr>
          <w:rFonts w:ascii="Nirmala UI" w:hAnsi="Nirmala UI" w:cs="Nirmala UI"/>
          <w:lang w:val="en-IN"/>
        </w:rPr>
        <w:t>আধ্যাত্মিকতার</w:t>
      </w:r>
      <w:proofErr w:type="spellEnd"/>
      <w:r w:rsidRPr="00413A01">
        <w:rPr>
          <w:lang w:val="en-IN"/>
        </w:rPr>
        <w:t xml:space="preserve"> </w:t>
      </w:r>
      <w:proofErr w:type="spellStart"/>
      <w:r w:rsidRPr="00413A01">
        <w:rPr>
          <w:rFonts w:ascii="Nirmala UI" w:hAnsi="Nirmala UI" w:cs="Nirmala UI"/>
          <w:lang w:val="en-IN"/>
        </w:rPr>
        <w:t>গভীর</w:t>
      </w:r>
      <w:proofErr w:type="spellEnd"/>
      <w:r w:rsidRPr="00413A01">
        <w:rPr>
          <w:lang w:val="en-IN"/>
        </w:rPr>
        <w:t xml:space="preserve"> </w:t>
      </w:r>
      <w:proofErr w:type="spellStart"/>
      <w:r w:rsidRPr="00413A01">
        <w:rPr>
          <w:rFonts w:ascii="Nirmala UI" w:hAnsi="Nirmala UI" w:cs="Nirmala UI"/>
          <w:lang w:val="en-IN"/>
        </w:rPr>
        <w:t>দিকগুলি</w:t>
      </w:r>
      <w:proofErr w:type="spellEnd"/>
      <w:r w:rsidRPr="00413A01">
        <w:rPr>
          <w:lang w:val="en-IN"/>
        </w:rPr>
        <w:t xml:space="preserve"> </w:t>
      </w:r>
      <w:proofErr w:type="spellStart"/>
      <w:r w:rsidRPr="00413A01">
        <w:rPr>
          <w:rFonts w:ascii="Nirmala UI" w:hAnsi="Nirmala UI" w:cs="Nirmala UI"/>
          <w:lang w:val="en-IN"/>
        </w:rPr>
        <w:t>বোঝাতে</w:t>
      </w:r>
      <w:proofErr w:type="spellEnd"/>
      <w:r w:rsidRPr="00413A01">
        <w:rPr>
          <w:lang w:val="en-IN"/>
        </w:rPr>
        <w:t xml:space="preserve"> </w:t>
      </w:r>
      <w:proofErr w:type="spellStart"/>
      <w:r w:rsidRPr="00413A01">
        <w:rPr>
          <w:rFonts w:ascii="Nirmala UI" w:hAnsi="Nirmala UI" w:cs="Nirmala UI"/>
          <w:lang w:val="en-IN"/>
        </w:rPr>
        <w:t>সাহায্য</w:t>
      </w:r>
      <w:proofErr w:type="spellEnd"/>
      <w:r w:rsidRPr="00413A01">
        <w:rPr>
          <w:lang w:val="en-IN"/>
        </w:rPr>
        <w:t xml:space="preserve"> </w:t>
      </w:r>
      <w:proofErr w:type="spellStart"/>
      <w:r w:rsidRPr="00413A01">
        <w:rPr>
          <w:rFonts w:ascii="Nirmala UI" w:hAnsi="Nirmala UI" w:cs="Nirmala UI"/>
          <w:lang w:val="en-IN"/>
        </w:rPr>
        <w:t>করতেন</w:t>
      </w:r>
      <w:proofErr w:type="spellEnd"/>
      <w:r w:rsidRPr="00413A01">
        <w:rPr>
          <w:rFonts w:ascii="Nirmala UI" w:hAnsi="Nirmala UI" w:cs="Nirmala UI"/>
          <w:lang w:val="en-IN"/>
        </w:rPr>
        <w:t>।</w:t>
      </w:r>
      <w:r w:rsidRPr="00413A01">
        <w:rPr>
          <w:lang w:val="en-IN"/>
        </w:rPr>
        <w:t xml:space="preserve"> </w:t>
      </w:r>
      <w:proofErr w:type="spellStart"/>
      <w:r w:rsidRPr="00413A01">
        <w:rPr>
          <w:rFonts w:ascii="Nirmala UI" w:hAnsi="Nirmala UI" w:cs="Nirmala UI"/>
          <w:lang w:val="en-IN"/>
        </w:rPr>
        <w:t>যদিও</w:t>
      </w:r>
      <w:proofErr w:type="spellEnd"/>
      <w:r w:rsidRPr="00413A01">
        <w:rPr>
          <w:lang w:val="en-IN"/>
        </w:rPr>
        <w:t xml:space="preserve"> </w:t>
      </w:r>
      <w:proofErr w:type="spellStart"/>
      <w:r w:rsidRPr="00413A01">
        <w:rPr>
          <w:rFonts w:ascii="Nirmala UI" w:hAnsi="Nirmala UI" w:cs="Nirmala UI"/>
          <w:lang w:val="en-IN"/>
        </w:rPr>
        <w:t>তাঁকে</w:t>
      </w:r>
      <w:proofErr w:type="spellEnd"/>
      <w:r w:rsidRPr="00413A01">
        <w:rPr>
          <w:lang w:val="en-IN"/>
        </w:rPr>
        <w:t xml:space="preserve"> </w:t>
      </w:r>
      <w:proofErr w:type="spellStart"/>
      <w:r w:rsidRPr="00413A01">
        <w:rPr>
          <w:rFonts w:ascii="Nirmala UI" w:hAnsi="Nirmala UI" w:cs="Nirmala UI"/>
          <w:lang w:val="en-IN"/>
        </w:rPr>
        <w:t>তাঁর</w:t>
      </w:r>
      <w:proofErr w:type="spellEnd"/>
      <w:r w:rsidRPr="00413A01">
        <w:rPr>
          <w:lang w:val="en-IN"/>
        </w:rPr>
        <w:t xml:space="preserve"> </w:t>
      </w:r>
      <w:proofErr w:type="spellStart"/>
      <w:r w:rsidRPr="00413A01">
        <w:rPr>
          <w:rFonts w:ascii="Nirmala UI" w:hAnsi="Nirmala UI" w:cs="Nirmala UI"/>
          <w:lang w:val="en-IN"/>
        </w:rPr>
        <w:t>শিষ্যরা</w:t>
      </w:r>
      <w:proofErr w:type="spellEnd"/>
      <w:r w:rsidRPr="00413A01">
        <w:rPr>
          <w:lang w:val="en-IN"/>
        </w:rPr>
        <w:t xml:space="preserve"> </w:t>
      </w:r>
      <w:proofErr w:type="spellStart"/>
      <w:r w:rsidRPr="00413A01">
        <w:rPr>
          <w:rFonts w:ascii="Nirmala UI" w:hAnsi="Nirmala UI" w:cs="Nirmala UI"/>
          <w:lang w:val="en-IN"/>
        </w:rPr>
        <w:t>দেবী</w:t>
      </w:r>
      <w:proofErr w:type="spellEnd"/>
      <w:r w:rsidRPr="00413A01">
        <w:rPr>
          <w:lang w:val="en-IN"/>
        </w:rPr>
        <w:t xml:space="preserve"> </w:t>
      </w:r>
      <w:proofErr w:type="spellStart"/>
      <w:r w:rsidRPr="00413A01">
        <w:rPr>
          <w:rFonts w:ascii="Nirmala UI" w:hAnsi="Nirmala UI" w:cs="Nirmala UI"/>
          <w:lang w:val="en-IN"/>
        </w:rPr>
        <w:t>মা</w:t>
      </w:r>
      <w:proofErr w:type="spellEnd"/>
      <w:r w:rsidRPr="00413A01">
        <w:rPr>
          <w:lang w:val="en-IN"/>
        </w:rPr>
        <w:t xml:space="preserve"> </w:t>
      </w:r>
      <w:proofErr w:type="spellStart"/>
      <w:r w:rsidRPr="00413A01">
        <w:rPr>
          <w:rFonts w:ascii="Nirmala UI" w:hAnsi="Nirmala UI" w:cs="Nirmala UI"/>
          <w:lang w:val="en-IN"/>
        </w:rPr>
        <w:t>হিসাবে</w:t>
      </w:r>
      <w:proofErr w:type="spellEnd"/>
      <w:r w:rsidRPr="00413A01">
        <w:rPr>
          <w:lang w:val="en-IN"/>
        </w:rPr>
        <w:t xml:space="preserve"> </w:t>
      </w:r>
      <w:proofErr w:type="spellStart"/>
      <w:r w:rsidRPr="00413A01">
        <w:rPr>
          <w:rFonts w:ascii="Nirmala UI" w:hAnsi="Nirmala UI" w:cs="Nirmala UI"/>
          <w:lang w:val="en-IN"/>
        </w:rPr>
        <w:t>পূজা</w:t>
      </w:r>
      <w:proofErr w:type="spellEnd"/>
      <w:r w:rsidRPr="00413A01">
        <w:rPr>
          <w:lang w:val="en-IN"/>
        </w:rPr>
        <w:t xml:space="preserve"> </w:t>
      </w:r>
      <w:proofErr w:type="spellStart"/>
      <w:r w:rsidRPr="00413A01">
        <w:rPr>
          <w:rFonts w:ascii="Nirmala UI" w:hAnsi="Nirmala UI" w:cs="Nirmala UI"/>
          <w:lang w:val="en-IN"/>
        </w:rPr>
        <w:t>করতেন</w:t>
      </w:r>
      <w:proofErr w:type="spellEnd"/>
      <w:r w:rsidRPr="00413A01">
        <w:rPr>
          <w:lang w:val="en-IN"/>
        </w:rPr>
        <w:t xml:space="preserve">, </w:t>
      </w:r>
      <w:proofErr w:type="spellStart"/>
      <w:r w:rsidRPr="00413A01">
        <w:rPr>
          <w:rFonts w:ascii="Nirmala UI" w:hAnsi="Nirmala UI" w:cs="Nirmala UI"/>
          <w:lang w:val="en-IN"/>
        </w:rPr>
        <w:t>তাঁর</w:t>
      </w:r>
      <w:proofErr w:type="spellEnd"/>
      <w:r w:rsidRPr="00413A01">
        <w:rPr>
          <w:lang w:val="en-IN"/>
        </w:rPr>
        <w:t xml:space="preserve"> </w:t>
      </w:r>
      <w:proofErr w:type="spellStart"/>
      <w:r w:rsidRPr="00413A01">
        <w:rPr>
          <w:rFonts w:ascii="Nirmala UI" w:hAnsi="Nirmala UI" w:cs="Nirmala UI"/>
          <w:lang w:val="en-IN"/>
        </w:rPr>
        <w:t>শিক্ষা</w:t>
      </w:r>
      <w:proofErr w:type="spellEnd"/>
      <w:r w:rsidRPr="00413A01">
        <w:rPr>
          <w:lang w:val="en-IN"/>
        </w:rPr>
        <w:t xml:space="preserve"> </w:t>
      </w:r>
      <w:proofErr w:type="spellStart"/>
      <w:r w:rsidRPr="00413A01">
        <w:rPr>
          <w:rFonts w:ascii="Nirmala UI" w:hAnsi="Nirmala UI" w:cs="Nirmala UI"/>
          <w:lang w:val="en-IN"/>
        </w:rPr>
        <w:t>ছিল</w:t>
      </w:r>
      <w:proofErr w:type="spellEnd"/>
      <w:r w:rsidRPr="00413A01">
        <w:rPr>
          <w:lang w:val="en-IN"/>
        </w:rPr>
        <w:t xml:space="preserve"> </w:t>
      </w:r>
      <w:proofErr w:type="spellStart"/>
      <w:r w:rsidRPr="00413A01">
        <w:rPr>
          <w:rFonts w:ascii="Nirmala UI" w:hAnsi="Nirmala UI" w:cs="Nirmala UI"/>
          <w:lang w:val="en-IN"/>
        </w:rPr>
        <w:t>অত্যন্ত</w:t>
      </w:r>
      <w:proofErr w:type="spellEnd"/>
      <w:r w:rsidRPr="00413A01">
        <w:rPr>
          <w:lang w:val="en-IN"/>
        </w:rPr>
        <w:t xml:space="preserve"> </w:t>
      </w:r>
      <w:proofErr w:type="spellStart"/>
      <w:r w:rsidRPr="00413A01">
        <w:rPr>
          <w:rFonts w:ascii="Nirmala UI" w:hAnsi="Nirmala UI" w:cs="Nirmala UI"/>
          <w:lang w:val="en-IN"/>
        </w:rPr>
        <w:t>বাস্তবিক</w:t>
      </w:r>
      <w:proofErr w:type="spellEnd"/>
      <w:r w:rsidRPr="00413A01">
        <w:rPr>
          <w:lang w:val="en-IN"/>
        </w:rPr>
        <w:t xml:space="preserve"> </w:t>
      </w:r>
      <w:proofErr w:type="spellStart"/>
      <w:r w:rsidRPr="00413A01">
        <w:rPr>
          <w:rFonts w:ascii="Nirmala UI" w:hAnsi="Nirmala UI" w:cs="Nirmala UI"/>
          <w:lang w:val="en-IN"/>
        </w:rPr>
        <w:t>এবং</w:t>
      </w:r>
      <w:proofErr w:type="spellEnd"/>
      <w:r w:rsidRPr="00413A01">
        <w:rPr>
          <w:lang w:val="en-IN"/>
        </w:rPr>
        <w:t xml:space="preserve"> </w:t>
      </w:r>
      <w:proofErr w:type="spellStart"/>
      <w:r w:rsidRPr="00413A01">
        <w:rPr>
          <w:rFonts w:ascii="Nirmala UI" w:hAnsi="Nirmala UI" w:cs="Nirmala UI"/>
          <w:lang w:val="en-IN"/>
        </w:rPr>
        <w:t>পৃথিবীজুড়ে</w:t>
      </w:r>
      <w:proofErr w:type="spellEnd"/>
      <w:r w:rsidRPr="00413A01">
        <w:rPr>
          <w:rFonts w:ascii="Nirmala UI" w:hAnsi="Nirmala UI" w:cs="Nirmala UI"/>
          <w:lang w:val="en-IN"/>
        </w:rPr>
        <w:t>।</w:t>
      </w:r>
      <w:r w:rsidRPr="00413A01">
        <w:rPr>
          <w:lang w:val="en-IN"/>
        </w:rPr>
        <w:t xml:space="preserve"> </w:t>
      </w:r>
      <w:proofErr w:type="spellStart"/>
      <w:r w:rsidRPr="00413A01">
        <w:rPr>
          <w:rFonts w:ascii="Nirmala UI" w:hAnsi="Nirmala UI" w:cs="Nirmala UI"/>
          <w:lang w:val="en-IN"/>
        </w:rPr>
        <w:t>তিনি</w:t>
      </w:r>
      <w:proofErr w:type="spellEnd"/>
      <w:r w:rsidRPr="00413A01">
        <w:rPr>
          <w:lang w:val="en-IN"/>
        </w:rPr>
        <w:t xml:space="preserve"> </w:t>
      </w:r>
      <w:proofErr w:type="spellStart"/>
      <w:r w:rsidRPr="00413A01">
        <w:rPr>
          <w:rFonts w:ascii="Nirmala UI" w:hAnsi="Nirmala UI" w:cs="Nirmala UI"/>
          <w:lang w:val="en-IN"/>
        </w:rPr>
        <w:t>চিন্তা</w:t>
      </w:r>
      <w:proofErr w:type="spellEnd"/>
      <w:r w:rsidRPr="00413A01">
        <w:rPr>
          <w:lang w:val="en-IN"/>
        </w:rPr>
        <w:t xml:space="preserve">, </w:t>
      </w:r>
      <w:proofErr w:type="spellStart"/>
      <w:r w:rsidRPr="00413A01">
        <w:rPr>
          <w:rFonts w:ascii="Nirmala UI" w:hAnsi="Nirmala UI" w:cs="Nirmala UI"/>
          <w:lang w:val="en-IN"/>
        </w:rPr>
        <w:t>শব্দ</w:t>
      </w:r>
      <w:proofErr w:type="spellEnd"/>
      <w:r w:rsidRPr="00413A01">
        <w:rPr>
          <w:lang w:val="en-IN"/>
        </w:rPr>
        <w:t xml:space="preserve"> </w:t>
      </w:r>
      <w:r w:rsidRPr="00413A01">
        <w:rPr>
          <w:rFonts w:ascii="Nirmala UI" w:hAnsi="Nirmala UI" w:cs="Nirmala UI"/>
          <w:lang w:val="en-IN"/>
        </w:rPr>
        <w:t>ও</w:t>
      </w:r>
      <w:r w:rsidRPr="00413A01">
        <w:rPr>
          <w:lang w:val="en-IN"/>
        </w:rPr>
        <w:t xml:space="preserve"> </w:t>
      </w:r>
      <w:proofErr w:type="spellStart"/>
      <w:r w:rsidRPr="00413A01">
        <w:rPr>
          <w:rFonts w:ascii="Nirmala UI" w:hAnsi="Nirmala UI" w:cs="Nirmala UI"/>
          <w:lang w:val="en-IN"/>
        </w:rPr>
        <w:t>কর্মে</w:t>
      </w:r>
      <w:proofErr w:type="spellEnd"/>
      <w:r w:rsidRPr="00413A01">
        <w:rPr>
          <w:lang w:val="en-IN"/>
        </w:rPr>
        <w:t xml:space="preserve"> </w:t>
      </w:r>
      <w:proofErr w:type="spellStart"/>
      <w:r w:rsidRPr="00413A01">
        <w:rPr>
          <w:rFonts w:ascii="Nirmala UI" w:hAnsi="Nirmala UI" w:cs="Nirmala UI"/>
          <w:lang w:val="en-IN"/>
        </w:rPr>
        <w:t>পবিত্রতার</w:t>
      </w:r>
      <w:proofErr w:type="spellEnd"/>
      <w:r w:rsidRPr="00413A01">
        <w:rPr>
          <w:lang w:val="en-IN"/>
        </w:rPr>
        <w:t xml:space="preserve"> </w:t>
      </w:r>
      <w:proofErr w:type="spellStart"/>
      <w:r w:rsidRPr="00413A01">
        <w:rPr>
          <w:rFonts w:ascii="Nirmala UI" w:hAnsi="Nirmala UI" w:cs="Nirmala UI"/>
          <w:lang w:val="en-IN"/>
        </w:rPr>
        <w:t>গুরুত্ব</w:t>
      </w:r>
      <w:proofErr w:type="spellEnd"/>
      <w:r w:rsidRPr="00413A01">
        <w:rPr>
          <w:lang w:val="en-IN"/>
        </w:rPr>
        <w:t xml:space="preserve"> </w:t>
      </w:r>
      <w:proofErr w:type="spellStart"/>
      <w:r w:rsidRPr="00413A01">
        <w:rPr>
          <w:rFonts w:ascii="Nirmala UI" w:hAnsi="Nirmala UI" w:cs="Nirmala UI"/>
          <w:lang w:val="en-IN"/>
        </w:rPr>
        <w:t>এবং</w:t>
      </w:r>
      <w:proofErr w:type="spellEnd"/>
      <w:r w:rsidRPr="00413A01">
        <w:rPr>
          <w:lang w:val="en-IN"/>
        </w:rPr>
        <w:t xml:space="preserve"> </w:t>
      </w:r>
      <w:proofErr w:type="spellStart"/>
      <w:r w:rsidRPr="00413A01">
        <w:rPr>
          <w:rFonts w:ascii="Nirmala UI" w:hAnsi="Nirmala UI" w:cs="Nirmala UI"/>
          <w:lang w:val="en-IN"/>
        </w:rPr>
        <w:t>আত্মনির্ভর</w:t>
      </w:r>
      <w:proofErr w:type="spellEnd"/>
      <w:r w:rsidRPr="00413A01">
        <w:rPr>
          <w:lang w:val="en-IN"/>
        </w:rPr>
        <w:t xml:space="preserve"> </w:t>
      </w:r>
      <w:proofErr w:type="spellStart"/>
      <w:r w:rsidRPr="00413A01">
        <w:rPr>
          <w:rFonts w:ascii="Nirmala UI" w:hAnsi="Nirmala UI" w:cs="Nirmala UI"/>
          <w:lang w:val="en-IN"/>
        </w:rPr>
        <w:t>সেবার</w:t>
      </w:r>
      <w:proofErr w:type="spellEnd"/>
      <w:r w:rsidRPr="00413A01">
        <w:rPr>
          <w:lang w:val="en-IN"/>
        </w:rPr>
        <w:t xml:space="preserve"> </w:t>
      </w:r>
      <w:proofErr w:type="spellStart"/>
      <w:r w:rsidRPr="00413A01">
        <w:rPr>
          <w:rFonts w:ascii="Nirmala UI" w:hAnsi="Nirmala UI" w:cs="Nirmala UI"/>
          <w:lang w:val="en-IN"/>
        </w:rPr>
        <w:t>মাধ্যমে</w:t>
      </w:r>
      <w:proofErr w:type="spellEnd"/>
      <w:r w:rsidRPr="00413A01">
        <w:rPr>
          <w:lang w:val="en-IN"/>
        </w:rPr>
        <w:t xml:space="preserve"> </w:t>
      </w:r>
      <w:proofErr w:type="spellStart"/>
      <w:r w:rsidRPr="00413A01">
        <w:rPr>
          <w:rFonts w:ascii="Nirmala UI" w:hAnsi="Nirmala UI" w:cs="Nirmala UI"/>
          <w:lang w:val="en-IN"/>
        </w:rPr>
        <w:t>আধ্যাত্মিক</w:t>
      </w:r>
      <w:proofErr w:type="spellEnd"/>
      <w:r w:rsidRPr="00413A01">
        <w:rPr>
          <w:lang w:val="en-IN"/>
        </w:rPr>
        <w:t xml:space="preserve"> </w:t>
      </w:r>
      <w:proofErr w:type="spellStart"/>
      <w:r w:rsidRPr="00413A01">
        <w:rPr>
          <w:rFonts w:ascii="Nirmala UI" w:hAnsi="Nirmala UI" w:cs="Nirmala UI"/>
          <w:lang w:val="en-IN"/>
        </w:rPr>
        <w:t>বিকাশের</w:t>
      </w:r>
      <w:proofErr w:type="spellEnd"/>
      <w:r w:rsidRPr="00413A01">
        <w:rPr>
          <w:lang w:val="en-IN"/>
        </w:rPr>
        <w:t xml:space="preserve"> </w:t>
      </w:r>
      <w:proofErr w:type="spellStart"/>
      <w:r w:rsidRPr="00413A01">
        <w:rPr>
          <w:rFonts w:ascii="Nirmala UI" w:hAnsi="Nirmala UI" w:cs="Nirmala UI"/>
          <w:lang w:val="en-IN"/>
        </w:rPr>
        <w:t>কথা</w:t>
      </w:r>
      <w:proofErr w:type="spellEnd"/>
      <w:r w:rsidRPr="00413A01">
        <w:rPr>
          <w:lang w:val="en-IN"/>
        </w:rPr>
        <w:t xml:space="preserve"> </w:t>
      </w:r>
      <w:proofErr w:type="spellStart"/>
      <w:r w:rsidRPr="00413A01">
        <w:rPr>
          <w:rFonts w:ascii="Nirmala UI" w:hAnsi="Nirmala UI" w:cs="Nirmala UI"/>
          <w:lang w:val="en-IN"/>
        </w:rPr>
        <w:t>তুলে</w:t>
      </w:r>
      <w:proofErr w:type="spellEnd"/>
      <w:r w:rsidRPr="00413A01">
        <w:rPr>
          <w:lang w:val="en-IN"/>
        </w:rPr>
        <w:t xml:space="preserve"> </w:t>
      </w:r>
      <w:proofErr w:type="spellStart"/>
      <w:r w:rsidRPr="00413A01">
        <w:rPr>
          <w:rFonts w:ascii="Nirmala UI" w:hAnsi="Nirmala UI" w:cs="Nirmala UI"/>
          <w:lang w:val="en-IN"/>
        </w:rPr>
        <w:t>ধরতেন</w:t>
      </w:r>
      <w:proofErr w:type="spellEnd"/>
      <w:r w:rsidRPr="00413A01">
        <w:rPr>
          <w:rFonts w:ascii="Nirmala UI" w:hAnsi="Nirmala UI" w:cs="Nirmala UI"/>
          <w:lang w:val="en-IN"/>
        </w:rPr>
        <w:t>।</w:t>
      </w:r>
      <w:r w:rsidRPr="00413A01">
        <w:rPr>
          <w:lang w:val="en-IN"/>
        </w:rPr>
        <w:t xml:space="preserve"> </w:t>
      </w:r>
      <w:proofErr w:type="spellStart"/>
      <w:r w:rsidRPr="00413A01">
        <w:rPr>
          <w:rFonts w:ascii="Nirmala UI" w:hAnsi="Nirmala UI" w:cs="Nirmala UI"/>
          <w:lang w:val="en-IN"/>
        </w:rPr>
        <w:t>তাঁর</w:t>
      </w:r>
      <w:proofErr w:type="spellEnd"/>
      <w:r w:rsidRPr="00413A01">
        <w:rPr>
          <w:lang w:val="en-IN"/>
        </w:rPr>
        <w:t xml:space="preserve"> </w:t>
      </w:r>
      <w:proofErr w:type="spellStart"/>
      <w:r w:rsidRPr="00413A01">
        <w:rPr>
          <w:rFonts w:ascii="Nirmala UI" w:hAnsi="Nirmala UI" w:cs="Nirmala UI"/>
          <w:lang w:val="en-IN"/>
        </w:rPr>
        <w:t>নীরব</w:t>
      </w:r>
      <w:proofErr w:type="spellEnd"/>
      <w:r w:rsidRPr="00413A01">
        <w:rPr>
          <w:lang w:val="en-IN"/>
        </w:rPr>
        <w:t xml:space="preserve"> </w:t>
      </w:r>
      <w:proofErr w:type="spellStart"/>
      <w:r w:rsidRPr="00413A01">
        <w:rPr>
          <w:rFonts w:ascii="Nirmala UI" w:hAnsi="Nirmala UI" w:cs="Nirmala UI"/>
          <w:lang w:val="en-IN"/>
        </w:rPr>
        <w:t>কিন্তু</w:t>
      </w:r>
      <w:proofErr w:type="spellEnd"/>
      <w:r w:rsidRPr="00413A01">
        <w:rPr>
          <w:lang w:val="en-IN"/>
        </w:rPr>
        <w:t xml:space="preserve"> </w:t>
      </w:r>
      <w:proofErr w:type="spellStart"/>
      <w:r w:rsidRPr="00413A01">
        <w:rPr>
          <w:rFonts w:ascii="Nirmala UI" w:hAnsi="Nirmala UI" w:cs="Nirmala UI"/>
          <w:lang w:val="en-IN"/>
        </w:rPr>
        <w:t>শক্তিশালী</w:t>
      </w:r>
      <w:proofErr w:type="spellEnd"/>
      <w:r w:rsidRPr="00413A01">
        <w:rPr>
          <w:lang w:val="en-IN"/>
        </w:rPr>
        <w:t xml:space="preserve"> </w:t>
      </w:r>
      <w:proofErr w:type="spellStart"/>
      <w:r w:rsidRPr="00413A01">
        <w:rPr>
          <w:rFonts w:ascii="Nirmala UI" w:hAnsi="Nirmala UI" w:cs="Nirmala UI"/>
          <w:lang w:val="en-IN"/>
        </w:rPr>
        <w:t>উপস্থিতি</w:t>
      </w:r>
      <w:proofErr w:type="spellEnd"/>
      <w:r w:rsidRPr="00413A01">
        <w:rPr>
          <w:lang w:val="en-IN"/>
        </w:rPr>
        <w:t xml:space="preserve"> </w:t>
      </w:r>
      <w:proofErr w:type="spellStart"/>
      <w:r w:rsidRPr="00413A01">
        <w:rPr>
          <w:rFonts w:ascii="Nirmala UI" w:hAnsi="Nirmala UI" w:cs="Nirmala UI"/>
          <w:lang w:val="en-IN"/>
        </w:rPr>
        <w:t>অনেকের</w:t>
      </w:r>
      <w:proofErr w:type="spellEnd"/>
      <w:r w:rsidRPr="00413A01">
        <w:rPr>
          <w:lang w:val="en-IN"/>
        </w:rPr>
        <w:t xml:space="preserve"> </w:t>
      </w:r>
      <w:proofErr w:type="spellStart"/>
      <w:r w:rsidRPr="00413A01">
        <w:rPr>
          <w:rFonts w:ascii="Nirmala UI" w:hAnsi="Nirmala UI" w:cs="Nirmala UI"/>
          <w:lang w:val="en-IN"/>
        </w:rPr>
        <w:t>জন্য</w:t>
      </w:r>
      <w:proofErr w:type="spellEnd"/>
      <w:r w:rsidRPr="00413A01">
        <w:rPr>
          <w:lang w:val="en-IN"/>
        </w:rPr>
        <w:t xml:space="preserve"> </w:t>
      </w:r>
      <w:proofErr w:type="spellStart"/>
      <w:r w:rsidRPr="00413A01">
        <w:rPr>
          <w:rFonts w:ascii="Nirmala UI" w:hAnsi="Nirmala UI" w:cs="Nirmala UI"/>
          <w:lang w:val="en-IN"/>
        </w:rPr>
        <w:t>শান্তির</w:t>
      </w:r>
      <w:proofErr w:type="spellEnd"/>
      <w:r w:rsidRPr="00413A01">
        <w:rPr>
          <w:lang w:val="en-IN"/>
        </w:rPr>
        <w:t xml:space="preserve"> </w:t>
      </w:r>
      <w:proofErr w:type="spellStart"/>
      <w:r w:rsidRPr="00413A01">
        <w:rPr>
          <w:rFonts w:ascii="Nirmala UI" w:hAnsi="Nirmala UI" w:cs="Nirmala UI"/>
          <w:lang w:val="en-IN"/>
        </w:rPr>
        <w:t>উৎস</w:t>
      </w:r>
      <w:proofErr w:type="spellEnd"/>
      <w:r w:rsidRPr="00413A01">
        <w:rPr>
          <w:lang w:val="en-IN"/>
        </w:rPr>
        <w:t xml:space="preserve"> </w:t>
      </w:r>
      <w:proofErr w:type="spellStart"/>
      <w:r w:rsidRPr="00413A01">
        <w:rPr>
          <w:rFonts w:ascii="Nirmala UI" w:hAnsi="Nirmala UI" w:cs="Nirmala UI"/>
          <w:lang w:val="en-IN"/>
        </w:rPr>
        <w:t>ছিল</w:t>
      </w:r>
      <w:proofErr w:type="spellEnd"/>
      <w:r w:rsidRPr="00413A01">
        <w:rPr>
          <w:lang w:val="en-IN"/>
        </w:rPr>
        <w:t xml:space="preserve"> </w:t>
      </w:r>
      <w:proofErr w:type="spellStart"/>
      <w:r w:rsidRPr="00413A01">
        <w:rPr>
          <w:rFonts w:ascii="Nirmala UI" w:hAnsi="Nirmala UI" w:cs="Nirmala UI"/>
          <w:lang w:val="en-IN"/>
        </w:rPr>
        <w:t>এবং</w:t>
      </w:r>
      <w:proofErr w:type="spellEnd"/>
      <w:r w:rsidRPr="00413A01">
        <w:rPr>
          <w:lang w:val="en-IN"/>
        </w:rPr>
        <w:t xml:space="preserve"> </w:t>
      </w:r>
      <w:proofErr w:type="spellStart"/>
      <w:r w:rsidRPr="00413A01">
        <w:rPr>
          <w:rFonts w:ascii="Nirmala UI" w:hAnsi="Nirmala UI" w:cs="Nirmala UI"/>
          <w:lang w:val="en-IN"/>
        </w:rPr>
        <w:t>তাঁর</w:t>
      </w:r>
      <w:proofErr w:type="spellEnd"/>
      <w:r w:rsidRPr="00413A01">
        <w:rPr>
          <w:lang w:val="en-IN"/>
        </w:rPr>
        <w:t xml:space="preserve"> </w:t>
      </w:r>
      <w:proofErr w:type="spellStart"/>
      <w:r w:rsidRPr="00413A01">
        <w:rPr>
          <w:rFonts w:ascii="Nirmala UI" w:hAnsi="Nirmala UI" w:cs="Nirmala UI"/>
          <w:lang w:val="en-IN"/>
        </w:rPr>
        <w:t>শিক্ষাগুলি</w:t>
      </w:r>
      <w:proofErr w:type="spellEnd"/>
      <w:r w:rsidRPr="00413A01">
        <w:rPr>
          <w:lang w:val="en-IN"/>
        </w:rPr>
        <w:t xml:space="preserve"> </w:t>
      </w:r>
      <w:proofErr w:type="spellStart"/>
      <w:r w:rsidRPr="00413A01">
        <w:rPr>
          <w:rFonts w:ascii="Nirmala UI" w:hAnsi="Nirmala UI" w:cs="Nirmala UI"/>
          <w:lang w:val="en-IN"/>
        </w:rPr>
        <w:t>আজও</w:t>
      </w:r>
      <w:proofErr w:type="spellEnd"/>
      <w:r w:rsidRPr="00413A01">
        <w:rPr>
          <w:lang w:val="en-IN"/>
        </w:rPr>
        <w:t xml:space="preserve"> </w:t>
      </w:r>
      <w:proofErr w:type="spellStart"/>
      <w:r w:rsidRPr="00413A01">
        <w:rPr>
          <w:rFonts w:ascii="Nirmala UI" w:hAnsi="Nirmala UI" w:cs="Nirmala UI"/>
          <w:lang w:val="en-IN"/>
        </w:rPr>
        <w:t>যারা</w:t>
      </w:r>
      <w:proofErr w:type="spellEnd"/>
      <w:r w:rsidRPr="00413A01">
        <w:rPr>
          <w:lang w:val="en-IN"/>
        </w:rPr>
        <w:t xml:space="preserve"> </w:t>
      </w:r>
      <w:proofErr w:type="spellStart"/>
      <w:r w:rsidRPr="00413A01">
        <w:rPr>
          <w:rFonts w:ascii="Nirmala UI" w:hAnsi="Nirmala UI" w:cs="Nirmala UI"/>
          <w:lang w:val="en-IN"/>
        </w:rPr>
        <w:t>ঈশ্বরের</w:t>
      </w:r>
      <w:proofErr w:type="spellEnd"/>
      <w:r w:rsidRPr="00413A01">
        <w:rPr>
          <w:lang w:val="en-IN"/>
        </w:rPr>
        <w:t xml:space="preserve"> </w:t>
      </w:r>
      <w:proofErr w:type="spellStart"/>
      <w:r w:rsidRPr="00413A01">
        <w:rPr>
          <w:rFonts w:ascii="Nirmala UI" w:hAnsi="Nirmala UI" w:cs="Nirmala UI"/>
          <w:lang w:val="en-IN"/>
        </w:rPr>
        <w:t>নারীত্ব</w:t>
      </w:r>
      <w:proofErr w:type="spellEnd"/>
      <w:r w:rsidRPr="00413A01">
        <w:rPr>
          <w:lang w:val="en-IN"/>
        </w:rPr>
        <w:t xml:space="preserve"> </w:t>
      </w:r>
      <w:proofErr w:type="spellStart"/>
      <w:r w:rsidRPr="00413A01">
        <w:rPr>
          <w:rFonts w:ascii="Nirmala UI" w:hAnsi="Nirmala UI" w:cs="Nirmala UI"/>
          <w:lang w:val="en-IN"/>
        </w:rPr>
        <w:t>সম্পর্কে</w:t>
      </w:r>
      <w:proofErr w:type="spellEnd"/>
      <w:r w:rsidRPr="00413A01">
        <w:rPr>
          <w:lang w:val="en-IN"/>
        </w:rPr>
        <w:t xml:space="preserve"> </w:t>
      </w:r>
      <w:proofErr w:type="spellStart"/>
      <w:r w:rsidRPr="00413A01">
        <w:rPr>
          <w:rFonts w:ascii="Nirmala UI" w:hAnsi="Nirmala UI" w:cs="Nirmala UI"/>
          <w:lang w:val="en-IN"/>
        </w:rPr>
        <w:t>জানাতে</w:t>
      </w:r>
      <w:proofErr w:type="spellEnd"/>
      <w:r w:rsidRPr="00413A01">
        <w:rPr>
          <w:lang w:val="en-IN"/>
        </w:rPr>
        <w:t xml:space="preserve"> </w:t>
      </w:r>
      <w:proofErr w:type="spellStart"/>
      <w:r w:rsidRPr="00413A01">
        <w:rPr>
          <w:rFonts w:ascii="Nirmala UI" w:hAnsi="Nirmala UI" w:cs="Nirmala UI"/>
          <w:lang w:val="en-IN"/>
        </w:rPr>
        <w:t>চায়</w:t>
      </w:r>
      <w:proofErr w:type="spellEnd"/>
      <w:r w:rsidRPr="00413A01">
        <w:rPr>
          <w:lang w:val="en-IN"/>
        </w:rPr>
        <w:t xml:space="preserve"> </w:t>
      </w:r>
      <w:proofErr w:type="spellStart"/>
      <w:r w:rsidRPr="00413A01">
        <w:rPr>
          <w:rFonts w:ascii="Nirmala UI" w:hAnsi="Nirmala UI" w:cs="Nirmala UI"/>
          <w:lang w:val="en-IN"/>
        </w:rPr>
        <w:t>তাদের</w:t>
      </w:r>
      <w:proofErr w:type="spellEnd"/>
      <w:r w:rsidRPr="00413A01">
        <w:rPr>
          <w:lang w:val="en-IN"/>
        </w:rPr>
        <w:t xml:space="preserve"> </w:t>
      </w:r>
      <w:proofErr w:type="spellStart"/>
      <w:r w:rsidRPr="00413A01">
        <w:rPr>
          <w:rFonts w:ascii="Nirmala UI" w:hAnsi="Nirmala UI" w:cs="Nirmala UI"/>
          <w:lang w:val="en-IN"/>
        </w:rPr>
        <w:t>জন্য</w:t>
      </w:r>
      <w:proofErr w:type="spellEnd"/>
      <w:r w:rsidRPr="00413A01">
        <w:rPr>
          <w:lang w:val="en-IN"/>
        </w:rPr>
        <w:t xml:space="preserve"> </w:t>
      </w:r>
      <w:proofErr w:type="spellStart"/>
      <w:r w:rsidRPr="00413A01">
        <w:rPr>
          <w:rFonts w:ascii="Nirmala UI" w:hAnsi="Nirmala UI" w:cs="Nirmala UI"/>
          <w:lang w:val="en-IN"/>
        </w:rPr>
        <w:t>একটি</w:t>
      </w:r>
      <w:proofErr w:type="spellEnd"/>
      <w:r w:rsidRPr="00413A01">
        <w:rPr>
          <w:lang w:val="en-IN"/>
        </w:rPr>
        <w:t xml:space="preserve"> </w:t>
      </w:r>
      <w:proofErr w:type="spellStart"/>
      <w:r w:rsidRPr="00413A01">
        <w:rPr>
          <w:rFonts w:ascii="Nirmala UI" w:hAnsi="Nirmala UI" w:cs="Nirmala UI"/>
          <w:lang w:val="en-IN"/>
        </w:rPr>
        <w:t>পথপ্রদর্শক</w:t>
      </w:r>
      <w:proofErr w:type="spellEnd"/>
      <w:r w:rsidRPr="00413A01">
        <w:rPr>
          <w:lang w:val="en-IN"/>
        </w:rPr>
        <w:t xml:space="preserve"> </w:t>
      </w:r>
      <w:proofErr w:type="spellStart"/>
      <w:r w:rsidRPr="00413A01">
        <w:rPr>
          <w:rFonts w:ascii="Nirmala UI" w:hAnsi="Nirmala UI" w:cs="Nirmala UI"/>
          <w:lang w:val="en-IN"/>
        </w:rPr>
        <w:t>হিসেবে</w:t>
      </w:r>
      <w:proofErr w:type="spellEnd"/>
      <w:r w:rsidRPr="00413A01">
        <w:rPr>
          <w:lang w:val="en-IN"/>
        </w:rPr>
        <w:t xml:space="preserve"> </w:t>
      </w:r>
      <w:proofErr w:type="spellStart"/>
      <w:r w:rsidRPr="00413A01">
        <w:rPr>
          <w:rFonts w:ascii="Nirmala UI" w:hAnsi="Nirmala UI" w:cs="Nirmala UI"/>
          <w:lang w:val="en-IN"/>
        </w:rPr>
        <w:t>কাজ</w:t>
      </w:r>
      <w:proofErr w:type="spellEnd"/>
      <w:r w:rsidRPr="00413A01">
        <w:rPr>
          <w:lang w:val="en-IN"/>
        </w:rPr>
        <w:t xml:space="preserve"> </w:t>
      </w:r>
      <w:proofErr w:type="spellStart"/>
      <w:r w:rsidRPr="00413A01">
        <w:rPr>
          <w:rFonts w:ascii="Nirmala UI" w:hAnsi="Nirmala UI" w:cs="Nirmala UI"/>
          <w:lang w:val="en-IN"/>
        </w:rPr>
        <w:t>করছে</w:t>
      </w:r>
      <w:proofErr w:type="spellEnd"/>
      <w:r w:rsidRPr="00413A01">
        <w:rPr>
          <w:rFonts w:ascii="Nirmala UI" w:hAnsi="Nirmala UI" w:cs="Nirmala UI"/>
          <w:lang w:val="en-IN"/>
        </w:rPr>
        <w:t>।</w:t>
      </w:r>
    </w:p>
    <w:p w14:paraId="22D91626" w14:textId="77777777" w:rsidR="00413A01" w:rsidRPr="00413A01" w:rsidRDefault="00000000" w:rsidP="00413A01">
      <w:pPr>
        <w:rPr>
          <w:lang w:val="en-IN"/>
        </w:rPr>
      </w:pPr>
      <w:r>
        <w:rPr>
          <w:lang w:val="en-IN"/>
        </w:rPr>
        <w:pict w14:anchorId="7A9D582F">
          <v:rect id="_x0000_i1029" style="width:0;height:0" o:hralign="center" o:hrstd="t" o:hrnoshade="t" o:hr="t" fillcolor="#ececec" stroked="f"/>
        </w:pict>
      </w:r>
    </w:p>
    <w:p w14:paraId="7D337BEE" w14:textId="77777777" w:rsidR="00413A01" w:rsidRPr="00413A01" w:rsidRDefault="00413A01" w:rsidP="00413A01">
      <w:pPr>
        <w:rPr>
          <w:b/>
          <w:bCs/>
          <w:lang w:val="en-IN"/>
        </w:rPr>
      </w:pPr>
      <w:r w:rsidRPr="00413A01">
        <w:rPr>
          <w:b/>
          <w:bCs/>
          <w:lang w:val="en-IN"/>
        </w:rPr>
        <w:t>Swami Vivekananda</w:t>
      </w:r>
    </w:p>
    <w:p w14:paraId="3B264848" w14:textId="77777777" w:rsidR="00413A01" w:rsidRPr="00413A01" w:rsidRDefault="00413A01" w:rsidP="00413A01">
      <w:pPr>
        <w:rPr>
          <w:lang w:val="en-IN"/>
        </w:rPr>
      </w:pPr>
      <w:r w:rsidRPr="00413A01">
        <w:rPr>
          <w:lang w:val="en-IN"/>
        </w:rPr>
        <w:t>Swami Vivekananda, the chief disciple of Sri Ramakrishna, was a force of nature who brought the teachings of his guru to the masses, both in India and around the world. Born in 1863, he was an embodiment of strength, wisdom, and spirituality. His address at the 1893 Parliament of the World's Religions in Chicago was a landmark event that introduced Hinduism and Indian spirituality to the Western world, dispelling myths and misunderstandings about the Indian tradition. Swami Vivekananda's message was simple yet profound: "Arise, awake, and stop not till the goal is reached." He encouraged youth to be fearless, strong, and dedicated to the service of humanity.</w:t>
      </w:r>
    </w:p>
    <w:p w14:paraId="46AFBE82" w14:textId="77777777" w:rsidR="00413A01" w:rsidRPr="00413A01" w:rsidRDefault="00413A01" w:rsidP="00413A01">
      <w:pPr>
        <w:rPr>
          <w:lang w:val="en-IN"/>
        </w:rPr>
      </w:pPr>
      <w:r w:rsidRPr="00413A01">
        <w:rPr>
          <w:lang w:val="en-IN"/>
        </w:rPr>
        <w:t>Vivekananda emphasized the importance of self-reliance, education, and inner strength. He believed that India’s true strength lay in the spiritual and moral upliftment of its people, and he urged the youth to engage in social work while developing spiritually. His teachings continue to resonate with millions, inspiring individuals to live with integrity, compassion, and a sense of purpose. Swami Vivekananda's influence remains immeasurable, and he is a symbol of the ideal balance between spirituality and active social engagement.</w:t>
      </w:r>
    </w:p>
    <w:p w14:paraId="5F2C5E96" w14:textId="77777777" w:rsidR="00413A01" w:rsidRPr="00413A01" w:rsidRDefault="00000000" w:rsidP="00413A01">
      <w:pPr>
        <w:rPr>
          <w:lang w:val="en-IN"/>
        </w:rPr>
      </w:pPr>
      <w:r>
        <w:rPr>
          <w:lang w:val="en-IN"/>
        </w:rPr>
        <w:pict w14:anchorId="014CFF16">
          <v:rect id="_x0000_i1030" style="width:0;height:0" o:hralign="center" o:hrstd="t" o:hrnoshade="t" o:hr="t" fillcolor="#ececec" stroked="f"/>
        </w:pict>
      </w:r>
    </w:p>
    <w:p w14:paraId="443586C5" w14:textId="77777777" w:rsidR="00413A01" w:rsidRPr="00413A01" w:rsidRDefault="00413A01" w:rsidP="00413A01">
      <w:pPr>
        <w:rPr>
          <w:b/>
          <w:bCs/>
          <w:lang w:val="en-IN"/>
        </w:rPr>
      </w:pPr>
      <w:proofErr w:type="spellStart"/>
      <w:r w:rsidRPr="00413A01">
        <w:rPr>
          <w:rFonts w:ascii="Nirmala UI" w:hAnsi="Nirmala UI" w:cs="Nirmala UI"/>
          <w:b/>
          <w:bCs/>
          <w:lang w:val="en-IN"/>
        </w:rPr>
        <w:t>স্বামী</w:t>
      </w:r>
      <w:proofErr w:type="spellEnd"/>
      <w:r w:rsidRPr="00413A01">
        <w:rPr>
          <w:b/>
          <w:bCs/>
          <w:lang w:val="en-IN"/>
        </w:rPr>
        <w:t xml:space="preserve"> </w:t>
      </w:r>
      <w:proofErr w:type="spellStart"/>
      <w:r w:rsidRPr="00413A01">
        <w:rPr>
          <w:rFonts w:ascii="Nirmala UI" w:hAnsi="Nirmala UI" w:cs="Nirmala UI"/>
          <w:b/>
          <w:bCs/>
          <w:lang w:val="en-IN"/>
        </w:rPr>
        <w:t>বিবেকানন্দ</w:t>
      </w:r>
      <w:proofErr w:type="spellEnd"/>
    </w:p>
    <w:p w14:paraId="54800B15" w14:textId="77777777" w:rsidR="00413A01" w:rsidRPr="00413A01" w:rsidRDefault="00413A01" w:rsidP="00413A01">
      <w:pPr>
        <w:rPr>
          <w:lang w:val="en-IN"/>
        </w:rPr>
      </w:pPr>
      <w:proofErr w:type="spellStart"/>
      <w:r w:rsidRPr="00413A01">
        <w:rPr>
          <w:rFonts w:ascii="Nirmala UI" w:hAnsi="Nirmala UI" w:cs="Nirmala UI"/>
          <w:lang w:val="en-IN"/>
        </w:rPr>
        <w:t>স্বামী</w:t>
      </w:r>
      <w:proofErr w:type="spellEnd"/>
      <w:r w:rsidRPr="00413A01">
        <w:rPr>
          <w:lang w:val="en-IN"/>
        </w:rPr>
        <w:t xml:space="preserve"> </w:t>
      </w:r>
      <w:proofErr w:type="spellStart"/>
      <w:r w:rsidRPr="00413A01">
        <w:rPr>
          <w:rFonts w:ascii="Nirmala UI" w:hAnsi="Nirmala UI" w:cs="Nirmala UI"/>
          <w:lang w:val="en-IN"/>
        </w:rPr>
        <w:t>বিবেকানন্দ</w:t>
      </w:r>
      <w:proofErr w:type="spellEnd"/>
      <w:r w:rsidRPr="00413A01">
        <w:rPr>
          <w:lang w:val="en-IN"/>
        </w:rPr>
        <w:t xml:space="preserve">, </w:t>
      </w:r>
      <w:proofErr w:type="spellStart"/>
      <w:r w:rsidRPr="00413A01">
        <w:rPr>
          <w:rFonts w:ascii="Nirmala UI" w:hAnsi="Nirmala UI" w:cs="Nirmala UI"/>
          <w:lang w:val="en-IN"/>
        </w:rPr>
        <w:t>শ্রী</w:t>
      </w:r>
      <w:proofErr w:type="spellEnd"/>
      <w:r w:rsidRPr="00413A01">
        <w:rPr>
          <w:lang w:val="en-IN"/>
        </w:rPr>
        <w:t xml:space="preserve"> </w:t>
      </w:r>
      <w:proofErr w:type="spellStart"/>
      <w:r w:rsidRPr="00413A01">
        <w:rPr>
          <w:rFonts w:ascii="Nirmala UI" w:hAnsi="Nirmala UI" w:cs="Nirmala UI"/>
          <w:lang w:val="en-IN"/>
        </w:rPr>
        <w:t>রামকৃষ্ণের</w:t>
      </w:r>
      <w:proofErr w:type="spellEnd"/>
      <w:r w:rsidRPr="00413A01">
        <w:rPr>
          <w:lang w:val="en-IN"/>
        </w:rPr>
        <w:t xml:space="preserve"> </w:t>
      </w:r>
      <w:proofErr w:type="spellStart"/>
      <w:r w:rsidRPr="00413A01">
        <w:rPr>
          <w:rFonts w:ascii="Nirmala UI" w:hAnsi="Nirmala UI" w:cs="Nirmala UI"/>
          <w:lang w:val="en-IN"/>
        </w:rPr>
        <w:t>প্রধান</w:t>
      </w:r>
      <w:proofErr w:type="spellEnd"/>
      <w:r w:rsidRPr="00413A01">
        <w:rPr>
          <w:lang w:val="en-IN"/>
        </w:rPr>
        <w:t xml:space="preserve"> </w:t>
      </w:r>
      <w:proofErr w:type="spellStart"/>
      <w:r w:rsidRPr="00413A01">
        <w:rPr>
          <w:rFonts w:ascii="Nirmala UI" w:hAnsi="Nirmala UI" w:cs="Nirmala UI"/>
          <w:lang w:val="en-IN"/>
        </w:rPr>
        <w:t>শিষ্য</w:t>
      </w:r>
      <w:proofErr w:type="spellEnd"/>
      <w:r w:rsidRPr="00413A01">
        <w:rPr>
          <w:lang w:val="en-IN"/>
        </w:rPr>
        <w:t xml:space="preserve">, </w:t>
      </w:r>
      <w:proofErr w:type="spellStart"/>
      <w:r w:rsidRPr="00413A01">
        <w:rPr>
          <w:rFonts w:ascii="Nirmala UI" w:hAnsi="Nirmala UI" w:cs="Nirmala UI"/>
          <w:lang w:val="en-IN"/>
        </w:rPr>
        <w:t>এক</w:t>
      </w:r>
      <w:proofErr w:type="spellEnd"/>
      <w:r w:rsidRPr="00413A01">
        <w:rPr>
          <w:lang w:val="en-IN"/>
        </w:rPr>
        <w:t xml:space="preserve"> </w:t>
      </w:r>
      <w:proofErr w:type="spellStart"/>
      <w:r w:rsidRPr="00413A01">
        <w:rPr>
          <w:rFonts w:ascii="Nirmala UI" w:hAnsi="Nirmala UI" w:cs="Nirmala UI"/>
          <w:lang w:val="en-IN"/>
        </w:rPr>
        <w:t>অতি</w:t>
      </w:r>
      <w:proofErr w:type="spellEnd"/>
      <w:r w:rsidRPr="00413A01">
        <w:rPr>
          <w:lang w:val="en-IN"/>
        </w:rPr>
        <w:t xml:space="preserve"> </w:t>
      </w:r>
      <w:proofErr w:type="spellStart"/>
      <w:r w:rsidRPr="00413A01">
        <w:rPr>
          <w:rFonts w:ascii="Nirmala UI" w:hAnsi="Nirmala UI" w:cs="Nirmala UI"/>
          <w:lang w:val="en-IN"/>
        </w:rPr>
        <w:t>শক্তিশালী</w:t>
      </w:r>
      <w:proofErr w:type="spellEnd"/>
      <w:r w:rsidRPr="00413A01">
        <w:rPr>
          <w:lang w:val="en-IN"/>
        </w:rPr>
        <w:t xml:space="preserve"> </w:t>
      </w:r>
      <w:proofErr w:type="spellStart"/>
      <w:r w:rsidRPr="00413A01">
        <w:rPr>
          <w:rFonts w:ascii="Nirmala UI" w:hAnsi="Nirmala UI" w:cs="Nirmala UI"/>
          <w:lang w:val="en-IN"/>
        </w:rPr>
        <w:t>আধ্যাত্মিক</w:t>
      </w:r>
      <w:proofErr w:type="spellEnd"/>
      <w:r w:rsidRPr="00413A01">
        <w:rPr>
          <w:lang w:val="en-IN"/>
        </w:rPr>
        <w:t xml:space="preserve"> </w:t>
      </w:r>
      <w:proofErr w:type="spellStart"/>
      <w:r w:rsidRPr="00413A01">
        <w:rPr>
          <w:rFonts w:ascii="Nirmala UI" w:hAnsi="Nirmala UI" w:cs="Nirmala UI"/>
          <w:lang w:val="en-IN"/>
        </w:rPr>
        <w:t>শক্তি</w:t>
      </w:r>
      <w:proofErr w:type="spellEnd"/>
      <w:r w:rsidRPr="00413A01">
        <w:rPr>
          <w:lang w:val="en-IN"/>
        </w:rPr>
        <w:t xml:space="preserve"> </w:t>
      </w:r>
      <w:proofErr w:type="spellStart"/>
      <w:r w:rsidRPr="00413A01">
        <w:rPr>
          <w:rFonts w:ascii="Nirmala UI" w:hAnsi="Nirmala UI" w:cs="Nirmala UI"/>
          <w:lang w:val="en-IN"/>
        </w:rPr>
        <w:t>ছিলেন</w:t>
      </w:r>
      <w:proofErr w:type="spellEnd"/>
      <w:r w:rsidRPr="00413A01">
        <w:rPr>
          <w:lang w:val="en-IN"/>
        </w:rPr>
        <w:t xml:space="preserve">, </w:t>
      </w:r>
      <w:proofErr w:type="spellStart"/>
      <w:r w:rsidRPr="00413A01">
        <w:rPr>
          <w:rFonts w:ascii="Nirmala UI" w:hAnsi="Nirmala UI" w:cs="Nirmala UI"/>
          <w:lang w:val="en-IN"/>
        </w:rPr>
        <w:t>যিনি</w:t>
      </w:r>
      <w:proofErr w:type="spellEnd"/>
      <w:r w:rsidRPr="00413A01">
        <w:rPr>
          <w:lang w:val="en-IN"/>
        </w:rPr>
        <w:t xml:space="preserve"> </w:t>
      </w:r>
      <w:proofErr w:type="spellStart"/>
      <w:r w:rsidRPr="00413A01">
        <w:rPr>
          <w:rFonts w:ascii="Nirmala UI" w:hAnsi="Nirmala UI" w:cs="Nirmala UI"/>
          <w:lang w:val="en-IN"/>
        </w:rPr>
        <w:t>তাঁর</w:t>
      </w:r>
      <w:proofErr w:type="spellEnd"/>
      <w:r w:rsidRPr="00413A01">
        <w:rPr>
          <w:lang w:val="en-IN"/>
        </w:rPr>
        <w:t xml:space="preserve"> </w:t>
      </w:r>
      <w:proofErr w:type="spellStart"/>
      <w:r w:rsidRPr="00413A01">
        <w:rPr>
          <w:rFonts w:ascii="Nirmala UI" w:hAnsi="Nirmala UI" w:cs="Nirmala UI"/>
          <w:lang w:val="en-IN"/>
        </w:rPr>
        <w:t>গুরু</w:t>
      </w:r>
      <w:proofErr w:type="spellEnd"/>
      <w:r w:rsidRPr="00413A01">
        <w:rPr>
          <w:lang w:val="en-IN"/>
        </w:rPr>
        <w:t xml:space="preserve"> </w:t>
      </w:r>
      <w:proofErr w:type="spellStart"/>
      <w:r w:rsidRPr="00413A01">
        <w:rPr>
          <w:rFonts w:ascii="Nirmala UI" w:hAnsi="Nirmala UI" w:cs="Nirmala UI"/>
          <w:lang w:val="en-IN"/>
        </w:rPr>
        <w:t>শ্রী</w:t>
      </w:r>
      <w:proofErr w:type="spellEnd"/>
      <w:r w:rsidRPr="00413A01">
        <w:rPr>
          <w:lang w:val="en-IN"/>
        </w:rPr>
        <w:t xml:space="preserve"> </w:t>
      </w:r>
      <w:proofErr w:type="spellStart"/>
      <w:r w:rsidRPr="00413A01">
        <w:rPr>
          <w:rFonts w:ascii="Nirmala UI" w:hAnsi="Nirmala UI" w:cs="Nirmala UI"/>
          <w:lang w:val="en-IN"/>
        </w:rPr>
        <w:t>রামকৃষ্ণের</w:t>
      </w:r>
      <w:proofErr w:type="spellEnd"/>
      <w:r w:rsidRPr="00413A01">
        <w:rPr>
          <w:lang w:val="en-IN"/>
        </w:rPr>
        <w:t xml:space="preserve"> </w:t>
      </w:r>
      <w:proofErr w:type="spellStart"/>
      <w:r w:rsidRPr="00413A01">
        <w:rPr>
          <w:rFonts w:ascii="Nirmala UI" w:hAnsi="Nirmala UI" w:cs="Nirmala UI"/>
          <w:lang w:val="en-IN"/>
        </w:rPr>
        <w:t>শিক্ষাগুলি</w:t>
      </w:r>
      <w:proofErr w:type="spellEnd"/>
      <w:r w:rsidRPr="00413A01">
        <w:rPr>
          <w:lang w:val="en-IN"/>
        </w:rPr>
        <w:t xml:space="preserve"> </w:t>
      </w:r>
      <w:proofErr w:type="spellStart"/>
      <w:r w:rsidRPr="00413A01">
        <w:rPr>
          <w:rFonts w:ascii="Nirmala UI" w:hAnsi="Nirmala UI" w:cs="Nirmala UI"/>
          <w:lang w:val="en-IN"/>
        </w:rPr>
        <w:t>ভারত</w:t>
      </w:r>
      <w:proofErr w:type="spellEnd"/>
      <w:r w:rsidRPr="00413A01">
        <w:rPr>
          <w:lang w:val="en-IN"/>
        </w:rPr>
        <w:t xml:space="preserve"> </w:t>
      </w:r>
      <w:proofErr w:type="spellStart"/>
      <w:r w:rsidRPr="00413A01">
        <w:rPr>
          <w:rFonts w:ascii="Nirmala UI" w:hAnsi="Nirmala UI" w:cs="Nirmala UI"/>
          <w:lang w:val="en-IN"/>
        </w:rPr>
        <w:t>এবং</w:t>
      </w:r>
      <w:proofErr w:type="spellEnd"/>
      <w:r w:rsidRPr="00413A01">
        <w:rPr>
          <w:lang w:val="en-IN"/>
        </w:rPr>
        <w:t xml:space="preserve"> </w:t>
      </w:r>
      <w:proofErr w:type="spellStart"/>
      <w:r w:rsidRPr="00413A01">
        <w:rPr>
          <w:rFonts w:ascii="Nirmala UI" w:hAnsi="Nirmala UI" w:cs="Nirmala UI"/>
          <w:lang w:val="en-IN"/>
        </w:rPr>
        <w:t>বিশ্বব্যাপী</w:t>
      </w:r>
      <w:proofErr w:type="spellEnd"/>
      <w:r w:rsidRPr="00413A01">
        <w:rPr>
          <w:lang w:val="en-IN"/>
        </w:rPr>
        <w:t xml:space="preserve"> </w:t>
      </w:r>
      <w:proofErr w:type="spellStart"/>
      <w:r w:rsidRPr="00413A01">
        <w:rPr>
          <w:rFonts w:ascii="Nirmala UI" w:hAnsi="Nirmala UI" w:cs="Nirmala UI"/>
          <w:lang w:val="en-IN"/>
        </w:rPr>
        <w:t>প্রচার</w:t>
      </w:r>
      <w:proofErr w:type="spellEnd"/>
      <w:r w:rsidRPr="00413A01">
        <w:rPr>
          <w:lang w:val="en-IN"/>
        </w:rPr>
        <w:t xml:space="preserve"> </w:t>
      </w:r>
      <w:proofErr w:type="spellStart"/>
      <w:r w:rsidRPr="00413A01">
        <w:rPr>
          <w:rFonts w:ascii="Nirmala UI" w:hAnsi="Nirmala UI" w:cs="Nirmala UI"/>
          <w:lang w:val="en-IN"/>
        </w:rPr>
        <w:t>করেছিলেন</w:t>
      </w:r>
      <w:proofErr w:type="spellEnd"/>
      <w:r w:rsidRPr="00413A01">
        <w:rPr>
          <w:rFonts w:ascii="Nirmala UI" w:hAnsi="Nirmala UI" w:cs="Nirmala UI"/>
          <w:lang w:val="en-IN"/>
        </w:rPr>
        <w:t>।</w:t>
      </w:r>
      <w:r w:rsidRPr="00413A01">
        <w:rPr>
          <w:lang w:val="en-IN"/>
        </w:rPr>
        <w:t xml:space="preserve"> </w:t>
      </w:r>
      <w:r w:rsidRPr="00413A01">
        <w:rPr>
          <w:rFonts w:ascii="Nirmala UI" w:hAnsi="Nirmala UI" w:cs="Nirmala UI"/>
          <w:lang w:val="en-IN"/>
        </w:rPr>
        <w:t>১৮৬৩</w:t>
      </w:r>
      <w:r w:rsidRPr="00413A01">
        <w:rPr>
          <w:lang w:val="en-IN"/>
        </w:rPr>
        <w:t xml:space="preserve"> </w:t>
      </w:r>
      <w:proofErr w:type="spellStart"/>
      <w:r w:rsidRPr="00413A01">
        <w:rPr>
          <w:rFonts w:ascii="Nirmala UI" w:hAnsi="Nirmala UI" w:cs="Nirmala UI"/>
          <w:lang w:val="en-IN"/>
        </w:rPr>
        <w:t>সালে</w:t>
      </w:r>
      <w:proofErr w:type="spellEnd"/>
      <w:r w:rsidRPr="00413A01">
        <w:rPr>
          <w:lang w:val="en-IN"/>
        </w:rPr>
        <w:t xml:space="preserve"> </w:t>
      </w:r>
      <w:proofErr w:type="spellStart"/>
      <w:r w:rsidRPr="00413A01">
        <w:rPr>
          <w:rFonts w:ascii="Nirmala UI" w:hAnsi="Nirmala UI" w:cs="Nirmala UI"/>
          <w:lang w:val="en-IN"/>
        </w:rPr>
        <w:t>জন্মগ্রহণ</w:t>
      </w:r>
      <w:proofErr w:type="spellEnd"/>
      <w:r w:rsidRPr="00413A01">
        <w:rPr>
          <w:lang w:val="en-IN"/>
        </w:rPr>
        <w:t xml:space="preserve"> </w:t>
      </w:r>
      <w:proofErr w:type="spellStart"/>
      <w:r w:rsidRPr="00413A01">
        <w:rPr>
          <w:rFonts w:ascii="Nirmala UI" w:hAnsi="Nirmala UI" w:cs="Nirmala UI"/>
          <w:lang w:val="en-IN"/>
        </w:rPr>
        <w:t>করা</w:t>
      </w:r>
      <w:proofErr w:type="spellEnd"/>
      <w:r w:rsidRPr="00413A01">
        <w:rPr>
          <w:lang w:val="en-IN"/>
        </w:rPr>
        <w:t xml:space="preserve"> </w:t>
      </w:r>
      <w:proofErr w:type="spellStart"/>
      <w:r w:rsidRPr="00413A01">
        <w:rPr>
          <w:rFonts w:ascii="Nirmala UI" w:hAnsi="Nirmala UI" w:cs="Nirmala UI"/>
          <w:lang w:val="en-IN"/>
        </w:rPr>
        <w:t>স্বামী</w:t>
      </w:r>
      <w:proofErr w:type="spellEnd"/>
      <w:r w:rsidRPr="00413A01">
        <w:rPr>
          <w:lang w:val="en-IN"/>
        </w:rPr>
        <w:t xml:space="preserve"> </w:t>
      </w:r>
      <w:proofErr w:type="spellStart"/>
      <w:r w:rsidRPr="00413A01">
        <w:rPr>
          <w:rFonts w:ascii="Nirmala UI" w:hAnsi="Nirmala UI" w:cs="Nirmala UI"/>
          <w:lang w:val="en-IN"/>
        </w:rPr>
        <w:t>বিবেকানন্দ</w:t>
      </w:r>
      <w:proofErr w:type="spellEnd"/>
      <w:r w:rsidRPr="00413A01">
        <w:rPr>
          <w:lang w:val="en-IN"/>
        </w:rPr>
        <w:t xml:space="preserve"> </w:t>
      </w:r>
      <w:proofErr w:type="spellStart"/>
      <w:r w:rsidRPr="00413A01">
        <w:rPr>
          <w:rFonts w:ascii="Nirmala UI" w:hAnsi="Nirmala UI" w:cs="Nirmala UI"/>
          <w:lang w:val="en-IN"/>
        </w:rPr>
        <w:t>শক্তি</w:t>
      </w:r>
      <w:proofErr w:type="spellEnd"/>
      <w:r w:rsidRPr="00413A01">
        <w:rPr>
          <w:lang w:val="en-IN"/>
        </w:rPr>
        <w:t xml:space="preserve">, </w:t>
      </w:r>
      <w:proofErr w:type="spellStart"/>
      <w:r w:rsidRPr="00413A01">
        <w:rPr>
          <w:rFonts w:ascii="Nirmala UI" w:hAnsi="Nirmala UI" w:cs="Nirmala UI"/>
          <w:lang w:val="en-IN"/>
        </w:rPr>
        <w:t>প্রজ্ঞা</w:t>
      </w:r>
      <w:proofErr w:type="spellEnd"/>
      <w:r w:rsidRPr="00413A01">
        <w:rPr>
          <w:lang w:val="en-IN"/>
        </w:rPr>
        <w:t xml:space="preserve"> </w:t>
      </w:r>
      <w:proofErr w:type="spellStart"/>
      <w:r w:rsidRPr="00413A01">
        <w:rPr>
          <w:rFonts w:ascii="Nirmala UI" w:hAnsi="Nirmala UI" w:cs="Nirmala UI"/>
          <w:lang w:val="en-IN"/>
        </w:rPr>
        <w:t>এবং</w:t>
      </w:r>
      <w:proofErr w:type="spellEnd"/>
      <w:r w:rsidRPr="00413A01">
        <w:rPr>
          <w:lang w:val="en-IN"/>
        </w:rPr>
        <w:t xml:space="preserve"> </w:t>
      </w:r>
      <w:proofErr w:type="spellStart"/>
      <w:r w:rsidRPr="00413A01">
        <w:rPr>
          <w:rFonts w:ascii="Nirmala UI" w:hAnsi="Nirmala UI" w:cs="Nirmala UI"/>
          <w:lang w:val="en-IN"/>
        </w:rPr>
        <w:t>আধ্যাত্মিকতার</w:t>
      </w:r>
      <w:proofErr w:type="spellEnd"/>
      <w:r w:rsidRPr="00413A01">
        <w:rPr>
          <w:lang w:val="en-IN"/>
        </w:rPr>
        <w:t xml:space="preserve"> </w:t>
      </w:r>
      <w:proofErr w:type="spellStart"/>
      <w:r w:rsidRPr="00413A01">
        <w:rPr>
          <w:rFonts w:ascii="Nirmala UI" w:hAnsi="Nirmala UI" w:cs="Nirmala UI"/>
          <w:lang w:val="en-IN"/>
        </w:rPr>
        <w:t>এক</w:t>
      </w:r>
      <w:proofErr w:type="spellEnd"/>
      <w:r w:rsidRPr="00413A01">
        <w:rPr>
          <w:lang w:val="en-IN"/>
        </w:rPr>
        <w:t xml:space="preserve"> </w:t>
      </w:r>
      <w:proofErr w:type="spellStart"/>
      <w:r w:rsidRPr="00413A01">
        <w:rPr>
          <w:rFonts w:ascii="Nirmala UI" w:hAnsi="Nirmala UI" w:cs="Nirmala UI"/>
          <w:lang w:val="en-IN"/>
        </w:rPr>
        <w:t>জীবন্ত</w:t>
      </w:r>
      <w:proofErr w:type="spellEnd"/>
      <w:r w:rsidRPr="00413A01">
        <w:rPr>
          <w:lang w:val="en-IN"/>
        </w:rPr>
        <w:t xml:space="preserve"> </w:t>
      </w:r>
      <w:proofErr w:type="spellStart"/>
      <w:r w:rsidRPr="00413A01">
        <w:rPr>
          <w:rFonts w:ascii="Nirmala UI" w:hAnsi="Nirmala UI" w:cs="Nirmala UI"/>
          <w:lang w:val="en-IN"/>
        </w:rPr>
        <w:t>প্রতীক</w:t>
      </w:r>
      <w:proofErr w:type="spellEnd"/>
      <w:r w:rsidRPr="00413A01">
        <w:rPr>
          <w:lang w:val="en-IN"/>
        </w:rPr>
        <w:t xml:space="preserve"> </w:t>
      </w:r>
      <w:proofErr w:type="spellStart"/>
      <w:r w:rsidRPr="00413A01">
        <w:rPr>
          <w:rFonts w:ascii="Nirmala UI" w:hAnsi="Nirmala UI" w:cs="Nirmala UI"/>
          <w:lang w:val="en-IN"/>
        </w:rPr>
        <w:t>ছিলেন</w:t>
      </w:r>
      <w:proofErr w:type="spellEnd"/>
      <w:r w:rsidRPr="00413A01">
        <w:rPr>
          <w:rFonts w:ascii="Nirmala UI" w:hAnsi="Nirmala UI" w:cs="Nirmala UI"/>
          <w:lang w:val="en-IN"/>
        </w:rPr>
        <w:t>।</w:t>
      </w:r>
      <w:r w:rsidRPr="00413A01">
        <w:rPr>
          <w:lang w:val="en-IN"/>
        </w:rPr>
        <w:t xml:space="preserve"> </w:t>
      </w:r>
      <w:r w:rsidRPr="00413A01">
        <w:rPr>
          <w:rFonts w:ascii="Nirmala UI" w:hAnsi="Nirmala UI" w:cs="Nirmala UI"/>
          <w:lang w:val="en-IN"/>
        </w:rPr>
        <w:t>১৮৯৩</w:t>
      </w:r>
      <w:r w:rsidRPr="00413A01">
        <w:rPr>
          <w:lang w:val="en-IN"/>
        </w:rPr>
        <w:t xml:space="preserve"> </w:t>
      </w:r>
      <w:proofErr w:type="spellStart"/>
      <w:r w:rsidRPr="00413A01">
        <w:rPr>
          <w:rFonts w:ascii="Nirmala UI" w:hAnsi="Nirmala UI" w:cs="Nirmala UI"/>
          <w:lang w:val="en-IN"/>
        </w:rPr>
        <w:t>সালে</w:t>
      </w:r>
      <w:proofErr w:type="spellEnd"/>
      <w:r w:rsidRPr="00413A01">
        <w:rPr>
          <w:lang w:val="en-IN"/>
        </w:rPr>
        <w:t xml:space="preserve"> </w:t>
      </w:r>
      <w:proofErr w:type="spellStart"/>
      <w:r w:rsidRPr="00413A01">
        <w:rPr>
          <w:rFonts w:ascii="Nirmala UI" w:hAnsi="Nirmala UI" w:cs="Nirmala UI"/>
          <w:lang w:val="en-IN"/>
        </w:rPr>
        <w:t>শিকাগো</w:t>
      </w:r>
      <w:proofErr w:type="spellEnd"/>
      <w:r w:rsidRPr="00413A01">
        <w:rPr>
          <w:lang w:val="en-IN"/>
        </w:rPr>
        <w:t xml:space="preserve"> </w:t>
      </w:r>
      <w:proofErr w:type="spellStart"/>
      <w:r w:rsidRPr="00413A01">
        <w:rPr>
          <w:rFonts w:ascii="Nirmala UI" w:hAnsi="Nirmala UI" w:cs="Nirmala UI"/>
          <w:lang w:val="en-IN"/>
        </w:rPr>
        <w:t>বিশ্বধর্ম</w:t>
      </w:r>
      <w:proofErr w:type="spellEnd"/>
      <w:r w:rsidRPr="00413A01">
        <w:rPr>
          <w:lang w:val="en-IN"/>
        </w:rPr>
        <w:t xml:space="preserve"> </w:t>
      </w:r>
      <w:proofErr w:type="spellStart"/>
      <w:r w:rsidRPr="00413A01">
        <w:rPr>
          <w:rFonts w:ascii="Nirmala UI" w:hAnsi="Nirmala UI" w:cs="Nirmala UI"/>
          <w:lang w:val="en-IN"/>
        </w:rPr>
        <w:t>সম্মেলনে</w:t>
      </w:r>
      <w:proofErr w:type="spellEnd"/>
      <w:r w:rsidRPr="00413A01">
        <w:rPr>
          <w:lang w:val="en-IN"/>
        </w:rPr>
        <w:t xml:space="preserve"> </w:t>
      </w:r>
      <w:proofErr w:type="spellStart"/>
      <w:r w:rsidRPr="00413A01">
        <w:rPr>
          <w:rFonts w:ascii="Nirmala UI" w:hAnsi="Nirmala UI" w:cs="Nirmala UI"/>
          <w:lang w:val="en-IN"/>
        </w:rPr>
        <w:t>তাঁর</w:t>
      </w:r>
      <w:proofErr w:type="spellEnd"/>
      <w:r w:rsidRPr="00413A01">
        <w:rPr>
          <w:lang w:val="en-IN"/>
        </w:rPr>
        <w:t xml:space="preserve"> </w:t>
      </w:r>
      <w:proofErr w:type="spellStart"/>
      <w:r w:rsidRPr="00413A01">
        <w:rPr>
          <w:rFonts w:ascii="Nirmala UI" w:hAnsi="Nirmala UI" w:cs="Nirmala UI"/>
          <w:lang w:val="en-IN"/>
        </w:rPr>
        <w:t>বক্তব্য</w:t>
      </w:r>
      <w:proofErr w:type="spellEnd"/>
      <w:r w:rsidRPr="00413A01">
        <w:rPr>
          <w:lang w:val="en-IN"/>
        </w:rPr>
        <w:t xml:space="preserve"> </w:t>
      </w:r>
      <w:proofErr w:type="spellStart"/>
      <w:r w:rsidRPr="00413A01">
        <w:rPr>
          <w:rFonts w:ascii="Nirmala UI" w:hAnsi="Nirmala UI" w:cs="Nirmala UI"/>
          <w:lang w:val="en-IN"/>
        </w:rPr>
        <w:t>ছিল</w:t>
      </w:r>
      <w:proofErr w:type="spellEnd"/>
      <w:r w:rsidRPr="00413A01">
        <w:rPr>
          <w:lang w:val="en-IN"/>
        </w:rPr>
        <w:t xml:space="preserve"> </w:t>
      </w:r>
      <w:proofErr w:type="spellStart"/>
      <w:r w:rsidRPr="00413A01">
        <w:rPr>
          <w:rFonts w:ascii="Nirmala UI" w:hAnsi="Nirmala UI" w:cs="Nirmala UI"/>
          <w:lang w:val="en-IN"/>
        </w:rPr>
        <w:t>একটি</w:t>
      </w:r>
      <w:proofErr w:type="spellEnd"/>
      <w:r w:rsidRPr="00413A01">
        <w:rPr>
          <w:lang w:val="en-IN"/>
        </w:rPr>
        <w:t xml:space="preserve"> </w:t>
      </w:r>
      <w:proofErr w:type="spellStart"/>
      <w:r w:rsidRPr="00413A01">
        <w:rPr>
          <w:rFonts w:ascii="Nirmala UI" w:hAnsi="Nirmala UI" w:cs="Nirmala UI"/>
          <w:lang w:val="en-IN"/>
        </w:rPr>
        <w:t>ঐতিহাসিক</w:t>
      </w:r>
      <w:proofErr w:type="spellEnd"/>
      <w:r w:rsidRPr="00413A01">
        <w:rPr>
          <w:lang w:val="en-IN"/>
        </w:rPr>
        <w:t xml:space="preserve"> </w:t>
      </w:r>
      <w:proofErr w:type="spellStart"/>
      <w:r w:rsidRPr="00413A01">
        <w:rPr>
          <w:rFonts w:ascii="Nirmala UI" w:hAnsi="Nirmala UI" w:cs="Nirmala UI"/>
          <w:lang w:val="en-IN"/>
        </w:rPr>
        <w:t>মুহূর্ত</w:t>
      </w:r>
      <w:proofErr w:type="spellEnd"/>
      <w:r w:rsidRPr="00413A01">
        <w:rPr>
          <w:lang w:val="en-IN"/>
        </w:rPr>
        <w:t xml:space="preserve">, </w:t>
      </w:r>
      <w:proofErr w:type="spellStart"/>
      <w:r w:rsidRPr="00413A01">
        <w:rPr>
          <w:rFonts w:ascii="Nirmala UI" w:hAnsi="Nirmala UI" w:cs="Nirmala UI"/>
          <w:lang w:val="en-IN"/>
        </w:rPr>
        <w:t>যা</w:t>
      </w:r>
      <w:proofErr w:type="spellEnd"/>
      <w:r w:rsidRPr="00413A01">
        <w:rPr>
          <w:lang w:val="en-IN"/>
        </w:rPr>
        <w:t xml:space="preserve"> </w:t>
      </w:r>
      <w:proofErr w:type="spellStart"/>
      <w:r w:rsidRPr="00413A01">
        <w:rPr>
          <w:rFonts w:ascii="Nirmala UI" w:hAnsi="Nirmala UI" w:cs="Nirmala UI"/>
          <w:lang w:val="en-IN"/>
        </w:rPr>
        <w:t>ভারতীয়</w:t>
      </w:r>
      <w:proofErr w:type="spellEnd"/>
      <w:r w:rsidRPr="00413A01">
        <w:rPr>
          <w:lang w:val="en-IN"/>
        </w:rPr>
        <w:t xml:space="preserve"> </w:t>
      </w:r>
      <w:proofErr w:type="spellStart"/>
      <w:r w:rsidRPr="00413A01">
        <w:rPr>
          <w:rFonts w:ascii="Nirmala UI" w:hAnsi="Nirmala UI" w:cs="Nirmala UI"/>
          <w:lang w:val="en-IN"/>
        </w:rPr>
        <w:t>হিন্দুধর্ম</w:t>
      </w:r>
      <w:proofErr w:type="spellEnd"/>
      <w:r w:rsidRPr="00413A01">
        <w:rPr>
          <w:lang w:val="en-IN"/>
        </w:rPr>
        <w:t xml:space="preserve"> </w:t>
      </w:r>
      <w:proofErr w:type="spellStart"/>
      <w:r w:rsidRPr="00413A01">
        <w:rPr>
          <w:rFonts w:ascii="Nirmala UI" w:hAnsi="Nirmala UI" w:cs="Nirmala UI"/>
          <w:lang w:val="en-IN"/>
        </w:rPr>
        <w:t>এবং</w:t>
      </w:r>
      <w:proofErr w:type="spellEnd"/>
      <w:r w:rsidRPr="00413A01">
        <w:rPr>
          <w:lang w:val="en-IN"/>
        </w:rPr>
        <w:t xml:space="preserve"> </w:t>
      </w:r>
      <w:proofErr w:type="spellStart"/>
      <w:r w:rsidRPr="00413A01">
        <w:rPr>
          <w:rFonts w:ascii="Nirmala UI" w:hAnsi="Nirmala UI" w:cs="Nirmala UI"/>
          <w:lang w:val="en-IN"/>
        </w:rPr>
        <w:t>আধ্যাত্মিকতার</w:t>
      </w:r>
      <w:proofErr w:type="spellEnd"/>
      <w:r w:rsidRPr="00413A01">
        <w:rPr>
          <w:lang w:val="en-IN"/>
        </w:rPr>
        <w:t xml:space="preserve"> </w:t>
      </w:r>
      <w:proofErr w:type="spellStart"/>
      <w:r w:rsidRPr="00413A01">
        <w:rPr>
          <w:rFonts w:ascii="Nirmala UI" w:hAnsi="Nirmala UI" w:cs="Nirmala UI"/>
          <w:lang w:val="en-IN"/>
        </w:rPr>
        <w:t>ধারণাকে</w:t>
      </w:r>
      <w:proofErr w:type="spellEnd"/>
      <w:r w:rsidRPr="00413A01">
        <w:rPr>
          <w:lang w:val="en-IN"/>
        </w:rPr>
        <w:t xml:space="preserve"> </w:t>
      </w:r>
      <w:proofErr w:type="spellStart"/>
      <w:r w:rsidRPr="00413A01">
        <w:rPr>
          <w:rFonts w:ascii="Nirmala UI" w:hAnsi="Nirmala UI" w:cs="Nirmala UI"/>
          <w:lang w:val="en-IN"/>
        </w:rPr>
        <w:t>পশ্চিমা</w:t>
      </w:r>
      <w:proofErr w:type="spellEnd"/>
      <w:r w:rsidRPr="00413A01">
        <w:rPr>
          <w:lang w:val="en-IN"/>
        </w:rPr>
        <w:t xml:space="preserve"> </w:t>
      </w:r>
      <w:proofErr w:type="spellStart"/>
      <w:r w:rsidRPr="00413A01">
        <w:rPr>
          <w:rFonts w:ascii="Nirmala UI" w:hAnsi="Nirmala UI" w:cs="Nirmala UI"/>
          <w:lang w:val="en-IN"/>
        </w:rPr>
        <w:t>বিশ্বের</w:t>
      </w:r>
      <w:proofErr w:type="spellEnd"/>
      <w:r w:rsidRPr="00413A01">
        <w:rPr>
          <w:lang w:val="en-IN"/>
        </w:rPr>
        <w:t xml:space="preserve"> </w:t>
      </w:r>
      <w:proofErr w:type="spellStart"/>
      <w:r w:rsidRPr="00413A01">
        <w:rPr>
          <w:rFonts w:ascii="Nirmala UI" w:hAnsi="Nirmala UI" w:cs="Nirmala UI"/>
          <w:lang w:val="en-IN"/>
        </w:rPr>
        <w:t>কাছে</w:t>
      </w:r>
      <w:proofErr w:type="spellEnd"/>
      <w:r w:rsidRPr="00413A01">
        <w:rPr>
          <w:lang w:val="en-IN"/>
        </w:rPr>
        <w:t xml:space="preserve"> </w:t>
      </w:r>
      <w:proofErr w:type="spellStart"/>
      <w:r w:rsidRPr="00413A01">
        <w:rPr>
          <w:rFonts w:ascii="Nirmala UI" w:hAnsi="Nirmala UI" w:cs="Nirmala UI"/>
          <w:lang w:val="en-IN"/>
        </w:rPr>
        <w:t>পরিচিত</w:t>
      </w:r>
      <w:proofErr w:type="spellEnd"/>
      <w:r w:rsidRPr="00413A01">
        <w:rPr>
          <w:lang w:val="en-IN"/>
        </w:rPr>
        <w:t xml:space="preserve"> </w:t>
      </w:r>
      <w:proofErr w:type="spellStart"/>
      <w:r w:rsidRPr="00413A01">
        <w:rPr>
          <w:rFonts w:ascii="Nirmala UI" w:hAnsi="Nirmala UI" w:cs="Nirmala UI"/>
          <w:lang w:val="en-IN"/>
        </w:rPr>
        <w:t>করেছিল</w:t>
      </w:r>
      <w:proofErr w:type="spellEnd"/>
      <w:r w:rsidRPr="00413A01">
        <w:rPr>
          <w:lang w:val="en-IN"/>
        </w:rPr>
        <w:t xml:space="preserve"> </w:t>
      </w:r>
      <w:proofErr w:type="spellStart"/>
      <w:r w:rsidRPr="00413A01">
        <w:rPr>
          <w:rFonts w:ascii="Nirmala UI" w:hAnsi="Nirmala UI" w:cs="Nirmala UI"/>
          <w:lang w:val="en-IN"/>
        </w:rPr>
        <w:t>এবং</w:t>
      </w:r>
      <w:proofErr w:type="spellEnd"/>
      <w:r w:rsidRPr="00413A01">
        <w:rPr>
          <w:lang w:val="en-IN"/>
        </w:rPr>
        <w:t xml:space="preserve"> </w:t>
      </w:r>
      <w:proofErr w:type="spellStart"/>
      <w:r w:rsidRPr="00413A01">
        <w:rPr>
          <w:rFonts w:ascii="Nirmala UI" w:hAnsi="Nirmala UI" w:cs="Nirmala UI"/>
          <w:lang w:val="en-IN"/>
        </w:rPr>
        <w:t>ভারতীয়</w:t>
      </w:r>
      <w:proofErr w:type="spellEnd"/>
      <w:r w:rsidRPr="00413A01">
        <w:rPr>
          <w:lang w:val="en-IN"/>
        </w:rPr>
        <w:t xml:space="preserve"> </w:t>
      </w:r>
      <w:proofErr w:type="spellStart"/>
      <w:r w:rsidRPr="00413A01">
        <w:rPr>
          <w:rFonts w:ascii="Nirmala UI" w:hAnsi="Nirmala UI" w:cs="Nirmala UI"/>
          <w:lang w:val="en-IN"/>
        </w:rPr>
        <w:lastRenderedPageBreak/>
        <w:t>ঐতিহ্যের</w:t>
      </w:r>
      <w:proofErr w:type="spellEnd"/>
      <w:r w:rsidRPr="00413A01">
        <w:rPr>
          <w:lang w:val="en-IN"/>
        </w:rPr>
        <w:t xml:space="preserve"> </w:t>
      </w:r>
      <w:proofErr w:type="spellStart"/>
      <w:r w:rsidRPr="00413A01">
        <w:rPr>
          <w:rFonts w:ascii="Nirmala UI" w:hAnsi="Nirmala UI" w:cs="Nirmala UI"/>
          <w:lang w:val="en-IN"/>
        </w:rPr>
        <w:t>প্রতি</w:t>
      </w:r>
      <w:proofErr w:type="spellEnd"/>
      <w:r w:rsidRPr="00413A01">
        <w:rPr>
          <w:lang w:val="en-IN"/>
        </w:rPr>
        <w:t xml:space="preserve"> </w:t>
      </w:r>
      <w:proofErr w:type="spellStart"/>
      <w:r w:rsidRPr="00413A01">
        <w:rPr>
          <w:rFonts w:ascii="Nirmala UI" w:hAnsi="Nirmala UI" w:cs="Nirmala UI"/>
          <w:lang w:val="en-IN"/>
        </w:rPr>
        <w:t>ভুল</w:t>
      </w:r>
      <w:proofErr w:type="spellEnd"/>
      <w:r w:rsidRPr="00413A01">
        <w:rPr>
          <w:lang w:val="en-IN"/>
        </w:rPr>
        <w:t xml:space="preserve"> </w:t>
      </w:r>
      <w:proofErr w:type="spellStart"/>
      <w:r w:rsidRPr="00413A01">
        <w:rPr>
          <w:rFonts w:ascii="Nirmala UI" w:hAnsi="Nirmala UI" w:cs="Nirmala UI"/>
          <w:lang w:val="en-IN"/>
        </w:rPr>
        <w:t>ধারণা</w:t>
      </w:r>
      <w:proofErr w:type="spellEnd"/>
      <w:r w:rsidRPr="00413A01">
        <w:rPr>
          <w:lang w:val="en-IN"/>
        </w:rPr>
        <w:t xml:space="preserve"> </w:t>
      </w:r>
      <w:r w:rsidRPr="00413A01">
        <w:rPr>
          <w:rFonts w:ascii="Nirmala UI" w:hAnsi="Nirmala UI" w:cs="Nirmala UI"/>
          <w:lang w:val="en-IN"/>
        </w:rPr>
        <w:t>ও</w:t>
      </w:r>
      <w:r w:rsidRPr="00413A01">
        <w:rPr>
          <w:lang w:val="en-IN"/>
        </w:rPr>
        <w:t xml:space="preserve"> </w:t>
      </w:r>
      <w:proofErr w:type="spellStart"/>
      <w:r w:rsidRPr="00413A01">
        <w:rPr>
          <w:rFonts w:ascii="Nirmala UI" w:hAnsi="Nirmala UI" w:cs="Nirmala UI"/>
          <w:lang w:val="en-IN"/>
        </w:rPr>
        <w:t>ভুল</w:t>
      </w:r>
      <w:proofErr w:type="spellEnd"/>
      <w:r w:rsidRPr="00413A01">
        <w:rPr>
          <w:lang w:val="en-IN"/>
        </w:rPr>
        <w:t xml:space="preserve"> </w:t>
      </w:r>
      <w:proofErr w:type="spellStart"/>
      <w:r w:rsidRPr="00413A01">
        <w:rPr>
          <w:rFonts w:ascii="Nirmala UI" w:hAnsi="Nirmala UI" w:cs="Nirmala UI"/>
          <w:lang w:val="en-IN"/>
        </w:rPr>
        <w:t>বোঝাবুঝি</w:t>
      </w:r>
      <w:proofErr w:type="spellEnd"/>
      <w:r w:rsidRPr="00413A01">
        <w:rPr>
          <w:lang w:val="en-IN"/>
        </w:rPr>
        <w:t xml:space="preserve"> </w:t>
      </w:r>
      <w:proofErr w:type="spellStart"/>
      <w:r w:rsidRPr="00413A01">
        <w:rPr>
          <w:rFonts w:ascii="Nirmala UI" w:hAnsi="Nirmala UI" w:cs="Nirmala UI"/>
          <w:lang w:val="en-IN"/>
        </w:rPr>
        <w:t>দূর</w:t>
      </w:r>
      <w:proofErr w:type="spellEnd"/>
      <w:r w:rsidRPr="00413A01">
        <w:rPr>
          <w:lang w:val="en-IN"/>
        </w:rPr>
        <w:t xml:space="preserve"> </w:t>
      </w:r>
      <w:proofErr w:type="spellStart"/>
      <w:r w:rsidRPr="00413A01">
        <w:rPr>
          <w:rFonts w:ascii="Nirmala UI" w:hAnsi="Nirmala UI" w:cs="Nirmala UI"/>
          <w:lang w:val="en-IN"/>
        </w:rPr>
        <w:t>করেছিল</w:t>
      </w:r>
      <w:proofErr w:type="spellEnd"/>
      <w:r w:rsidRPr="00413A01">
        <w:rPr>
          <w:rFonts w:ascii="Nirmala UI" w:hAnsi="Nirmala UI" w:cs="Nirmala UI"/>
          <w:lang w:val="en-IN"/>
        </w:rPr>
        <w:t>।</w:t>
      </w:r>
      <w:r w:rsidRPr="00413A01">
        <w:rPr>
          <w:lang w:val="en-IN"/>
        </w:rPr>
        <w:t xml:space="preserve"> </w:t>
      </w:r>
      <w:proofErr w:type="spellStart"/>
      <w:r w:rsidRPr="00413A01">
        <w:rPr>
          <w:rFonts w:ascii="Nirmala UI" w:hAnsi="Nirmala UI" w:cs="Nirmala UI"/>
          <w:lang w:val="en-IN"/>
        </w:rPr>
        <w:t>স্বামী</w:t>
      </w:r>
      <w:proofErr w:type="spellEnd"/>
      <w:r w:rsidRPr="00413A01">
        <w:rPr>
          <w:lang w:val="en-IN"/>
        </w:rPr>
        <w:t xml:space="preserve"> </w:t>
      </w:r>
      <w:proofErr w:type="spellStart"/>
      <w:r w:rsidRPr="00413A01">
        <w:rPr>
          <w:rFonts w:ascii="Nirmala UI" w:hAnsi="Nirmala UI" w:cs="Nirmala UI"/>
          <w:lang w:val="en-IN"/>
        </w:rPr>
        <w:t>বিবেকানন্দের</w:t>
      </w:r>
      <w:proofErr w:type="spellEnd"/>
      <w:r w:rsidRPr="00413A01">
        <w:rPr>
          <w:lang w:val="en-IN"/>
        </w:rPr>
        <w:t xml:space="preserve"> </w:t>
      </w:r>
      <w:proofErr w:type="spellStart"/>
      <w:r w:rsidRPr="00413A01">
        <w:rPr>
          <w:rFonts w:ascii="Nirmala UI" w:hAnsi="Nirmala UI" w:cs="Nirmala UI"/>
          <w:lang w:val="en-IN"/>
        </w:rPr>
        <w:t>বার্তা</w:t>
      </w:r>
      <w:proofErr w:type="spellEnd"/>
      <w:r w:rsidRPr="00413A01">
        <w:rPr>
          <w:lang w:val="en-IN"/>
        </w:rPr>
        <w:t xml:space="preserve"> </w:t>
      </w:r>
      <w:proofErr w:type="spellStart"/>
      <w:r w:rsidRPr="00413A01">
        <w:rPr>
          <w:rFonts w:ascii="Nirmala UI" w:hAnsi="Nirmala UI" w:cs="Nirmala UI"/>
          <w:lang w:val="en-IN"/>
        </w:rPr>
        <w:t>ছিল</w:t>
      </w:r>
      <w:proofErr w:type="spellEnd"/>
      <w:r w:rsidRPr="00413A01">
        <w:rPr>
          <w:lang w:val="en-IN"/>
        </w:rPr>
        <w:t xml:space="preserve"> </w:t>
      </w:r>
      <w:proofErr w:type="spellStart"/>
      <w:r w:rsidRPr="00413A01">
        <w:rPr>
          <w:rFonts w:ascii="Nirmala UI" w:hAnsi="Nirmala UI" w:cs="Nirmala UI"/>
          <w:lang w:val="en-IN"/>
        </w:rPr>
        <w:t>অত্যন্ত</w:t>
      </w:r>
      <w:proofErr w:type="spellEnd"/>
      <w:r w:rsidRPr="00413A01">
        <w:rPr>
          <w:lang w:val="en-IN"/>
        </w:rPr>
        <w:t xml:space="preserve"> </w:t>
      </w:r>
      <w:proofErr w:type="spellStart"/>
      <w:r w:rsidRPr="00413A01">
        <w:rPr>
          <w:rFonts w:ascii="Nirmala UI" w:hAnsi="Nirmala UI" w:cs="Nirmala UI"/>
          <w:lang w:val="en-IN"/>
        </w:rPr>
        <w:t>সরল</w:t>
      </w:r>
      <w:proofErr w:type="spellEnd"/>
      <w:r w:rsidRPr="00413A01">
        <w:rPr>
          <w:lang w:val="en-IN"/>
        </w:rPr>
        <w:t xml:space="preserve"> </w:t>
      </w:r>
      <w:proofErr w:type="spellStart"/>
      <w:r w:rsidRPr="00413A01">
        <w:rPr>
          <w:rFonts w:ascii="Nirmala UI" w:hAnsi="Nirmala UI" w:cs="Nirmala UI"/>
          <w:lang w:val="en-IN"/>
        </w:rPr>
        <w:t>কিন্তু</w:t>
      </w:r>
      <w:proofErr w:type="spellEnd"/>
      <w:r w:rsidRPr="00413A01">
        <w:rPr>
          <w:lang w:val="en-IN"/>
        </w:rPr>
        <w:t xml:space="preserve"> </w:t>
      </w:r>
      <w:proofErr w:type="spellStart"/>
      <w:r w:rsidRPr="00413A01">
        <w:rPr>
          <w:rFonts w:ascii="Nirmala UI" w:hAnsi="Nirmala UI" w:cs="Nirmala UI"/>
          <w:lang w:val="en-IN"/>
        </w:rPr>
        <w:t>গভীর</w:t>
      </w:r>
      <w:proofErr w:type="spellEnd"/>
      <w:r w:rsidRPr="00413A01">
        <w:rPr>
          <w:lang w:val="en-IN"/>
        </w:rPr>
        <w:t>: "</w:t>
      </w:r>
      <w:proofErr w:type="spellStart"/>
      <w:r w:rsidRPr="00413A01">
        <w:rPr>
          <w:rFonts w:ascii="Nirmala UI" w:hAnsi="Nirmala UI" w:cs="Nirmala UI"/>
          <w:lang w:val="en-IN"/>
        </w:rPr>
        <w:t>উত্থান</w:t>
      </w:r>
      <w:proofErr w:type="spellEnd"/>
      <w:r w:rsidRPr="00413A01">
        <w:rPr>
          <w:lang w:val="en-IN"/>
        </w:rPr>
        <w:t xml:space="preserve"> </w:t>
      </w:r>
      <w:proofErr w:type="spellStart"/>
      <w:r w:rsidRPr="00413A01">
        <w:rPr>
          <w:rFonts w:ascii="Nirmala UI" w:hAnsi="Nirmala UI" w:cs="Nirmala UI"/>
          <w:lang w:val="en-IN"/>
        </w:rPr>
        <w:t>হও</w:t>
      </w:r>
      <w:proofErr w:type="spellEnd"/>
      <w:r w:rsidRPr="00413A01">
        <w:rPr>
          <w:lang w:val="en-IN"/>
        </w:rPr>
        <w:t xml:space="preserve">, </w:t>
      </w:r>
      <w:proofErr w:type="spellStart"/>
      <w:r w:rsidRPr="00413A01">
        <w:rPr>
          <w:rFonts w:ascii="Nirmala UI" w:hAnsi="Nirmala UI" w:cs="Nirmala UI"/>
          <w:lang w:val="en-IN"/>
        </w:rPr>
        <w:t>জাগ্রত</w:t>
      </w:r>
      <w:proofErr w:type="spellEnd"/>
      <w:r w:rsidRPr="00413A01">
        <w:rPr>
          <w:lang w:val="en-IN"/>
        </w:rPr>
        <w:t xml:space="preserve"> </w:t>
      </w:r>
      <w:proofErr w:type="spellStart"/>
      <w:r w:rsidRPr="00413A01">
        <w:rPr>
          <w:rFonts w:ascii="Nirmala UI" w:hAnsi="Nirmala UI" w:cs="Nirmala UI"/>
          <w:lang w:val="en-IN"/>
        </w:rPr>
        <w:t>হও</w:t>
      </w:r>
      <w:proofErr w:type="spellEnd"/>
      <w:r w:rsidRPr="00413A01">
        <w:rPr>
          <w:lang w:val="en-IN"/>
        </w:rPr>
        <w:t xml:space="preserve">, </w:t>
      </w:r>
      <w:proofErr w:type="spellStart"/>
      <w:r w:rsidRPr="00413A01">
        <w:rPr>
          <w:rFonts w:ascii="Nirmala UI" w:hAnsi="Nirmala UI" w:cs="Nirmala UI"/>
          <w:lang w:val="en-IN"/>
        </w:rPr>
        <w:t>এবং</w:t>
      </w:r>
      <w:proofErr w:type="spellEnd"/>
      <w:r w:rsidRPr="00413A01">
        <w:rPr>
          <w:lang w:val="en-IN"/>
        </w:rPr>
        <w:t xml:space="preserve"> </w:t>
      </w:r>
      <w:proofErr w:type="spellStart"/>
      <w:r w:rsidRPr="00413A01">
        <w:rPr>
          <w:rFonts w:ascii="Nirmala UI" w:hAnsi="Nirmala UI" w:cs="Nirmala UI"/>
          <w:lang w:val="en-IN"/>
        </w:rPr>
        <w:t>লক্ষ্য</w:t>
      </w:r>
      <w:proofErr w:type="spellEnd"/>
      <w:r w:rsidRPr="00413A01">
        <w:rPr>
          <w:lang w:val="en-IN"/>
        </w:rPr>
        <w:t xml:space="preserve"> </w:t>
      </w:r>
      <w:proofErr w:type="spellStart"/>
      <w:r w:rsidRPr="00413A01">
        <w:rPr>
          <w:rFonts w:ascii="Nirmala UI" w:hAnsi="Nirmala UI" w:cs="Nirmala UI"/>
          <w:lang w:val="en-IN"/>
        </w:rPr>
        <w:t>অর্জন</w:t>
      </w:r>
      <w:proofErr w:type="spellEnd"/>
      <w:r w:rsidRPr="00413A01">
        <w:rPr>
          <w:lang w:val="en-IN"/>
        </w:rPr>
        <w:t xml:space="preserve"> </w:t>
      </w:r>
      <w:proofErr w:type="spellStart"/>
      <w:r w:rsidRPr="00413A01">
        <w:rPr>
          <w:rFonts w:ascii="Nirmala UI" w:hAnsi="Nirmala UI" w:cs="Nirmala UI"/>
          <w:lang w:val="en-IN"/>
        </w:rPr>
        <w:t>না</w:t>
      </w:r>
      <w:proofErr w:type="spellEnd"/>
      <w:r w:rsidRPr="00413A01">
        <w:rPr>
          <w:lang w:val="en-IN"/>
        </w:rPr>
        <w:t xml:space="preserve"> </w:t>
      </w:r>
      <w:proofErr w:type="spellStart"/>
      <w:r w:rsidRPr="00413A01">
        <w:rPr>
          <w:rFonts w:ascii="Nirmala UI" w:hAnsi="Nirmala UI" w:cs="Nirmala UI"/>
          <w:lang w:val="en-IN"/>
        </w:rPr>
        <w:t>হওয়া</w:t>
      </w:r>
      <w:proofErr w:type="spellEnd"/>
      <w:r w:rsidRPr="00413A01">
        <w:rPr>
          <w:lang w:val="en-IN"/>
        </w:rPr>
        <w:t xml:space="preserve"> </w:t>
      </w:r>
      <w:proofErr w:type="spellStart"/>
      <w:r w:rsidRPr="00413A01">
        <w:rPr>
          <w:rFonts w:ascii="Nirmala UI" w:hAnsi="Nirmala UI" w:cs="Nirmala UI"/>
          <w:lang w:val="en-IN"/>
        </w:rPr>
        <w:t>পর্যন্ত</w:t>
      </w:r>
      <w:proofErr w:type="spellEnd"/>
      <w:r w:rsidRPr="00413A01">
        <w:rPr>
          <w:lang w:val="en-IN"/>
        </w:rPr>
        <w:t xml:space="preserve"> </w:t>
      </w:r>
      <w:proofErr w:type="spellStart"/>
      <w:r w:rsidRPr="00413A01">
        <w:rPr>
          <w:rFonts w:ascii="Nirmala UI" w:hAnsi="Nirmala UI" w:cs="Nirmala UI"/>
          <w:lang w:val="en-IN"/>
        </w:rPr>
        <w:t>থামো</w:t>
      </w:r>
      <w:proofErr w:type="spellEnd"/>
      <w:r w:rsidRPr="00413A01">
        <w:rPr>
          <w:lang w:val="en-IN"/>
        </w:rPr>
        <w:t xml:space="preserve"> </w:t>
      </w:r>
      <w:proofErr w:type="spellStart"/>
      <w:r w:rsidRPr="00413A01">
        <w:rPr>
          <w:rFonts w:ascii="Nirmala UI" w:hAnsi="Nirmala UI" w:cs="Nirmala UI"/>
          <w:lang w:val="en-IN"/>
        </w:rPr>
        <w:t>না</w:t>
      </w:r>
      <w:proofErr w:type="spellEnd"/>
      <w:r w:rsidRPr="00413A01">
        <w:rPr>
          <w:rFonts w:ascii="Nirmala UI" w:hAnsi="Nirmala UI" w:cs="Nirmala UI"/>
          <w:lang w:val="en-IN"/>
        </w:rPr>
        <w:t>।</w:t>
      </w:r>
      <w:r w:rsidRPr="00413A01">
        <w:rPr>
          <w:lang w:val="en-IN"/>
        </w:rPr>
        <w:t xml:space="preserve">" </w:t>
      </w:r>
      <w:proofErr w:type="spellStart"/>
      <w:r w:rsidRPr="00413A01">
        <w:rPr>
          <w:rFonts w:ascii="Nirmala UI" w:hAnsi="Nirmala UI" w:cs="Nirmala UI"/>
          <w:lang w:val="en-IN"/>
        </w:rPr>
        <w:t>তিনি</w:t>
      </w:r>
      <w:proofErr w:type="spellEnd"/>
      <w:r w:rsidRPr="00413A01">
        <w:rPr>
          <w:lang w:val="en-IN"/>
        </w:rPr>
        <w:t xml:space="preserve"> </w:t>
      </w:r>
      <w:proofErr w:type="spellStart"/>
      <w:r w:rsidRPr="00413A01">
        <w:rPr>
          <w:rFonts w:ascii="Nirmala UI" w:hAnsi="Nirmala UI" w:cs="Nirmala UI"/>
          <w:lang w:val="en-IN"/>
        </w:rPr>
        <w:t>যুবকদের</w:t>
      </w:r>
      <w:proofErr w:type="spellEnd"/>
      <w:r w:rsidRPr="00413A01">
        <w:rPr>
          <w:lang w:val="en-IN"/>
        </w:rPr>
        <w:t xml:space="preserve"> </w:t>
      </w:r>
      <w:proofErr w:type="spellStart"/>
      <w:r w:rsidRPr="00413A01">
        <w:rPr>
          <w:rFonts w:ascii="Nirmala UI" w:hAnsi="Nirmala UI" w:cs="Nirmala UI"/>
          <w:lang w:val="en-IN"/>
        </w:rPr>
        <w:t>নিঃসঙ্কোচ</w:t>
      </w:r>
      <w:proofErr w:type="spellEnd"/>
      <w:r w:rsidRPr="00413A01">
        <w:rPr>
          <w:lang w:val="en-IN"/>
        </w:rPr>
        <w:t xml:space="preserve"> </w:t>
      </w:r>
      <w:proofErr w:type="spellStart"/>
      <w:r w:rsidRPr="00413A01">
        <w:rPr>
          <w:rFonts w:ascii="Nirmala UI" w:hAnsi="Nirmala UI" w:cs="Nirmala UI"/>
          <w:lang w:val="en-IN"/>
        </w:rPr>
        <w:t>হতে</w:t>
      </w:r>
      <w:proofErr w:type="spellEnd"/>
      <w:r w:rsidRPr="00413A01">
        <w:rPr>
          <w:lang w:val="en-IN"/>
        </w:rPr>
        <w:t xml:space="preserve">, </w:t>
      </w:r>
      <w:proofErr w:type="spellStart"/>
      <w:r w:rsidRPr="00413A01">
        <w:rPr>
          <w:rFonts w:ascii="Nirmala UI" w:hAnsi="Nirmala UI" w:cs="Nirmala UI"/>
          <w:lang w:val="en-IN"/>
        </w:rPr>
        <w:t>শক্তিশালী</w:t>
      </w:r>
      <w:proofErr w:type="spellEnd"/>
      <w:r w:rsidRPr="00413A01">
        <w:rPr>
          <w:lang w:val="en-IN"/>
        </w:rPr>
        <w:t xml:space="preserve"> </w:t>
      </w:r>
      <w:proofErr w:type="spellStart"/>
      <w:r w:rsidRPr="00413A01">
        <w:rPr>
          <w:rFonts w:ascii="Nirmala UI" w:hAnsi="Nirmala UI" w:cs="Nirmala UI"/>
          <w:lang w:val="en-IN"/>
        </w:rPr>
        <w:t>হতে</w:t>
      </w:r>
      <w:proofErr w:type="spellEnd"/>
      <w:r w:rsidRPr="00413A01">
        <w:rPr>
          <w:lang w:val="en-IN"/>
        </w:rPr>
        <w:t xml:space="preserve"> </w:t>
      </w:r>
      <w:proofErr w:type="spellStart"/>
      <w:r w:rsidRPr="00413A01">
        <w:rPr>
          <w:rFonts w:ascii="Nirmala UI" w:hAnsi="Nirmala UI" w:cs="Nirmala UI"/>
          <w:lang w:val="en-IN"/>
        </w:rPr>
        <w:t>এবং</w:t>
      </w:r>
      <w:proofErr w:type="spellEnd"/>
      <w:r w:rsidRPr="00413A01">
        <w:rPr>
          <w:lang w:val="en-IN"/>
        </w:rPr>
        <w:t xml:space="preserve"> </w:t>
      </w:r>
      <w:proofErr w:type="spellStart"/>
      <w:r w:rsidRPr="00413A01">
        <w:rPr>
          <w:rFonts w:ascii="Nirmala UI" w:hAnsi="Nirmala UI" w:cs="Nirmala UI"/>
          <w:lang w:val="en-IN"/>
        </w:rPr>
        <w:t>মানবতার</w:t>
      </w:r>
      <w:proofErr w:type="spellEnd"/>
      <w:r w:rsidRPr="00413A01">
        <w:rPr>
          <w:lang w:val="en-IN"/>
        </w:rPr>
        <w:t xml:space="preserve"> </w:t>
      </w:r>
      <w:proofErr w:type="spellStart"/>
      <w:r w:rsidRPr="00413A01">
        <w:rPr>
          <w:rFonts w:ascii="Nirmala UI" w:hAnsi="Nirmala UI" w:cs="Nirmala UI"/>
          <w:lang w:val="en-IN"/>
        </w:rPr>
        <w:t>সেবায়</w:t>
      </w:r>
      <w:proofErr w:type="spellEnd"/>
      <w:r w:rsidRPr="00413A01">
        <w:rPr>
          <w:lang w:val="en-IN"/>
        </w:rPr>
        <w:t xml:space="preserve"> </w:t>
      </w:r>
      <w:proofErr w:type="spellStart"/>
      <w:r w:rsidRPr="00413A01">
        <w:rPr>
          <w:rFonts w:ascii="Nirmala UI" w:hAnsi="Nirmala UI" w:cs="Nirmala UI"/>
          <w:lang w:val="en-IN"/>
        </w:rPr>
        <w:t>আত্মনিয়োগ</w:t>
      </w:r>
      <w:proofErr w:type="spellEnd"/>
      <w:r w:rsidRPr="00413A01">
        <w:rPr>
          <w:lang w:val="en-IN"/>
        </w:rPr>
        <w:t xml:space="preserve"> </w:t>
      </w:r>
      <w:proofErr w:type="spellStart"/>
      <w:r w:rsidRPr="00413A01">
        <w:rPr>
          <w:rFonts w:ascii="Nirmala UI" w:hAnsi="Nirmala UI" w:cs="Nirmala UI"/>
          <w:lang w:val="en-IN"/>
        </w:rPr>
        <w:t>করতে</w:t>
      </w:r>
      <w:proofErr w:type="spellEnd"/>
      <w:r w:rsidRPr="00413A01">
        <w:rPr>
          <w:lang w:val="en-IN"/>
        </w:rPr>
        <w:t xml:space="preserve"> </w:t>
      </w:r>
      <w:proofErr w:type="spellStart"/>
      <w:r w:rsidRPr="00413A01">
        <w:rPr>
          <w:rFonts w:ascii="Nirmala UI" w:hAnsi="Nirmala UI" w:cs="Nirmala UI"/>
          <w:lang w:val="en-IN"/>
        </w:rPr>
        <w:t>উৎসাহিত</w:t>
      </w:r>
      <w:proofErr w:type="spellEnd"/>
      <w:r w:rsidRPr="00413A01">
        <w:rPr>
          <w:lang w:val="en-IN"/>
        </w:rPr>
        <w:t xml:space="preserve"> </w:t>
      </w:r>
      <w:proofErr w:type="spellStart"/>
      <w:r w:rsidRPr="00413A01">
        <w:rPr>
          <w:rFonts w:ascii="Nirmala UI" w:hAnsi="Nirmala UI" w:cs="Nirmala UI"/>
          <w:lang w:val="en-IN"/>
        </w:rPr>
        <w:t>করতেন</w:t>
      </w:r>
      <w:proofErr w:type="spellEnd"/>
      <w:r w:rsidRPr="00413A01">
        <w:rPr>
          <w:rFonts w:ascii="Nirmala UI" w:hAnsi="Nirmala UI" w:cs="Nirmala UI"/>
          <w:lang w:val="en-IN"/>
        </w:rPr>
        <w:t>।</w:t>
      </w:r>
    </w:p>
    <w:p w14:paraId="4F360476" w14:textId="77777777" w:rsidR="00413A01" w:rsidRPr="00413A01" w:rsidRDefault="00413A01" w:rsidP="00413A01">
      <w:pPr>
        <w:rPr>
          <w:lang w:val="en-IN"/>
        </w:rPr>
      </w:pPr>
      <w:proofErr w:type="spellStart"/>
      <w:r w:rsidRPr="00413A01">
        <w:rPr>
          <w:rFonts w:ascii="Nirmala UI" w:hAnsi="Nirmala UI" w:cs="Nirmala UI"/>
          <w:lang w:val="en-IN"/>
        </w:rPr>
        <w:t>স্বামী</w:t>
      </w:r>
      <w:proofErr w:type="spellEnd"/>
      <w:r w:rsidRPr="00413A01">
        <w:rPr>
          <w:lang w:val="en-IN"/>
        </w:rPr>
        <w:t xml:space="preserve"> </w:t>
      </w:r>
      <w:proofErr w:type="spellStart"/>
      <w:r w:rsidRPr="00413A01">
        <w:rPr>
          <w:rFonts w:ascii="Nirmala UI" w:hAnsi="Nirmala UI" w:cs="Nirmala UI"/>
          <w:lang w:val="en-IN"/>
        </w:rPr>
        <w:t>বিবেকানন্দ</w:t>
      </w:r>
      <w:proofErr w:type="spellEnd"/>
      <w:r w:rsidRPr="00413A01">
        <w:rPr>
          <w:lang w:val="en-IN"/>
        </w:rPr>
        <w:t xml:space="preserve"> </w:t>
      </w:r>
      <w:proofErr w:type="spellStart"/>
      <w:r w:rsidRPr="00413A01">
        <w:rPr>
          <w:rFonts w:ascii="Nirmala UI" w:hAnsi="Nirmala UI" w:cs="Nirmala UI"/>
          <w:lang w:val="en-IN"/>
        </w:rPr>
        <w:t>আত্মনির্ভরতা</w:t>
      </w:r>
      <w:proofErr w:type="spellEnd"/>
      <w:r w:rsidRPr="00413A01">
        <w:rPr>
          <w:lang w:val="en-IN"/>
        </w:rPr>
        <w:t xml:space="preserve">, </w:t>
      </w:r>
      <w:proofErr w:type="spellStart"/>
      <w:r w:rsidRPr="00413A01">
        <w:rPr>
          <w:rFonts w:ascii="Nirmala UI" w:hAnsi="Nirmala UI" w:cs="Nirmala UI"/>
          <w:lang w:val="en-IN"/>
        </w:rPr>
        <w:t>শিক্ষা</w:t>
      </w:r>
      <w:proofErr w:type="spellEnd"/>
      <w:r w:rsidRPr="00413A01">
        <w:rPr>
          <w:lang w:val="en-IN"/>
        </w:rPr>
        <w:t xml:space="preserve"> </w:t>
      </w:r>
      <w:proofErr w:type="spellStart"/>
      <w:r w:rsidRPr="00413A01">
        <w:rPr>
          <w:rFonts w:ascii="Nirmala UI" w:hAnsi="Nirmala UI" w:cs="Nirmala UI"/>
          <w:lang w:val="en-IN"/>
        </w:rPr>
        <w:t>এবং</w:t>
      </w:r>
      <w:proofErr w:type="spellEnd"/>
      <w:r w:rsidRPr="00413A01">
        <w:rPr>
          <w:lang w:val="en-IN"/>
        </w:rPr>
        <w:t xml:space="preserve"> </w:t>
      </w:r>
      <w:proofErr w:type="spellStart"/>
      <w:r w:rsidRPr="00413A01">
        <w:rPr>
          <w:rFonts w:ascii="Nirmala UI" w:hAnsi="Nirmala UI" w:cs="Nirmala UI"/>
          <w:lang w:val="en-IN"/>
        </w:rPr>
        <w:t>অভ্যন্তরীণ</w:t>
      </w:r>
      <w:proofErr w:type="spellEnd"/>
      <w:r w:rsidRPr="00413A01">
        <w:rPr>
          <w:lang w:val="en-IN"/>
        </w:rPr>
        <w:t xml:space="preserve"> </w:t>
      </w:r>
      <w:proofErr w:type="spellStart"/>
      <w:r w:rsidRPr="00413A01">
        <w:rPr>
          <w:rFonts w:ascii="Nirmala UI" w:hAnsi="Nirmala UI" w:cs="Nirmala UI"/>
          <w:lang w:val="en-IN"/>
        </w:rPr>
        <w:t>শক্তির</w:t>
      </w:r>
      <w:proofErr w:type="spellEnd"/>
      <w:r w:rsidRPr="00413A01">
        <w:rPr>
          <w:lang w:val="en-IN"/>
        </w:rPr>
        <w:t xml:space="preserve"> </w:t>
      </w:r>
      <w:proofErr w:type="spellStart"/>
      <w:r w:rsidRPr="00413A01">
        <w:rPr>
          <w:rFonts w:ascii="Nirmala UI" w:hAnsi="Nirmala UI" w:cs="Nirmala UI"/>
          <w:lang w:val="en-IN"/>
        </w:rPr>
        <w:t>গুরুত্বের</w:t>
      </w:r>
      <w:proofErr w:type="spellEnd"/>
      <w:r w:rsidRPr="00413A01">
        <w:rPr>
          <w:lang w:val="en-IN"/>
        </w:rPr>
        <w:t xml:space="preserve"> </w:t>
      </w:r>
      <w:proofErr w:type="spellStart"/>
      <w:r w:rsidRPr="00413A01">
        <w:rPr>
          <w:rFonts w:ascii="Nirmala UI" w:hAnsi="Nirmala UI" w:cs="Nirmala UI"/>
          <w:lang w:val="en-IN"/>
        </w:rPr>
        <w:t>উপর</w:t>
      </w:r>
      <w:proofErr w:type="spellEnd"/>
      <w:r w:rsidRPr="00413A01">
        <w:rPr>
          <w:lang w:val="en-IN"/>
        </w:rPr>
        <w:t xml:space="preserve"> </w:t>
      </w:r>
      <w:proofErr w:type="spellStart"/>
      <w:r w:rsidRPr="00413A01">
        <w:rPr>
          <w:rFonts w:ascii="Nirmala UI" w:hAnsi="Nirmala UI" w:cs="Nirmala UI"/>
          <w:lang w:val="en-IN"/>
        </w:rPr>
        <w:t>জোর</w:t>
      </w:r>
      <w:proofErr w:type="spellEnd"/>
      <w:r w:rsidRPr="00413A01">
        <w:rPr>
          <w:lang w:val="en-IN"/>
        </w:rPr>
        <w:t xml:space="preserve"> </w:t>
      </w:r>
      <w:proofErr w:type="spellStart"/>
      <w:r w:rsidRPr="00413A01">
        <w:rPr>
          <w:rFonts w:ascii="Nirmala UI" w:hAnsi="Nirmala UI" w:cs="Nirmala UI"/>
          <w:lang w:val="en-IN"/>
        </w:rPr>
        <w:t>দিয়েছিলেন</w:t>
      </w:r>
      <w:proofErr w:type="spellEnd"/>
      <w:r w:rsidRPr="00413A01">
        <w:rPr>
          <w:rFonts w:ascii="Nirmala UI" w:hAnsi="Nirmala UI" w:cs="Nirmala UI"/>
          <w:lang w:val="en-IN"/>
        </w:rPr>
        <w:t>।</w:t>
      </w:r>
      <w:r w:rsidRPr="00413A01">
        <w:rPr>
          <w:lang w:val="en-IN"/>
        </w:rPr>
        <w:t xml:space="preserve"> </w:t>
      </w:r>
      <w:proofErr w:type="spellStart"/>
      <w:r w:rsidRPr="00413A01">
        <w:rPr>
          <w:rFonts w:ascii="Nirmala UI" w:hAnsi="Nirmala UI" w:cs="Nirmala UI"/>
          <w:lang w:val="en-IN"/>
        </w:rPr>
        <w:t>তিনি</w:t>
      </w:r>
      <w:proofErr w:type="spellEnd"/>
      <w:r w:rsidRPr="00413A01">
        <w:rPr>
          <w:lang w:val="en-IN"/>
        </w:rPr>
        <w:t xml:space="preserve"> </w:t>
      </w:r>
      <w:proofErr w:type="spellStart"/>
      <w:r w:rsidRPr="00413A01">
        <w:rPr>
          <w:rFonts w:ascii="Nirmala UI" w:hAnsi="Nirmala UI" w:cs="Nirmala UI"/>
          <w:lang w:val="en-IN"/>
        </w:rPr>
        <w:t>বিশ্বাস</w:t>
      </w:r>
      <w:proofErr w:type="spellEnd"/>
      <w:r w:rsidRPr="00413A01">
        <w:rPr>
          <w:lang w:val="en-IN"/>
        </w:rPr>
        <w:t xml:space="preserve"> </w:t>
      </w:r>
      <w:proofErr w:type="spellStart"/>
      <w:r w:rsidRPr="00413A01">
        <w:rPr>
          <w:rFonts w:ascii="Nirmala UI" w:hAnsi="Nirmala UI" w:cs="Nirmala UI"/>
          <w:lang w:val="en-IN"/>
        </w:rPr>
        <w:t>করতেন</w:t>
      </w:r>
      <w:proofErr w:type="spellEnd"/>
      <w:r w:rsidRPr="00413A01">
        <w:rPr>
          <w:lang w:val="en-IN"/>
        </w:rPr>
        <w:t xml:space="preserve"> </w:t>
      </w:r>
      <w:proofErr w:type="spellStart"/>
      <w:r w:rsidRPr="00413A01">
        <w:rPr>
          <w:rFonts w:ascii="Nirmala UI" w:hAnsi="Nirmala UI" w:cs="Nirmala UI"/>
          <w:lang w:val="en-IN"/>
        </w:rPr>
        <w:t>যে</w:t>
      </w:r>
      <w:proofErr w:type="spellEnd"/>
      <w:r w:rsidRPr="00413A01">
        <w:rPr>
          <w:lang w:val="en-IN"/>
        </w:rPr>
        <w:t xml:space="preserve">, </w:t>
      </w:r>
      <w:proofErr w:type="spellStart"/>
      <w:r w:rsidRPr="00413A01">
        <w:rPr>
          <w:rFonts w:ascii="Nirmala UI" w:hAnsi="Nirmala UI" w:cs="Nirmala UI"/>
          <w:lang w:val="en-IN"/>
        </w:rPr>
        <w:t>ভারতের</w:t>
      </w:r>
      <w:proofErr w:type="spellEnd"/>
      <w:r w:rsidRPr="00413A01">
        <w:rPr>
          <w:lang w:val="en-IN"/>
        </w:rPr>
        <w:t xml:space="preserve"> </w:t>
      </w:r>
      <w:proofErr w:type="spellStart"/>
      <w:r w:rsidRPr="00413A01">
        <w:rPr>
          <w:rFonts w:ascii="Nirmala UI" w:hAnsi="Nirmala UI" w:cs="Nirmala UI"/>
          <w:lang w:val="en-IN"/>
        </w:rPr>
        <w:t>প্রকৃত</w:t>
      </w:r>
      <w:proofErr w:type="spellEnd"/>
      <w:r w:rsidRPr="00413A01">
        <w:rPr>
          <w:lang w:val="en-IN"/>
        </w:rPr>
        <w:t xml:space="preserve"> </w:t>
      </w:r>
      <w:proofErr w:type="spellStart"/>
      <w:r w:rsidRPr="00413A01">
        <w:rPr>
          <w:rFonts w:ascii="Nirmala UI" w:hAnsi="Nirmala UI" w:cs="Nirmala UI"/>
          <w:lang w:val="en-IN"/>
        </w:rPr>
        <w:t>শক্তি</w:t>
      </w:r>
      <w:proofErr w:type="spellEnd"/>
      <w:r w:rsidRPr="00413A01">
        <w:rPr>
          <w:lang w:val="en-IN"/>
        </w:rPr>
        <w:t xml:space="preserve"> </w:t>
      </w:r>
      <w:proofErr w:type="spellStart"/>
      <w:r w:rsidRPr="00413A01">
        <w:rPr>
          <w:rFonts w:ascii="Nirmala UI" w:hAnsi="Nirmala UI" w:cs="Nirmala UI"/>
          <w:lang w:val="en-IN"/>
        </w:rPr>
        <w:t>তার</w:t>
      </w:r>
      <w:proofErr w:type="spellEnd"/>
      <w:r w:rsidRPr="00413A01">
        <w:rPr>
          <w:lang w:val="en-IN"/>
        </w:rPr>
        <w:t xml:space="preserve"> </w:t>
      </w:r>
      <w:proofErr w:type="spellStart"/>
      <w:r w:rsidRPr="00413A01">
        <w:rPr>
          <w:rFonts w:ascii="Nirmala UI" w:hAnsi="Nirmala UI" w:cs="Nirmala UI"/>
          <w:lang w:val="en-IN"/>
        </w:rPr>
        <w:t>জনগণের</w:t>
      </w:r>
      <w:proofErr w:type="spellEnd"/>
      <w:r w:rsidRPr="00413A01">
        <w:rPr>
          <w:lang w:val="en-IN"/>
        </w:rPr>
        <w:t xml:space="preserve"> </w:t>
      </w:r>
      <w:proofErr w:type="spellStart"/>
      <w:r w:rsidRPr="00413A01">
        <w:rPr>
          <w:rFonts w:ascii="Nirmala UI" w:hAnsi="Nirmala UI" w:cs="Nirmala UI"/>
          <w:lang w:val="en-IN"/>
        </w:rPr>
        <w:t>আধ্যাত্মিক</w:t>
      </w:r>
      <w:proofErr w:type="spellEnd"/>
      <w:r w:rsidRPr="00413A01">
        <w:rPr>
          <w:lang w:val="en-IN"/>
        </w:rPr>
        <w:t xml:space="preserve"> </w:t>
      </w:r>
      <w:proofErr w:type="spellStart"/>
      <w:r w:rsidRPr="00413A01">
        <w:rPr>
          <w:rFonts w:ascii="Nirmala UI" w:hAnsi="Nirmala UI" w:cs="Nirmala UI"/>
          <w:lang w:val="en-IN"/>
        </w:rPr>
        <w:t>এবং</w:t>
      </w:r>
      <w:proofErr w:type="spellEnd"/>
      <w:r w:rsidRPr="00413A01">
        <w:rPr>
          <w:lang w:val="en-IN"/>
        </w:rPr>
        <w:t xml:space="preserve"> </w:t>
      </w:r>
      <w:proofErr w:type="spellStart"/>
      <w:r w:rsidRPr="00413A01">
        <w:rPr>
          <w:rFonts w:ascii="Nirmala UI" w:hAnsi="Nirmala UI" w:cs="Nirmala UI"/>
          <w:lang w:val="en-IN"/>
        </w:rPr>
        <w:t>নৈতিক</w:t>
      </w:r>
      <w:proofErr w:type="spellEnd"/>
      <w:r w:rsidRPr="00413A01">
        <w:rPr>
          <w:lang w:val="en-IN"/>
        </w:rPr>
        <w:t xml:space="preserve"> </w:t>
      </w:r>
      <w:proofErr w:type="spellStart"/>
      <w:r w:rsidRPr="00413A01">
        <w:rPr>
          <w:rFonts w:ascii="Nirmala UI" w:hAnsi="Nirmala UI" w:cs="Nirmala UI"/>
          <w:lang w:val="en-IN"/>
        </w:rPr>
        <w:t>উন্নতিতে</w:t>
      </w:r>
      <w:proofErr w:type="spellEnd"/>
      <w:r w:rsidRPr="00413A01">
        <w:rPr>
          <w:lang w:val="en-IN"/>
        </w:rPr>
        <w:t xml:space="preserve"> </w:t>
      </w:r>
      <w:proofErr w:type="spellStart"/>
      <w:r w:rsidRPr="00413A01">
        <w:rPr>
          <w:rFonts w:ascii="Nirmala UI" w:hAnsi="Nirmala UI" w:cs="Nirmala UI"/>
          <w:lang w:val="en-IN"/>
        </w:rPr>
        <w:t>নিহিত</w:t>
      </w:r>
      <w:proofErr w:type="spellEnd"/>
      <w:r w:rsidRPr="00413A01">
        <w:rPr>
          <w:lang w:val="en-IN"/>
        </w:rPr>
        <w:t xml:space="preserve">, </w:t>
      </w:r>
      <w:proofErr w:type="spellStart"/>
      <w:r w:rsidRPr="00413A01">
        <w:rPr>
          <w:rFonts w:ascii="Nirmala UI" w:hAnsi="Nirmala UI" w:cs="Nirmala UI"/>
          <w:lang w:val="en-IN"/>
        </w:rPr>
        <w:t>এবং</w:t>
      </w:r>
      <w:proofErr w:type="spellEnd"/>
      <w:r w:rsidRPr="00413A01">
        <w:rPr>
          <w:lang w:val="en-IN"/>
        </w:rPr>
        <w:t xml:space="preserve"> </w:t>
      </w:r>
      <w:proofErr w:type="spellStart"/>
      <w:r w:rsidRPr="00413A01">
        <w:rPr>
          <w:rFonts w:ascii="Nirmala UI" w:hAnsi="Nirmala UI" w:cs="Nirmala UI"/>
          <w:lang w:val="en-IN"/>
        </w:rPr>
        <w:t>যুবক</w:t>
      </w:r>
      <w:proofErr w:type="spellEnd"/>
      <w:r w:rsidRPr="00413A01">
        <w:rPr>
          <w:lang w:val="en-IN"/>
        </w:rPr>
        <w:t xml:space="preserve"> </w:t>
      </w:r>
      <w:proofErr w:type="spellStart"/>
      <w:r w:rsidRPr="00413A01">
        <w:rPr>
          <w:rFonts w:ascii="Nirmala UI" w:hAnsi="Nirmala UI" w:cs="Nirmala UI"/>
          <w:lang w:val="en-IN"/>
        </w:rPr>
        <w:t>সমাজকে</w:t>
      </w:r>
      <w:proofErr w:type="spellEnd"/>
      <w:r w:rsidRPr="00413A01">
        <w:rPr>
          <w:lang w:val="en-IN"/>
        </w:rPr>
        <w:t xml:space="preserve"> </w:t>
      </w:r>
      <w:proofErr w:type="spellStart"/>
      <w:r w:rsidRPr="00413A01">
        <w:rPr>
          <w:rFonts w:ascii="Nirmala UI" w:hAnsi="Nirmala UI" w:cs="Nirmala UI"/>
          <w:lang w:val="en-IN"/>
        </w:rPr>
        <w:t>আধ্যাত্মিক</w:t>
      </w:r>
      <w:proofErr w:type="spellEnd"/>
      <w:r w:rsidRPr="00413A01">
        <w:rPr>
          <w:lang w:val="en-IN"/>
        </w:rPr>
        <w:t xml:space="preserve"> </w:t>
      </w:r>
      <w:proofErr w:type="spellStart"/>
      <w:r w:rsidRPr="00413A01">
        <w:rPr>
          <w:rFonts w:ascii="Nirmala UI" w:hAnsi="Nirmala UI" w:cs="Nirmala UI"/>
          <w:lang w:val="en-IN"/>
        </w:rPr>
        <w:t>বিকাশের</w:t>
      </w:r>
      <w:proofErr w:type="spellEnd"/>
      <w:r w:rsidRPr="00413A01">
        <w:rPr>
          <w:lang w:val="en-IN"/>
        </w:rPr>
        <w:t xml:space="preserve"> </w:t>
      </w:r>
      <w:proofErr w:type="spellStart"/>
      <w:r w:rsidRPr="00413A01">
        <w:rPr>
          <w:rFonts w:ascii="Nirmala UI" w:hAnsi="Nirmala UI" w:cs="Nirmala UI"/>
          <w:lang w:val="en-IN"/>
        </w:rPr>
        <w:t>পাশাপাশি</w:t>
      </w:r>
      <w:proofErr w:type="spellEnd"/>
      <w:r w:rsidRPr="00413A01">
        <w:rPr>
          <w:lang w:val="en-IN"/>
        </w:rPr>
        <w:t xml:space="preserve"> </w:t>
      </w:r>
      <w:proofErr w:type="spellStart"/>
      <w:r w:rsidRPr="00413A01">
        <w:rPr>
          <w:rFonts w:ascii="Nirmala UI" w:hAnsi="Nirmala UI" w:cs="Nirmala UI"/>
          <w:lang w:val="en-IN"/>
        </w:rPr>
        <w:t>সমাজসেবায়</w:t>
      </w:r>
      <w:proofErr w:type="spellEnd"/>
      <w:r w:rsidRPr="00413A01">
        <w:rPr>
          <w:lang w:val="en-IN"/>
        </w:rPr>
        <w:t xml:space="preserve"> </w:t>
      </w:r>
      <w:proofErr w:type="spellStart"/>
      <w:r w:rsidRPr="00413A01">
        <w:rPr>
          <w:rFonts w:ascii="Nirmala UI" w:hAnsi="Nirmala UI" w:cs="Nirmala UI"/>
          <w:lang w:val="en-IN"/>
        </w:rPr>
        <w:t>অংশগ্রহণ</w:t>
      </w:r>
      <w:proofErr w:type="spellEnd"/>
      <w:r w:rsidRPr="00413A01">
        <w:rPr>
          <w:lang w:val="en-IN"/>
        </w:rPr>
        <w:t xml:space="preserve"> </w:t>
      </w:r>
      <w:proofErr w:type="spellStart"/>
      <w:r w:rsidRPr="00413A01">
        <w:rPr>
          <w:rFonts w:ascii="Nirmala UI" w:hAnsi="Nirmala UI" w:cs="Nirmala UI"/>
          <w:lang w:val="en-IN"/>
        </w:rPr>
        <w:t>করতে</w:t>
      </w:r>
      <w:proofErr w:type="spellEnd"/>
      <w:r w:rsidRPr="00413A01">
        <w:rPr>
          <w:lang w:val="en-IN"/>
        </w:rPr>
        <w:t xml:space="preserve"> </w:t>
      </w:r>
      <w:proofErr w:type="spellStart"/>
      <w:r w:rsidRPr="00413A01">
        <w:rPr>
          <w:rFonts w:ascii="Nirmala UI" w:hAnsi="Nirmala UI" w:cs="Nirmala UI"/>
          <w:lang w:val="en-IN"/>
        </w:rPr>
        <w:t>অনুপ্রাণিত</w:t>
      </w:r>
      <w:proofErr w:type="spellEnd"/>
      <w:r w:rsidRPr="00413A01">
        <w:rPr>
          <w:lang w:val="en-IN"/>
        </w:rPr>
        <w:t xml:space="preserve"> </w:t>
      </w:r>
      <w:proofErr w:type="spellStart"/>
      <w:r w:rsidRPr="00413A01">
        <w:rPr>
          <w:rFonts w:ascii="Nirmala UI" w:hAnsi="Nirmala UI" w:cs="Nirmala UI"/>
          <w:lang w:val="en-IN"/>
        </w:rPr>
        <w:t>করতেন</w:t>
      </w:r>
      <w:proofErr w:type="spellEnd"/>
      <w:r w:rsidRPr="00413A01">
        <w:rPr>
          <w:rFonts w:ascii="Nirmala UI" w:hAnsi="Nirmala UI" w:cs="Nirmala UI"/>
          <w:lang w:val="en-IN"/>
        </w:rPr>
        <w:t>।</w:t>
      </w:r>
      <w:r w:rsidRPr="00413A01">
        <w:rPr>
          <w:lang w:val="en-IN"/>
        </w:rPr>
        <w:t xml:space="preserve"> </w:t>
      </w:r>
      <w:proofErr w:type="spellStart"/>
      <w:r w:rsidRPr="00413A01">
        <w:rPr>
          <w:rFonts w:ascii="Nirmala UI" w:hAnsi="Nirmala UI" w:cs="Nirmala UI"/>
          <w:lang w:val="en-IN"/>
        </w:rPr>
        <w:t>তাঁর</w:t>
      </w:r>
      <w:proofErr w:type="spellEnd"/>
      <w:r w:rsidRPr="00413A01">
        <w:rPr>
          <w:lang w:val="en-IN"/>
        </w:rPr>
        <w:t xml:space="preserve"> </w:t>
      </w:r>
      <w:proofErr w:type="spellStart"/>
      <w:r w:rsidRPr="00413A01">
        <w:rPr>
          <w:rFonts w:ascii="Nirmala UI" w:hAnsi="Nirmala UI" w:cs="Nirmala UI"/>
          <w:lang w:val="en-IN"/>
        </w:rPr>
        <w:t>শিক্ষা</w:t>
      </w:r>
      <w:proofErr w:type="spellEnd"/>
      <w:r w:rsidRPr="00413A01">
        <w:rPr>
          <w:lang w:val="en-IN"/>
        </w:rPr>
        <w:t xml:space="preserve"> </w:t>
      </w:r>
      <w:proofErr w:type="spellStart"/>
      <w:r w:rsidRPr="00413A01">
        <w:rPr>
          <w:rFonts w:ascii="Nirmala UI" w:hAnsi="Nirmala UI" w:cs="Nirmala UI"/>
          <w:lang w:val="en-IN"/>
        </w:rPr>
        <w:t>আজও</w:t>
      </w:r>
      <w:proofErr w:type="spellEnd"/>
      <w:r w:rsidRPr="00413A01">
        <w:rPr>
          <w:lang w:val="en-IN"/>
        </w:rPr>
        <w:t xml:space="preserve"> </w:t>
      </w:r>
      <w:proofErr w:type="spellStart"/>
      <w:r w:rsidRPr="00413A01">
        <w:rPr>
          <w:rFonts w:ascii="Nirmala UI" w:hAnsi="Nirmala UI" w:cs="Nirmala UI"/>
          <w:lang w:val="en-IN"/>
        </w:rPr>
        <w:t>কোটি</w:t>
      </w:r>
      <w:proofErr w:type="spellEnd"/>
      <w:r w:rsidRPr="00413A01">
        <w:rPr>
          <w:lang w:val="en-IN"/>
        </w:rPr>
        <w:t xml:space="preserve"> </w:t>
      </w:r>
      <w:proofErr w:type="spellStart"/>
      <w:r w:rsidRPr="00413A01">
        <w:rPr>
          <w:rFonts w:ascii="Nirmala UI" w:hAnsi="Nirmala UI" w:cs="Nirmala UI"/>
          <w:lang w:val="en-IN"/>
        </w:rPr>
        <w:t>কোটি</w:t>
      </w:r>
      <w:proofErr w:type="spellEnd"/>
      <w:r w:rsidRPr="00413A01">
        <w:rPr>
          <w:lang w:val="en-IN"/>
        </w:rPr>
        <w:t xml:space="preserve"> </w:t>
      </w:r>
      <w:proofErr w:type="spellStart"/>
      <w:r w:rsidRPr="00413A01">
        <w:rPr>
          <w:rFonts w:ascii="Nirmala UI" w:hAnsi="Nirmala UI" w:cs="Nirmala UI"/>
          <w:lang w:val="en-IN"/>
        </w:rPr>
        <w:t>মানুষের</w:t>
      </w:r>
      <w:proofErr w:type="spellEnd"/>
      <w:r w:rsidRPr="00413A01">
        <w:rPr>
          <w:lang w:val="en-IN"/>
        </w:rPr>
        <w:t xml:space="preserve"> </w:t>
      </w:r>
      <w:proofErr w:type="spellStart"/>
      <w:r w:rsidRPr="00413A01">
        <w:rPr>
          <w:rFonts w:ascii="Nirmala UI" w:hAnsi="Nirmala UI" w:cs="Nirmala UI"/>
          <w:lang w:val="en-IN"/>
        </w:rPr>
        <w:t>অন্তরে</w:t>
      </w:r>
      <w:proofErr w:type="spellEnd"/>
      <w:r w:rsidRPr="00413A01">
        <w:rPr>
          <w:lang w:val="en-IN"/>
        </w:rPr>
        <w:t xml:space="preserve"> </w:t>
      </w:r>
      <w:proofErr w:type="spellStart"/>
      <w:r w:rsidRPr="00413A01">
        <w:rPr>
          <w:rFonts w:ascii="Nirmala UI" w:hAnsi="Nirmala UI" w:cs="Nirmala UI"/>
          <w:lang w:val="en-IN"/>
        </w:rPr>
        <w:t>অনুপ্রেরণা</w:t>
      </w:r>
      <w:proofErr w:type="spellEnd"/>
      <w:r w:rsidRPr="00413A01">
        <w:rPr>
          <w:lang w:val="en-IN"/>
        </w:rPr>
        <w:t xml:space="preserve"> </w:t>
      </w:r>
      <w:proofErr w:type="spellStart"/>
      <w:r w:rsidRPr="00413A01">
        <w:rPr>
          <w:rFonts w:ascii="Nirmala UI" w:hAnsi="Nirmala UI" w:cs="Nirmala UI"/>
          <w:lang w:val="en-IN"/>
        </w:rPr>
        <w:t>জোগায়</w:t>
      </w:r>
      <w:proofErr w:type="spellEnd"/>
      <w:r w:rsidRPr="00413A01">
        <w:rPr>
          <w:lang w:val="en-IN"/>
        </w:rPr>
        <w:t xml:space="preserve">, </w:t>
      </w:r>
      <w:proofErr w:type="spellStart"/>
      <w:r w:rsidRPr="00413A01">
        <w:rPr>
          <w:rFonts w:ascii="Nirmala UI" w:hAnsi="Nirmala UI" w:cs="Nirmala UI"/>
          <w:lang w:val="en-IN"/>
        </w:rPr>
        <w:t>এবং</w:t>
      </w:r>
      <w:proofErr w:type="spellEnd"/>
      <w:r w:rsidRPr="00413A01">
        <w:rPr>
          <w:lang w:val="en-IN"/>
        </w:rPr>
        <w:t xml:space="preserve"> </w:t>
      </w:r>
      <w:proofErr w:type="spellStart"/>
      <w:r w:rsidRPr="00413A01">
        <w:rPr>
          <w:rFonts w:ascii="Nirmala UI" w:hAnsi="Nirmala UI" w:cs="Nirmala UI"/>
          <w:lang w:val="en-IN"/>
        </w:rPr>
        <w:t>তিনি</w:t>
      </w:r>
      <w:proofErr w:type="spellEnd"/>
      <w:r w:rsidRPr="00413A01">
        <w:rPr>
          <w:lang w:val="en-IN"/>
        </w:rPr>
        <w:t xml:space="preserve"> </w:t>
      </w:r>
      <w:proofErr w:type="spellStart"/>
      <w:r w:rsidRPr="00413A01">
        <w:rPr>
          <w:rFonts w:ascii="Nirmala UI" w:hAnsi="Nirmala UI" w:cs="Nirmala UI"/>
          <w:lang w:val="en-IN"/>
        </w:rPr>
        <w:t>আধ্যাত্মিকতা</w:t>
      </w:r>
      <w:proofErr w:type="spellEnd"/>
      <w:r w:rsidRPr="00413A01">
        <w:rPr>
          <w:lang w:val="en-IN"/>
        </w:rPr>
        <w:t xml:space="preserve"> </w:t>
      </w:r>
      <w:r w:rsidRPr="00413A01">
        <w:rPr>
          <w:rFonts w:ascii="Nirmala UI" w:hAnsi="Nirmala UI" w:cs="Nirmala UI"/>
          <w:lang w:val="en-IN"/>
        </w:rPr>
        <w:t>ও</w:t>
      </w:r>
      <w:r w:rsidRPr="00413A01">
        <w:rPr>
          <w:lang w:val="en-IN"/>
        </w:rPr>
        <w:t xml:space="preserve"> </w:t>
      </w:r>
      <w:proofErr w:type="spellStart"/>
      <w:r w:rsidRPr="00413A01">
        <w:rPr>
          <w:rFonts w:ascii="Nirmala UI" w:hAnsi="Nirmala UI" w:cs="Nirmala UI"/>
          <w:lang w:val="en-IN"/>
        </w:rPr>
        <w:t>সামাজিক</w:t>
      </w:r>
      <w:proofErr w:type="spellEnd"/>
      <w:r w:rsidRPr="00413A01">
        <w:rPr>
          <w:lang w:val="en-IN"/>
        </w:rPr>
        <w:t xml:space="preserve"> </w:t>
      </w:r>
      <w:proofErr w:type="spellStart"/>
      <w:r w:rsidRPr="00413A01">
        <w:rPr>
          <w:rFonts w:ascii="Nirmala UI" w:hAnsi="Nirmala UI" w:cs="Nirmala UI"/>
          <w:lang w:val="en-IN"/>
        </w:rPr>
        <w:t>কর্মের</w:t>
      </w:r>
      <w:proofErr w:type="spellEnd"/>
      <w:r w:rsidRPr="00413A01">
        <w:rPr>
          <w:lang w:val="en-IN"/>
        </w:rPr>
        <w:t xml:space="preserve"> </w:t>
      </w:r>
      <w:proofErr w:type="spellStart"/>
      <w:r w:rsidRPr="00413A01">
        <w:rPr>
          <w:rFonts w:ascii="Nirmala UI" w:hAnsi="Nirmala UI" w:cs="Nirmala UI"/>
          <w:lang w:val="en-IN"/>
        </w:rPr>
        <w:t>মধ্যে</w:t>
      </w:r>
      <w:proofErr w:type="spellEnd"/>
      <w:r w:rsidRPr="00413A01">
        <w:rPr>
          <w:lang w:val="en-IN"/>
        </w:rPr>
        <w:t xml:space="preserve"> </w:t>
      </w:r>
      <w:proofErr w:type="spellStart"/>
      <w:r w:rsidRPr="00413A01">
        <w:rPr>
          <w:rFonts w:ascii="Nirmala UI" w:hAnsi="Nirmala UI" w:cs="Nirmala UI"/>
          <w:lang w:val="en-IN"/>
        </w:rPr>
        <w:t>এক</w:t>
      </w:r>
      <w:proofErr w:type="spellEnd"/>
      <w:r w:rsidRPr="00413A01">
        <w:rPr>
          <w:lang w:val="en-IN"/>
        </w:rPr>
        <w:t xml:space="preserve"> </w:t>
      </w:r>
      <w:proofErr w:type="spellStart"/>
      <w:r w:rsidRPr="00413A01">
        <w:rPr>
          <w:rFonts w:ascii="Nirmala UI" w:hAnsi="Nirmala UI" w:cs="Nirmala UI"/>
          <w:lang w:val="en-IN"/>
        </w:rPr>
        <w:t>আদর্শ</w:t>
      </w:r>
      <w:proofErr w:type="spellEnd"/>
      <w:r w:rsidRPr="00413A01">
        <w:rPr>
          <w:lang w:val="en-IN"/>
        </w:rPr>
        <w:t xml:space="preserve"> </w:t>
      </w:r>
      <w:proofErr w:type="spellStart"/>
      <w:r w:rsidRPr="00413A01">
        <w:rPr>
          <w:rFonts w:ascii="Nirmala UI" w:hAnsi="Nirmala UI" w:cs="Nirmala UI"/>
          <w:lang w:val="en-IN"/>
        </w:rPr>
        <w:t>ভারসাম্য</w:t>
      </w:r>
      <w:proofErr w:type="spellEnd"/>
      <w:r w:rsidRPr="00413A01">
        <w:rPr>
          <w:lang w:val="en-IN"/>
        </w:rPr>
        <w:t xml:space="preserve"> </w:t>
      </w:r>
      <w:proofErr w:type="spellStart"/>
      <w:r w:rsidRPr="00413A01">
        <w:rPr>
          <w:rFonts w:ascii="Nirmala UI" w:hAnsi="Nirmala UI" w:cs="Nirmala UI"/>
          <w:lang w:val="en-IN"/>
        </w:rPr>
        <w:t>স্থাপন</w:t>
      </w:r>
      <w:proofErr w:type="spellEnd"/>
      <w:r w:rsidRPr="00413A01">
        <w:rPr>
          <w:lang w:val="en-IN"/>
        </w:rPr>
        <w:t xml:space="preserve"> </w:t>
      </w:r>
      <w:proofErr w:type="spellStart"/>
      <w:r w:rsidRPr="00413A01">
        <w:rPr>
          <w:rFonts w:ascii="Nirmala UI" w:hAnsi="Nirmala UI" w:cs="Nirmala UI"/>
          <w:lang w:val="en-IN"/>
        </w:rPr>
        <w:t>করেছেন</w:t>
      </w:r>
      <w:proofErr w:type="spellEnd"/>
      <w:r w:rsidRPr="00413A01">
        <w:rPr>
          <w:rFonts w:ascii="Nirmala UI" w:hAnsi="Nirmala UI" w:cs="Nirmala UI"/>
          <w:lang w:val="en-IN"/>
        </w:rPr>
        <w:t>।</w:t>
      </w:r>
    </w:p>
    <w:p w14:paraId="1F644506" w14:textId="77777777" w:rsidR="00413A01" w:rsidRDefault="00413A01" w:rsidP="00EC13CF">
      <w:pPr>
        <w:rPr>
          <w:lang w:val="en-IN"/>
        </w:rPr>
      </w:pPr>
    </w:p>
    <w:p w14:paraId="428A5E67" w14:textId="77777777" w:rsidR="004E41B8" w:rsidRDefault="004E41B8" w:rsidP="00EC13CF">
      <w:pPr>
        <w:rPr>
          <w:lang w:val="en-IN"/>
        </w:rPr>
      </w:pPr>
    </w:p>
    <w:p w14:paraId="33C6751F" w14:textId="77777777" w:rsidR="004E41B8" w:rsidRPr="004E41B8" w:rsidRDefault="004E41B8" w:rsidP="004E41B8">
      <w:pPr>
        <w:rPr>
          <w:b/>
          <w:bCs/>
          <w:lang w:val="en-IN"/>
        </w:rPr>
      </w:pPr>
      <w:r w:rsidRPr="004E41B8">
        <w:rPr>
          <w:b/>
          <w:bCs/>
          <w:lang w:val="en-IN"/>
        </w:rPr>
        <w:t>School Events at Sri Ramakrishna Siksha Niketan</w:t>
      </w:r>
    </w:p>
    <w:p w14:paraId="5F87FADB" w14:textId="77777777" w:rsidR="004E41B8" w:rsidRPr="004E41B8" w:rsidRDefault="004E41B8" w:rsidP="004E41B8">
      <w:pPr>
        <w:rPr>
          <w:lang w:val="en-IN"/>
        </w:rPr>
      </w:pPr>
      <w:r w:rsidRPr="004E41B8">
        <w:rPr>
          <w:b/>
          <w:bCs/>
          <w:lang w:val="en-IN"/>
        </w:rPr>
        <w:t>1. Annual Function (2024-10-12)</w:t>
      </w:r>
      <w:r w:rsidRPr="004E41B8">
        <w:rPr>
          <w:lang w:val="en-IN"/>
        </w:rPr>
        <w:t> The </w:t>
      </w:r>
      <w:r w:rsidRPr="004E41B8">
        <w:rPr>
          <w:b/>
          <w:bCs/>
          <w:lang w:val="en-IN"/>
        </w:rPr>
        <w:t>Annual Function</w:t>
      </w:r>
      <w:r w:rsidRPr="004E41B8">
        <w:rPr>
          <w:lang w:val="en-IN"/>
        </w:rPr>
        <w:t xml:space="preserve"> at Sri Ramakrishna Siksha Niketan was a memorable event, marked by a prize distribution ceremony that celebrated the achievements of students across various domains. The function recognized excellence in academics, sports, and cultural activities, with awards presented to students who excelled in different competitions. The event began with the Principal’s speech, emphasizing the importance of recognizing student talent and encouraging them to strive for excellence. Esteemed guests graced the occasion, inspiring students to aim high in all their </w:t>
      </w:r>
      <w:proofErr w:type="spellStart"/>
      <w:r w:rsidRPr="004E41B8">
        <w:rPr>
          <w:lang w:val="en-IN"/>
        </w:rPr>
        <w:t>endeavors</w:t>
      </w:r>
      <w:proofErr w:type="spellEnd"/>
      <w:r w:rsidRPr="004E41B8">
        <w:rPr>
          <w:lang w:val="en-IN"/>
        </w:rPr>
        <w:t>. The ceremony reinforced values such as discipline, perseverance, and teamwork, celebrating the hard work and dedication of the students.</w:t>
      </w:r>
    </w:p>
    <w:p w14:paraId="7EAF802B" w14:textId="77777777" w:rsidR="004E41B8" w:rsidRPr="004E41B8" w:rsidRDefault="004E41B8" w:rsidP="004E41B8">
      <w:pPr>
        <w:rPr>
          <w:lang w:val="en-IN"/>
        </w:rPr>
      </w:pPr>
      <w:r w:rsidRPr="004E41B8">
        <w:rPr>
          <w:b/>
          <w:bCs/>
          <w:lang w:val="en-IN"/>
        </w:rPr>
        <w:t>2. Republic Day Celebration (2024-01-26)</w:t>
      </w:r>
      <w:r w:rsidRPr="004E41B8">
        <w:rPr>
          <w:lang w:val="en-IN"/>
        </w:rPr>
        <w:t> Sri Ramakrishna Siksha Niketan celebrated </w:t>
      </w:r>
      <w:r w:rsidRPr="004E41B8">
        <w:rPr>
          <w:b/>
          <w:bCs/>
          <w:lang w:val="en-IN"/>
        </w:rPr>
        <w:t>India's 75th Republic Day</w:t>
      </w:r>
      <w:r w:rsidRPr="004E41B8">
        <w:rPr>
          <w:lang w:val="en-IN"/>
        </w:rPr>
        <w:t xml:space="preserve"> with enthusiasm and pride. The event featured the participation of the school in the Republic Day parade at the SDO field, organized by </w:t>
      </w:r>
      <w:proofErr w:type="spellStart"/>
      <w:r w:rsidRPr="004E41B8">
        <w:rPr>
          <w:lang w:val="en-IN"/>
        </w:rPr>
        <w:t>Jangipur</w:t>
      </w:r>
      <w:proofErr w:type="spellEnd"/>
      <w:r w:rsidRPr="004E41B8">
        <w:rPr>
          <w:lang w:val="en-IN"/>
        </w:rPr>
        <w:t xml:space="preserve"> Municipality. The day began with a flag-hoisting ceremony by the Principal, followed by a series of cultural performances by students, including patriotic songs, dances, and skits that celebrated India's rich heritage. After the on-campus celebrations, the school contingent participated in the parade, demonstrating discipline and unity. The event concluded with speeches from local leaders, reinforcing the values of democracy, unity, and the importance of education in shaping future citizens. Students returned inspired, having experienced a deep sense of national pride.</w:t>
      </w:r>
    </w:p>
    <w:p w14:paraId="2DD4DEF1" w14:textId="77777777" w:rsidR="004E41B8" w:rsidRPr="004E41B8" w:rsidRDefault="004E41B8" w:rsidP="004E41B8">
      <w:pPr>
        <w:rPr>
          <w:lang w:val="en-IN"/>
        </w:rPr>
      </w:pPr>
      <w:r w:rsidRPr="004E41B8">
        <w:rPr>
          <w:b/>
          <w:bCs/>
          <w:lang w:val="en-IN"/>
        </w:rPr>
        <w:t>3. Sports Day Event (2024-08-25)</w:t>
      </w:r>
      <w:r w:rsidRPr="004E41B8">
        <w:rPr>
          <w:lang w:val="en-IN"/>
        </w:rPr>
        <w:t> The </w:t>
      </w:r>
      <w:r w:rsidRPr="004E41B8">
        <w:rPr>
          <w:b/>
          <w:bCs/>
          <w:lang w:val="en-IN"/>
        </w:rPr>
        <w:t>Sports Day</w:t>
      </w:r>
      <w:r w:rsidRPr="004E41B8">
        <w:rPr>
          <w:lang w:val="en-IN"/>
        </w:rPr>
        <w:t xml:space="preserve"> at Sri Ramakrishna Siksha Niketan was filled with excitement, competition, and team spirit. Students from all grades participated in various track and field events, culminating in a relay race between teachers and students. The event celebrated not just athletic performance, but also teamwork, perseverance, and sportsmanship. A prize distribution ceremony was held to </w:t>
      </w:r>
      <w:proofErr w:type="spellStart"/>
      <w:r w:rsidRPr="004E41B8">
        <w:rPr>
          <w:lang w:val="en-IN"/>
        </w:rPr>
        <w:t>honor</w:t>
      </w:r>
      <w:proofErr w:type="spellEnd"/>
      <w:r w:rsidRPr="004E41B8">
        <w:rPr>
          <w:lang w:val="en-IN"/>
        </w:rPr>
        <w:t xml:space="preserve"> the winners, and the day </w:t>
      </w:r>
      <w:r w:rsidRPr="004E41B8">
        <w:rPr>
          <w:lang w:val="en-IN"/>
        </w:rPr>
        <w:lastRenderedPageBreak/>
        <w:t>highlighted the importance of physical fitness and friendly competition in the development of students.</w:t>
      </w:r>
    </w:p>
    <w:p w14:paraId="5A799DFD" w14:textId="77777777" w:rsidR="004E41B8" w:rsidRPr="004E41B8" w:rsidRDefault="004E41B8" w:rsidP="004E41B8">
      <w:pPr>
        <w:rPr>
          <w:lang w:val="en-IN"/>
        </w:rPr>
      </w:pPr>
      <w:r w:rsidRPr="004E41B8">
        <w:rPr>
          <w:b/>
          <w:bCs/>
          <w:lang w:val="en-IN"/>
        </w:rPr>
        <w:t>4. Yuva Diwas (National Youth Day) Celebration (2021-10-12)</w:t>
      </w:r>
      <w:r w:rsidRPr="004E41B8">
        <w:rPr>
          <w:lang w:val="en-IN"/>
        </w:rPr>
        <w:t> On </w:t>
      </w:r>
      <w:r w:rsidRPr="004E41B8">
        <w:rPr>
          <w:b/>
          <w:bCs/>
          <w:lang w:val="en-IN"/>
        </w:rPr>
        <w:t>National Youth Day</w:t>
      </w:r>
      <w:r w:rsidRPr="004E41B8">
        <w:rPr>
          <w:lang w:val="en-IN"/>
        </w:rPr>
        <w:t>, Sri Ramakrishna Siksha Niketan celebrated the birth anniversary of </w:t>
      </w:r>
      <w:r w:rsidRPr="004E41B8">
        <w:rPr>
          <w:b/>
          <w:bCs/>
          <w:lang w:val="en-IN"/>
        </w:rPr>
        <w:t>Swami Vivekananda</w:t>
      </w:r>
      <w:r w:rsidRPr="004E41B8">
        <w:rPr>
          <w:lang w:val="en-IN"/>
        </w:rPr>
        <w:t>, a guiding light for youth across India. The day started with a </w:t>
      </w:r>
      <w:proofErr w:type="spellStart"/>
      <w:r w:rsidRPr="004E41B8">
        <w:rPr>
          <w:b/>
          <w:bCs/>
          <w:lang w:val="en-IN"/>
        </w:rPr>
        <w:t>prabhatpheri</w:t>
      </w:r>
      <w:proofErr w:type="spellEnd"/>
      <w:r w:rsidRPr="004E41B8">
        <w:rPr>
          <w:b/>
          <w:bCs/>
          <w:lang w:val="en-IN"/>
        </w:rPr>
        <w:t xml:space="preserve"> (morning procession)</w:t>
      </w:r>
      <w:r w:rsidRPr="004E41B8">
        <w:rPr>
          <w:lang w:val="en-IN"/>
        </w:rPr>
        <w:t>, where students and teachers marched through the local streets, carrying placards with inspiring quotes from Swami Vivekananda. The procession was followed by a series of cultural performances and speeches that highlighted Vivekananda's teachings on courage, self-discipline, and social responsibility. Students participated in a speech competition, discussing how Swami Vivekananda’s philosophy had inspired them. The day concluded with a group pledge to uphold Vivekananda’s ideals in their personal lives, reinforcing the message of youth empowerment and national service.</w:t>
      </w:r>
    </w:p>
    <w:p w14:paraId="06AED5F8" w14:textId="77777777" w:rsidR="004E41B8" w:rsidRPr="004E41B8" w:rsidRDefault="004E41B8" w:rsidP="004E41B8">
      <w:pPr>
        <w:rPr>
          <w:lang w:val="en-IN"/>
        </w:rPr>
      </w:pPr>
      <w:r w:rsidRPr="004E41B8">
        <w:rPr>
          <w:b/>
          <w:bCs/>
          <w:lang w:val="en-IN"/>
        </w:rPr>
        <w:t>5. Teachers’ Day Celebration (2024-09-05)</w:t>
      </w:r>
      <w:r w:rsidRPr="004E41B8">
        <w:rPr>
          <w:lang w:val="en-IN"/>
        </w:rPr>
        <w:t> On </w:t>
      </w:r>
      <w:r w:rsidRPr="004E41B8">
        <w:rPr>
          <w:b/>
          <w:bCs/>
          <w:lang w:val="en-IN"/>
        </w:rPr>
        <w:t>Teachers' Day</w:t>
      </w:r>
      <w:r w:rsidRPr="004E41B8">
        <w:rPr>
          <w:lang w:val="en-IN"/>
        </w:rPr>
        <w:t xml:space="preserve">, Sri Ramakrishna Siksha Niketan </w:t>
      </w:r>
      <w:proofErr w:type="spellStart"/>
      <w:r w:rsidRPr="004E41B8">
        <w:rPr>
          <w:lang w:val="en-IN"/>
        </w:rPr>
        <w:t>honored</w:t>
      </w:r>
      <w:proofErr w:type="spellEnd"/>
      <w:r w:rsidRPr="004E41B8">
        <w:rPr>
          <w:lang w:val="en-IN"/>
        </w:rPr>
        <w:t xml:space="preserve"> the contributions of educators in shaping young minds. The celebration began with a special morning assembly, where students expressed their gratitude through heartfelt speeches. The Principal gave an inspiring address, reminding students of the dedication and sacrifices made by teachers. Students organized a cultural program, including dances, skits, and songs dedicated to teachers. A humorous skit, where students role-played as teachers, brought laughter and joy. The event was a beautiful expression of appreciation and love for the teachers who guide and mentor the students in their academic and personal growth.</w:t>
      </w:r>
    </w:p>
    <w:p w14:paraId="7C534383" w14:textId="77777777" w:rsidR="004E41B8" w:rsidRPr="004E41B8" w:rsidRDefault="004E41B8" w:rsidP="004E41B8">
      <w:pPr>
        <w:rPr>
          <w:lang w:val="en-IN"/>
        </w:rPr>
      </w:pPr>
      <w:r w:rsidRPr="004E41B8">
        <w:rPr>
          <w:b/>
          <w:bCs/>
          <w:lang w:val="en-IN"/>
        </w:rPr>
        <w:t>6. School Picnic &amp; Tour (2018-02-18)</w:t>
      </w:r>
      <w:r w:rsidRPr="004E41B8">
        <w:rPr>
          <w:lang w:val="en-IN"/>
        </w:rPr>
        <w:t> In 2018, students and teachers from Sri Ramakrishna Siksha Niketan enjoyed a delightful school picnic at </w:t>
      </w:r>
      <w:proofErr w:type="spellStart"/>
      <w:r w:rsidRPr="004E41B8">
        <w:rPr>
          <w:b/>
          <w:bCs/>
          <w:lang w:val="en-IN"/>
        </w:rPr>
        <w:t>Massanjore</w:t>
      </w:r>
      <w:proofErr w:type="spellEnd"/>
      <w:r w:rsidRPr="004E41B8">
        <w:rPr>
          <w:b/>
          <w:bCs/>
          <w:lang w:val="en-IN"/>
        </w:rPr>
        <w:t xml:space="preserve"> Dam</w:t>
      </w:r>
      <w:r w:rsidRPr="004E41B8">
        <w:rPr>
          <w:lang w:val="en-IN"/>
        </w:rPr>
        <w:t> in Birbhum, a scenic spot located on the Mayurakshi River. The picnic combined leisure with learning, as students were given a guided tour of the dam, where they learned about its engineering significance and role in irrigation and power generation. After a delightful lunch by the riverbank, students engaged in various games and activities such as tug-of-war and sack races. The picnic provided an opportunity for students and teachers to bond in a relaxed, natural setting, offering a refreshing break from the usual school routine.</w:t>
      </w:r>
    </w:p>
    <w:p w14:paraId="3A2A837E" w14:textId="77777777" w:rsidR="004C2C20" w:rsidRDefault="004C2C20">
      <w:pPr>
        <w:rPr>
          <w:b/>
          <w:bCs/>
          <w:sz w:val="52"/>
          <w:szCs w:val="52"/>
          <w:lang w:val="en-IN"/>
        </w:rPr>
      </w:pPr>
    </w:p>
    <w:p w14:paraId="77FDB1C3" w14:textId="77777777" w:rsidR="004C2C20" w:rsidRDefault="004C2C20">
      <w:pPr>
        <w:rPr>
          <w:b/>
          <w:bCs/>
          <w:sz w:val="52"/>
          <w:szCs w:val="52"/>
          <w:lang w:val="en-IN"/>
        </w:rPr>
      </w:pPr>
    </w:p>
    <w:p w14:paraId="4E3C8B3A" w14:textId="77777777" w:rsidR="004C2C20" w:rsidRDefault="004C2C20">
      <w:pPr>
        <w:rPr>
          <w:b/>
          <w:bCs/>
          <w:sz w:val="52"/>
          <w:szCs w:val="52"/>
          <w:lang w:val="en-IN"/>
        </w:rPr>
      </w:pPr>
    </w:p>
    <w:p w14:paraId="7D24F918" w14:textId="77777777" w:rsidR="004C2C20" w:rsidRDefault="004C2C20">
      <w:pPr>
        <w:rPr>
          <w:b/>
          <w:bCs/>
          <w:sz w:val="52"/>
          <w:szCs w:val="52"/>
          <w:lang w:val="en-IN"/>
        </w:rPr>
      </w:pPr>
    </w:p>
    <w:p w14:paraId="3939E436" w14:textId="77777777" w:rsidR="004C2C20" w:rsidRDefault="004C2C20">
      <w:pPr>
        <w:rPr>
          <w:b/>
          <w:bCs/>
          <w:sz w:val="52"/>
          <w:szCs w:val="52"/>
          <w:lang w:val="en-IN"/>
        </w:rPr>
      </w:pPr>
    </w:p>
    <w:p w14:paraId="4CBD7274" w14:textId="0E74FDD1" w:rsidR="0010616F" w:rsidRDefault="0010616F">
      <w:pPr>
        <w:rPr>
          <w:b/>
          <w:bCs/>
          <w:sz w:val="52"/>
          <w:szCs w:val="52"/>
          <w:lang w:val="en-IN"/>
        </w:rPr>
      </w:pPr>
      <w:r w:rsidRPr="0010616F">
        <w:rPr>
          <w:b/>
          <w:bCs/>
          <w:sz w:val="52"/>
          <w:szCs w:val="52"/>
          <w:lang w:val="en-IN"/>
        </w:rPr>
        <w:t>Syllabus</w:t>
      </w:r>
      <w:r>
        <w:rPr>
          <w:b/>
          <w:bCs/>
          <w:sz w:val="52"/>
          <w:szCs w:val="52"/>
          <w:lang w:val="en-IN"/>
        </w:rPr>
        <w:t>:</w:t>
      </w:r>
    </w:p>
    <w:p w14:paraId="58EE9AB8" w14:textId="4D338BDD" w:rsidR="004C2C20" w:rsidRPr="004C2C20" w:rsidRDefault="004C2C20" w:rsidP="004C2C20">
      <w:pPr>
        <w:rPr>
          <w:sz w:val="24"/>
          <w:szCs w:val="24"/>
          <w:lang w:val="en-IN"/>
        </w:rPr>
      </w:pPr>
      <w:proofErr w:type="spellStart"/>
      <w:r w:rsidRPr="004C2C20">
        <w:rPr>
          <w:rFonts w:ascii="Nirmala UI" w:hAnsi="Nirmala UI" w:cs="Nirmala UI"/>
          <w:sz w:val="24"/>
          <w:szCs w:val="24"/>
          <w:lang w:val="en-IN"/>
        </w:rPr>
        <w:t>বীজ</w:t>
      </w:r>
      <w:proofErr w:type="spellEnd"/>
      <w:r w:rsidRPr="004C2C20">
        <w:rPr>
          <w:sz w:val="24"/>
          <w:szCs w:val="24"/>
          <w:lang w:val="en-IN"/>
        </w:rPr>
        <w:t xml:space="preserve"> </w:t>
      </w:r>
      <w:proofErr w:type="spellStart"/>
      <w:r w:rsidRPr="004C2C20">
        <w:rPr>
          <w:rFonts w:ascii="Nirmala UI" w:hAnsi="Nirmala UI" w:cs="Nirmala UI"/>
          <w:sz w:val="24"/>
          <w:szCs w:val="24"/>
          <w:lang w:val="en-IN"/>
        </w:rPr>
        <w:t>শ্ৰেণী</w:t>
      </w:r>
      <w:proofErr w:type="spellEnd"/>
      <w:r>
        <w:rPr>
          <w:rFonts w:ascii="Nirmala UI" w:hAnsi="Nirmala UI" w:cs="Nirmala UI"/>
          <w:sz w:val="24"/>
          <w:szCs w:val="24"/>
          <w:lang w:val="en-IN"/>
        </w:rPr>
        <w:t xml:space="preserve"> :</w:t>
      </w:r>
    </w:p>
    <w:p w14:paraId="493F42C5" w14:textId="55C3859D" w:rsidR="004C2C20" w:rsidRDefault="004C2C20" w:rsidP="004C2C20">
      <w:pPr>
        <w:rPr>
          <w:rFonts w:ascii="Nirmala UI" w:hAnsi="Nirmala UI" w:cs="Nirmala UI"/>
          <w:sz w:val="24"/>
          <w:szCs w:val="24"/>
          <w:lang w:val="en-IN"/>
        </w:rPr>
      </w:pPr>
      <w:proofErr w:type="spellStart"/>
      <w:r w:rsidRPr="004C2C20">
        <w:rPr>
          <w:rFonts w:ascii="Nirmala UI" w:hAnsi="Nirmala UI" w:cs="Nirmala UI"/>
          <w:sz w:val="24"/>
          <w:szCs w:val="24"/>
          <w:lang w:val="en-IN"/>
        </w:rPr>
        <w:t>বাংলা</w:t>
      </w:r>
      <w:proofErr w:type="spellEnd"/>
      <w:r w:rsidRPr="004C2C20">
        <w:rPr>
          <w:sz w:val="24"/>
          <w:szCs w:val="24"/>
          <w:lang w:val="en-IN"/>
        </w:rPr>
        <w:t xml:space="preserve">, </w:t>
      </w:r>
      <w:proofErr w:type="spellStart"/>
      <w:r w:rsidRPr="004C2C20">
        <w:rPr>
          <w:rFonts w:ascii="Nirmala UI" w:hAnsi="Nirmala UI" w:cs="Nirmala UI"/>
          <w:sz w:val="24"/>
          <w:szCs w:val="24"/>
          <w:lang w:val="en-IN"/>
        </w:rPr>
        <w:t>ইংরেজী</w:t>
      </w:r>
      <w:proofErr w:type="spellEnd"/>
      <w:r w:rsidRPr="004C2C20">
        <w:rPr>
          <w:sz w:val="24"/>
          <w:szCs w:val="24"/>
          <w:lang w:val="en-IN"/>
        </w:rPr>
        <w:t xml:space="preserve">, </w:t>
      </w:r>
      <w:proofErr w:type="spellStart"/>
      <w:r w:rsidRPr="004C2C20">
        <w:rPr>
          <w:rFonts w:ascii="Nirmala UI" w:hAnsi="Nirmala UI" w:cs="Nirmala UI"/>
          <w:sz w:val="24"/>
          <w:szCs w:val="24"/>
          <w:lang w:val="en-IN"/>
        </w:rPr>
        <w:t>গণিত</w:t>
      </w:r>
      <w:proofErr w:type="spellEnd"/>
      <w:r w:rsidRPr="004C2C20">
        <w:rPr>
          <w:sz w:val="24"/>
          <w:szCs w:val="24"/>
          <w:lang w:val="en-IN"/>
        </w:rPr>
        <w:t xml:space="preserve">, </w:t>
      </w:r>
      <w:proofErr w:type="spellStart"/>
      <w:r w:rsidRPr="004C2C20">
        <w:rPr>
          <w:rFonts w:ascii="Nirmala UI" w:hAnsi="Nirmala UI" w:cs="Nirmala UI"/>
          <w:sz w:val="24"/>
          <w:szCs w:val="24"/>
          <w:lang w:val="en-IN"/>
        </w:rPr>
        <w:t>বাংলা</w:t>
      </w:r>
      <w:proofErr w:type="spellEnd"/>
      <w:r w:rsidRPr="004C2C20">
        <w:rPr>
          <w:sz w:val="24"/>
          <w:szCs w:val="24"/>
          <w:lang w:val="en-IN"/>
        </w:rPr>
        <w:t xml:space="preserve"> </w:t>
      </w:r>
      <w:r w:rsidRPr="004C2C20">
        <w:rPr>
          <w:rFonts w:ascii="Nirmala UI" w:hAnsi="Nirmala UI" w:cs="Nirmala UI"/>
          <w:sz w:val="24"/>
          <w:szCs w:val="24"/>
          <w:lang w:val="en-IN"/>
        </w:rPr>
        <w:t>ও</w:t>
      </w:r>
      <w:r w:rsidRPr="004C2C20">
        <w:rPr>
          <w:sz w:val="24"/>
          <w:szCs w:val="24"/>
          <w:lang w:val="en-IN"/>
        </w:rPr>
        <w:t xml:space="preserve"> </w:t>
      </w:r>
      <w:proofErr w:type="spellStart"/>
      <w:r w:rsidRPr="004C2C20">
        <w:rPr>
          <w:rFonts w:ascii="Nirmala UI" w:hAnsi="Nirmala UI" w:cs="Nirmala UI"/>
          <w:sz w:val="24"/>
          <w:szCs w:val="24"/>
          <w:lang w:val="en-IN"/>
        </w:rPr>
        <w:t>ইংরেজী</w:t>
      </w:r>
      <w:proofErr w:type="spellEnd"/>
      <w:r w:rsidRPr="004C2C20">
        <w:rPr>
          <w:sz w:val="24"/>
          <w:szCs w:val="24"/>
          <w:lang w:val="en-IN"/>
        </w:rPr>
        <w:t xml:space="preserve"> </w:t>
      </w:r>
      <w:proofErr w:type="spellStart"/>
      <w:r w:rsidRPr="004C2C20">
        <w:rPr>
          <w:rFonts w:ascii="Nirmala UI" w:hAnsi="Nirmala UI" w:cs="Nirmala UI"/>
          <w:sz w:val="24"/>
          <w:szCs w:val="24"/>
          <w:lang w:val="en-IN"/>
        </w:rPr>
        <w:t>ছড়া</w:t>
      </w:r>
      <w:proofErr w:type="spellEnd"/>
      <w:r w:rsidRPr="004C2C20">
        <w:rPr>
          <w:sz w:val="24"/>
          <w:szCs w:val="24"/>
          <w:lang w:val="en-IN"/>
        </w:rPr>
        <w:t xml:space="preserve">, </w:t>
      </w:r>
      <w:proofErr w:type="spellStart"/>
      <w:r w:rsidRPr="004C2C20">
        <w:rPr>
          <w:rFonts w:ascii="Nirmala UI" w:hAnsi="Nirmala UI" w:cs="Nirmala UI"/>
          <w:sz w:val="24"/>
          <w:szCs w:val="24"/>
          <w:lang w:val="en-IN"/>
        </w:rPr>
        <w:t>বাংলা</w:t>
      </w:r>
      <w:proofErr w:type="spellEnd"/>
      <w:r w:rsidRPr="004C2C20">
        <w:rPr>
          <w:sz w:val="24"/>
          <w:szCs w:val="24"/>
          <w:lang w:val="en-IN"/>
        </w:rPr>
        <w:t xml:space="preserve"> - </w:t>
      </w:r>
      <w:proofErr w:type="spellStart"/>
      <w:r w:rsidRPr="004C2C20">
        <w:rPr>
          <w:rFonts w:ascii="Nirmala UI" w:hAnsi="Nirmala UI" w:cs="Nirmala UI"/>
          <w:sz w:val="24"/>
          <w:szCs w:val="24"/>
          <w:lang w:val="en-IN"/>
        </w:rPr>
        <w:t>ইংরেজী</w:t>
      </w:r>
      <w:proofErr w:type="spellEnd"/>
      <w:r w:rsidRPr="004C2C20">
        <w:rPr>
          <w:sz w:val="24"/>
          <w:szCs w:val="24"/>
          <w:lang w:val="en-IN"/>
        </w:rPr>
        <w:t xml:space="preserve"> </w:t>
      </w:r>
      <w:r w:rsidRPr="004C2C20">
        <w:rPr>
          <w:rFonts w:ascii="Nirmala UI" w:hAnsi="Nirmala UI" w:cs="Nirmala UI"/>
          <w:sz w:val="24"/>
          <w:szCs w:val="24"/>
          <w:lang w:val="en-IN"/>
        </w:rPr>
        <w:t>ও</w:t>
      </w:r>
      <w:r w:rsidRPr="004C2C20">
        <w:rPr>
          <w:sz w:val="24"/>
          <w:szCs w:val="24"/>
          <w:lang w:val="en-IN"/>
        </w:rPr>
        <w:t xml:space="preserve"> </w:t>
      </w:r>
      <w:proofErr w:type="spellStart"/>
      <w:r w:rsidRPr="004C2C20">
        <w:rPr>
          <w:rFonts w:ascii="Nirmala UI" w:hAnsi="Nirmala UI" w:cs="Nirmala UI"/>
          <w:sz w:val="24"/>
          <w:szCs w:val="24"/>
          <w:lang w:val="en-IN"/>
        </w:rPr>
        <w:t>গণিত</w:t>
      </w:r>
      <w:proofErr w:type="spellEnd"/>
      <w:r w:rsidRPr="004C2C20">
        <w:rPr>
          <w:sz w:val="24"/>
          <w:szCs w:val="24"/>
          <w:lang w:val="en-IN"/>
        </w:rPr>
        <w:t xml:space="preserve"> </w:t>
      </w:r>
      <w:proofErr w:type="spellStart"/>
      <w:r w:rsidRPr="004C2C20">
        <w:rPr>
          <w:rFonts w:ascii="Nirmala UI" w:hAnsi="Nirmala UI" w:cs="Nirmala UI"/>
          <w:sz w:val="24"/>
          <w:szCs w:val="24"/>
          <w:lang w:val="en-IN"/>
        </w:rPr>
        <w:t>হাতেরলেখা</w:t>
      </w:r>
      <w:proofErr w:type="spellEnd"/>
      <w:r w:rsidRPr="004C2C20">
        <w:rPr>
          <w:sz w:val="24"/>
          <w:szCs w:val="24"/>
          <w:lang w:val="en-IN"/>
        </w:rPr>
        <w:t xml:space="preserve">, </w:t>
      </w:r>
      <w:proofErr w:type="spellStart"/>
      <w:r w:rsidRPr="004C2C20">
        <w:rPr>
          <w:rFonts w:ascii="Nirmala UI" w:hAnsi="Nirmala UI" w:cs="Nirmala UI"/>
          <w:sz w:val="24"/>
          <w:szCs w:val="24"/>
          <w:lang w:val="en-IN"/>
        </w:rPr>
        <w:t>শারীরশিক্ষা</w:t>
      </w:r>
      <w:proofErr w:type="spellEnd"/>
      <w:r w:rsidRPr="004C2C20">
        <w:rPr>
          <w:sz w:val="24"/>
          <w:szCs w:val="24"/>
          <w:lang w:val="en-IN"/>
        </w:rPr>
        <w:t xml:space="preserve"> </w:t>
      </w:r>
      <w:r w:rsidRPr="004C2C20">
        <w:rPr>
          <w:rFonts w:ascii="Nirmala UI" w:hAnsi="Nirmala UI" w:cs="Nirmala UI"/>
          <w:sz w:val="24"/>
          <w:szCs w:val="24"/>
          <w:lang w:val="en-IN"/>
        </w:rPr>
        <w:t>ও</w:t>
      </w:r>
      <w:r w:rsidRPr="004C2C20">
        <w:rPr>
          <w:sz w:val="24"/>
          <w:szCs w:val="24"/>
          <w:lang w:val="en-IN"/>
        </w:rPr>
        <w:t xml:space="preserve"> </w:t>
      </w:r>
      <w:proofErr w:type="spellStart"/>
      <w:r w:rsidRPr="004C2C20">
        <w:rPr>
          <w:rFonts w:ascii="Nirmala UI" w:hAnsi="Nirmala UI" w:cs="Nirmala UI"/>
          <w:sz w:val="24"/>
          <w:szCs w:val="24"/>
          <w:lang w:val="en-IN"/>
        </w:rPr>
        <w:t>কর্মশিক্ষা</w:t>
      </w:r>
      <w:proofErr w:type="spellEnd"/>
      <w:r w:rsidRPr="004C2C20">
        <w:rPr>
          <w:sz w:val="24"/>
          <w:szCs w:val="24"/>
          <w:lang w:val="en-IN"/>
        </w:rPr>
        <w:t xml:space="preserve"> </w:t>
      </w:r>
      <w:r w:rsidRPr="004C2C20">
        <w:rPr>
          <w:rFonts w:ascii="Nirmala UI" w:hAnsi="Nirmala UI" w:cs="Nirmala UI"/>
          <w:sz w:val="24"/>
          <w:szCs w:val="24"/>
          <w:lang w:val="en-IN"/>
        </w:rPr>
        <w:t>।</w:t>
      </w:r>
    </w:p>
    <w:p w14:paraId="4A7BD77A" w14:textId="77777777" w:rsidR="004C2C20" w:rsidRDefault="004C2C20" w:rsidP="004C2C20">
      <w:pPr>
        <w:rPr>
          <w:rFonts w:ascii="Nirmala UI" w:hAnsi="Nirmala UI" w:cs="Nirmala UI"/>
          <w:sz w:val="24"/>
          <w:szCs w:val="24"/>
          <w:lang w:val="en-IN"/>
        </w:rPr>
      </w:pPr>
    </w:p>
    <w:p w14:paraId="01C6FC68" w14:textId="4BF1205A" w:rsidR="004C2C20" w:rsidRPr="004C2C20" w:rsidRDefault="004C2C20" w:rsidP="004C2C20">
      <w:pPr>
        <w:rPr>
          <w:sz w:val="24"/>
          <w:szCs w:val="24"/>
          <w:lang w:val="en-IN"/>
        </w:rPr>
      </w:pPr>
      <w:proofErr w:type="spellStart"/>
      <w:r w:rsidRPr="004C2C20">
        <w:rPr>
          <w:rFonts w:ascii="Nirmala UI" w:hAnsi="Nirmala UI" w:cs="Nirmala UI"/>
          <w:sz w:val="24"/>
          <w:szCs w:val="24"/>
          <w:lang w:val="en-IN"/>
        </w:rPr>
        <w:t>অঙ্কুর</w:t>
      </w:r>
      <w:proofErr w:type="spellEnd"/>
      <w:r w:rsidRPr="004C2C20">
        <w:rPr>
          <w:sz w:val="24"/>
          <w:szCs w:val="24"/>
          <w:lang w:val="en-IN"/>
        </w:rPr>
        <w:t xml:space="preserve"> </w:t>
      </w:r>
      <w:proofErr w:type="spellStart"/>
      <w:r w:rsidRPr="004C2C20">
        <w:rPr>
          <w:rFonts w:ascii="Nirmala UI" w:hAnsi="Nirmala UI" w:cs="Nirmala UI"/>
          <w:sz w:val="24"/>
          <w:szCs w:val="24"/>
          <w:lang w:val="en-IN"/>
        </w:rPr>
        <w:t>শ্রেণী</w:t>
      </w:r>
      <w:proofErr w:type="spellEnd"/>
      <w:r>
        <w:rPr>
          <w:rFonts w:ascii="Nirmala UI" w:hAnsi="Nirmala UI" w:cs="Nirmala UI"/>
          <w:sz w:val="24"/>
          <w:szCs w:val="24"/>
          <w:lang w:val="en-IN"/>
        </w:rPr>
        <w:t xml:space="preserve"> :</w:t>
      </w:r>
    </w:p>
    <w:p w14:paraId="49CDDF13" w14:textId="77777777" w:rsidR="004C2C20" w:rsidRPr="004C2C20" w:rsidRDefault="004C2C20" w:rsidP="004C2C20">
      <w:pPr>
        <w:rPr>
          <w:sz w:val="24"/>
          <w:szCs w:val="24"/>
          <w:lang w:val="en-IN"/>
        </w:rPr>
      </w:pPr>
      <w:proofErr w:type="spellStart"/>
      <w:r w:rsidRPr="004C2C20">
        <w:rPr>
          <w:rFonts w:ascii="Nirmala UI" w:hAnsi="Nirmala UI" w:cs="Nirmala UI"/>
          <w:sz w:val="24"/>
          <w:szCs w:val="24"/>
          <w:lang w:val="en-IN"/>
        </w:rPr>
        <w:t>বাংলা</w:t>
      </w:r>
      <w:proofErr w:type="spellEnd"/>
      <w:r w:rsidRPr="004C2C20">
        <w:rPr>
          <w:sz w:val="24"/>
          <w:szCs w:val="24"/>
          <w:lang w:val="en-IN"/>
        </w:rPr>
        <w:t xml:space="preserve">, </w:t>
      </w:r>
      <w:proofErr w:type="spellStart"/>
      <w:r w:rsidRPr="004C2C20">
        <w:rPr>
          <w:rFonts w:ascii="Nirmala UI" w:hAnsi="Nirmala UI" w:cs="Nirmala UI"/>
          <w:sz w:val="24"/>
          <w:szCs w:val="24"/>
          <w:lang w:val="en-IN"/>
        </w:rPr>
        <w:t>ইংরেজী</w:t>
      </w:r>
      <w:proofErr w:type="spellEnd"/>
      <w:r w:rsidRPr="004C2C20">
        <w:rPr>
          <w:sz w:val="24"/>
          <w:szCs w:val="24"/>
          <w:lang w:val="en-IN"/>
        </w:rPr>
        <w:t xml:space="preserve">, </w:t>
      </w:r>
      <w:proofErr w:type="spellStart"/>
      <w:r w:rsidRPr="004C2C20">
        <w:rPr>
          <w:rFonts w:ascii="Nirmala UI" w:hAnsi="Nirmala UI" w:cs="Nirmala UI"/>
          <w:sz w:val="24"/>
          <w:szCs w:val="24"/>
          <w:lang w:val="en-IN"/>
        </w:rPr>
        <w:t>গণিত</w:t>
      </w:r>
      <w:proofErr w:type="spellEnd"/>
      <w:r w:rsidRPr="004C2C20">
        <w:rPr>
          <w:sz w:val="24"/>
          <w:szCs w:val="24"/>
          <w:lang w:val="en-IN"/>
        </w:rPr>
        <w:t xml:space="preserve">, </w:t>
      </w:r>
      <w:proofErr w:type="spellStart"/>
      <w:r w:rsidRPr="004C2C20">
        <w:rPr>
          <w:rFonts w:ascii="Nirmala UI" w:hAnsi="Nirmala UI" w:cs="Nirmala UI"/>
          <w:sz w:val="24"/>
          <w:szCs w:val="24"/>
          <w:lang w:val="en-IN"/>
        </w:rPr>
        <w:t>অঙ্কন</w:t>
      </w:r>
      <w:proofErr w:type="spellEnd"/>
      <w:r w:rsidRPr="004C2C20">
        <w:rPr>
          <w:sz w:val="24"/>
          <w:szCs w:val="24"/>
          <w:lang w:val="en-IN"/>
        </w:rPr>
        <w:t xml:space="preserve">, </w:t>
      </w:r>
      <w:proofErr w:type="spellStart"/>
      <w:r w:rsidRPr="004C2C20">
        <w:rPr>
          <w:rFonts w:ascii="Nirmala UI" w:hAnsi="Nirmala UI" w:cs="Nirmala UI"/>
          <w:sz w:val="24"/>
          <w:szCs w:val="24"/>
          <w:lang w:val="en-IN"/>
        </w:rPr>
        <w:t>বাংলা</w:t>
      </w:r>
      <w:proofErr w:type="spellEnd"/>
      <w:r w:rsidRPr="004C2C20">
        <w:rPr>
          <w:sz w:val="24"/>
          <w:szCs w:val="24"/>
          <w:lang w:val="en-IN"/>
        </w:rPr>
        <w:t xml:space="preserve"> </w:t>
      </w:r>
      <w:r w:rsidRPr="004C2C20">
        <w:rPr>
          <w:rFonts w:ascii="Nirmala UI" w:hAnsi="Nirmala UI" w:cs="Nirmala UI"/>
          <w:sz w:val="24"/>
          <w:szCs w:val="24"/>
          <w:lang w:val="en-IN"/>
        </w:rPr>
        <w:t>ও</w:t>
      </w:r>
      <w:r w:rsidRPr="004C2C20">
        <w:rPr>
          <w:sz w:val="24"/>
          <w:szCs w:val="24"/>
          <w:lang w:val="en-IN"/>
        </w:rPr>
        <w:t xml:space="preserve"> </w:t>
      </w:r>
      <w:proofErr w:type="spellStart"/>
      <w:r w:rsidRPr="004C2C20">
        <w:rPr>
          <w:rFonts w:ascii="Nirmala UI" w:hAnsi="Nirmala UI" w:cs="Nirmala UI"/>
          <w:sz w:val="24"/>
          <w:szCs w:val="24"/>
          <w:lang w:val="en-IN"/>
        </w:rPr>
        <w:t>ইংরেজী</w:t>
      </w:r>
      <w:proofErr w:type="spellEnd"/>
    </w:p>
    <w:p w14:paraId="5BEF567C" w14:textId="79F3A5B5" w:rsidR="004C2C20" w:rsidRDefault="004C2C20" w:rsidP="004C2C20">
      <w:pPr>
        <w:rPr>
          <w:rFonts w:ascii="Nirmala UI" w:hAnsi="Nirmala UI" w:cs="Nirmala UI"/>
          <w:sz w:val="24"/>
          <w:szCs w:val="24"/>
          <w:lang w:val="en-IN"/>
        </w:rPr>
      </w:pPr>
      <w:proofErr w:type="spellStart"/>
      <w:r w:rsidRPr="004C2C20">
        <w:rPr>
          <w:rFonts w:ascii="Nirmala UI" w:hAnsi="Nirmala UI" w:cs="Nirmala UI"/>
          <w:sz w:val="24"/>
          <w:szCs w:val="24"/>
          <w:lang w:val="en-IN"/>
        </w:rPr>
        <w:t>ছড়া</w:t>
      </w:r>
      <w:proofErr w:type="spellEnd"/>
      <w:r w:rsidRPr="004C2C20">
        <w:rPr>
          <w:sz w:val="24"/>
          <w:szCs w:val="24"/>
          <w:lang w:val="en-IN"/>
        </w:rPr>
        <w:t xml:space="preserve">, </w:t>
      </w:r>
      <w:proofErr w:type="spellStart"/>
      <w:r w:rsidRPr="004C2C20">
        <w:rPr>
          <w:rFonts w:ascii="Nirmala UI" w:hAnsi="Nirmala UI" w:cs="Nirmala UI"/>
          <w:sz w:val="24"/>
          <w:szCs w:val="24"/>
          <w:lang w:val="en-IN"/>
        </w:rPr>
        <w:t>বাংলা</w:t>
      </w:r>
      <w:proofErr w:type="spellEnd"/>
      <w:r w:rsidRPr="004C2C20">
        <w:rPr>
          <w:sz w:val="24"/>
          <w:szCs w:val="24"/>
          <w:lang w:val="en-IN"/>
        </w:rPr>
        <w:t xml:space="preserve"> </w:t>
      </w:r>
      <w:r w:rsidRPr="004C2C20">
        <w:rPr>
          <w:rFonts w:ascii="Nirmala UI" w:hAnsi="Nirmala UI" w:cs="Nirmala UI"/>
          <w:sz w:val="24"/>
          <w:szCs w:val="24"/>
          <w:lang w:val="en-IN"/>
        </w:rPr>
        <w:t>ও</w:t>
      </w:r>
      <w:r w:rsidRPr="004C2C20">
        <w:rPr>
          <w:sz w:val="24"/>
          <w:szCs w:val="24"/>
          <w:lang w:val="en-IN"/>
        </w:rPr>
        <w:t xml:space="preserve"> </w:t>
      </w:r>
      <w:proofErr w:type="spellStart"/>
      <w:r w:rsidRPr="004C2C20">
        <w:rPr>
          <w:rFonts w:ascii="Nirmala UI" w:hAnsi="Nirmala UI" w:cs="Nirmala UI"/>
          <w:sz w:val="24"/>
          <w:szCs w:val="24"/>
          <w:lang w:val="en-IN"/>
        </w:rPr>
        <w:t>ইংরেজী</w:t>
      </w:r>
      <w:proofErr w:type="spellEnd"/>
      <w:r w:rsidRPr="004C2C20">
        <w:rPr>
          <w:sz w:val="24"/>
          <w:szCs w:val="24"/>
          <w:lang w:val="en-IN"/>
        </w:rPr>
        <w:t xml:space="preserve"> </w:t>
      </w:r>
      <w:proofErr w:type="spellStart"/>
      <w:r w:rsidRPr="004C2C20">
        <w:rPr>
          <w:rFonts w:ascii="Nirmala UI" w:hAnsi="Nirmala UI" w:cs="Nirmala UI"/>
          <w:sz w:val="24"/>
          <w:szCs w:val="24"/>
          <w:lang w:val="en-IN"/>
        </w:rPr>
        <w:t>হাতেরলেখা</w:t>
      </w:r>
      <w:proofErr w:type="spellEnd"/>
      <w:r w:rsidRPr="004C2C20">
        <w:rPr>
          <w:sz w:val="24"/>
          <w:szCs w:val="24"/>
          <w:lang w:val="en-IN"/>
        </w:rPr>
        <w:t xml:space="preserve">, </w:t>
      </w:r>
      <w:proofErr w:type="spellStart"/>
      <w:r w:rsidRPr="004C2C20">
        <w:rPr>
          <w:rFonts w:ascii="Nirmala UI" w:hAnsi="Nirmala UI" w:cs="Nirmala UI"/>
          <w:sz w:val="24"/>
          <w:szCs w:val="24"/>
          <w:lang w:val="en-IN"/>
        </w:rPr>
        <w:t>শারীরশিক্ষা</w:t>
      </w:r>
      <w:proofErr w:type="spellEnd"/>
      <w:r w:rsidRPr="004C2C20">
        <w:rPr>
          <w:sz w:val="24"/>
          <w:szCs w:val="24"/>
          <w:lang w:val="en-IN"/>
        </w:rPr>
        <w:t xml:space="preserve"> </w:t>
      </w:r>
      <w:r w:rsidRPr="004C2C20">
        <w:rPr>
          <w:rFonts w:ascii="Nirmala UI" w:hAnsi="Nirmala UI" w:cs="Nirmala UI"/>
          <w:sz w:val="24"/>
          <w:szCs w:val="24"/>
          <w:lang w:val="en-IN"/>
        </w:rPr>
        <w:t>ও</w:t>
      </w:r>
      <w:r w:rsidRPr="004C2C20">
        <w:rPr>
          <w:sz w:val="24"/>
          <w:szCs w:val="24"/>
          <w:lang w:val="en-IN"/>
        </w:rPr>
        <w:t xml:space="preserve"> </w:t>
      </w:r>
      <w:proofErr w:type="spellStart"/>
      <w:r w:rsidRPr="004C2C20">
        <w:rPr>
          <w:rFonts w:ascii="Nirmala UI" w:hAnsi="Nirmala UI" w:cs="Nirmala UI"/>
          <w:sz w:val="24"/>
          <w:szCs w:val="24"/>
          <w:lang w:val="en-IN"/>
        </w:rPr>
        <w:t>কর্মশিক্ষা</w:t>
      </w:r>
      <w:proofErr w:type="spellEnd"/>
      <w:r w:rsidRPr="004C2C20">
        <w:rPr>
          <w:sz w:val="24"/>
          <w:szCs w:val="24"/>
          <w:lang w:val="en-IN"/>
        </w:rPr>
        <w:t xml:space="preserve"> </w:t>
      </w:r>
      <w:r w:rsidRPr="004C2C20">
        <w:rPr>
          <w:rFonts w:ascii="Nirmala UI" w:hAnsi="Nirmala UI" w:cs="Nirmala UI"/>
          <w:sz w:val="24"/>
          <w:szCs w:val="24"/>
          <w:lang w:val="en-IN"/>
        </w:rPr>
        <w:t>।</w:t>
      </w:r>
    </w:p>
    <w:p w14:paraId="63F83B80" w14:textId="77777777" w:rsidR="004C2C20" w:rsidRDefault="004C2C20" w:rsidP="004C2C20">
      <w:pPr>
        <w:rPr>
          <w:rFonts w:ascii="Nirmala UI" w:hAnsi="Nirmala UI" w:cs="Nirmala UI"/>
          <w:sz w:val="24"/>
          <w:szCs w:val="24"/>
          <w:lang w:val="en-IN"/>
        </w:rPr>
      </w:pPr>
    </w:p>
    <w:p w14:paraId="230A3C10" w14:textId="60FB7C5B" w:rsidR="004C2C20" w:rsidRPr="004C2C20" w:rsidRDefault="004C2C20" w:rsidP="004C2C20">
      <w:pPr>
        <w:rPr>
          <w:sz w:val="24"/>
          <w:szCs w:val="24"/>
          <w:lang w:val="en-IN"/>
        </w:rPr>
      </w:pPr>
      <w:proofErr w:type="spellStart"/>
      <w:r w:rsidRPr="004C2C20">
        <w:rPr>
          <w:rFonts w:ascii="Nirmala UI" w:hAnsi="Nirmala UI" w:cs="Nirmala UI"/>
          <w:sz w:val="24"/>
          <w:szCs w:val="24"/>
          <w:lang w:val="en-IN"/>
        </w:rPr>
        <w:t>কিশলয়</w:t>
      </w:r>
      <w:proofErr w:type="spellEnd"/>
      <w:r w:rsidRPr="004C2C20">
        <w:rPr>
          <w:sz w:val="24"/>
          <w:szCs w:val="24"/>
          <w:lang w:val="en-IN"/>
        </w:rPr>
        <w:t xml:space="preserve"> </w:t>
      </w:r>
      <w:proofErr w:type="spellStart"/>
      <w:r w:rsidRPr="004C2C20">
        <w:rPr>
          <w:rFonts w:ascii="Nirmala UI" w:hAnsi="Nirmala UI" w:cs="Nirmala UI"/>
          <w:sz w:val="24"/>
          <w:szCs w:val="24"/>
          <w:lang w:val="en-IN"/>
        </w:rPr>
        <w:t>শ্রেণী</w:t>
      </w:r>
      <w:proofErr w:type="spellEnd"/>
      <w:r>
        <w:rPr>
          <w:rFonts w:ascii="Nirmala UI" w:hAnsi="Nirmala UI" w:cs="Nirmala UI"/>
          <w:sz w:val="24"/>
          <w:szCs w:val="24"/>
          <w:lang w:val="en-IN"/>
        </w:rPr>
        <w:t xml:space="preserve"> :</w:t>
      </w:r>
    </w:p>
    <w:p w14:paraId="5AAF014F" w14:textId="77777777" w:rsidR="004C2C20" w:rsidRPr="004C2C20" w:rsidRDefault="004C2C20" w:rsidP="004C2C20">
      <w:pPr>
        <w:rPr>
          <w:sz w:val="24"/>
          <w:szCs w:val="24"/>
          <w:lang w:val="en-IN"/>
        </w:rPr>
      </w:pPr>
      <w:proofErr w:type="spellStart"/>
      <w:r w:rsidRPr="004C2C20">
        <w:rPr>
          <w:rFonts w:ascii="Nirmala UI" w:hAnsi="Nirmala UI" w:cs="Nirmala UI"/>
          <w:sz w:val="24"/>
          <w:szCs w:val="24"/>
          <w:lang w:val="en-IN"/>
        </w:rPr>
        <w:t>বাংলা</w:t>
      </w:r>
      <w:proofErr w:type="spellEnd"/>
      <w:r w:rsidRPr="004C2C20">
        <w:rPr>
          <w:sz w:val="24"/>
          <w:szCs w:val="24"/>
          <w:lang w:val="en-IN"/>
        </w:rPr>
        <w:t xml:space="preserve">, </w:t>
      </w:r>
      <w:proofErr w:type="spellStart"/>
      <w:r w:rsidRPr="004C2C20">
        <w:rPr>
          <w:rFonts w:ascii="Nirmala UI" w:hAnsi="Nirmala UI" w:cs="Nirmala UI"/>
          <w:sz w:val="24"/>
          <w:szCs w:val="24"/>
          <w:lang w:val="en-IN"/>
        </w:rPr>
        <w:t>ইংরেজী</w:t>
      </w:r>
      <w:proofErr w:type="spellEnd"/>
      <w:r w:rsidRPr="004C2C20">
        <w:rPr>
          <w:sz w:val="24"/>
          <w:szCs w:val="24"/>
          <w:lang w:val="en-IN"/>
        </w:rPr>
        <w:t xml:space="preserve">, </w:t>
      </w:r>
      <w:proofErr w:type="spellStart"/>
      <w:r w:rsidRPr="004C2C20">
        <w:rPr>
          <w:rFonts w:ascii="Nirmala UI" w:hAnsi="Nirmala UI" w:cs="Nirmala UI"/>
          <w:sz w:val="24"/>
          <w:szCs w:val="24"/>
          <w:lang w:val="en-IN"/>
        </w:rPr>
        <w:t>গণিত</w:t>
      </w:r>
      <w:proofErr w:type="spellEnd"/>
      <w:r w:rsidRPr="004C2C20">
        <w:rPr>
          <w:sz w:val="24"/>
          <w:szCs w:val="24"/>
          <w:lang w:val="en-IN"/>
        </w:rPr>
        <w:t xml:space="preserve">, </w:t>
      </w:r>
      <w:proofErr w:type="spellStart"/>
      <w:r w:rsidRPr="004C2C20">
        <w:rPr>
          <w:rFonts w:ascii="Nirmala UI" w:hAnsi="Nirmala UI" w:cs="Nirmala UI"/>
          <w:sz w:val="24"/>
          <w:szCs w:val="24"/>
          <w:lang w:val="en-IN"/>
        </w:rPr>
        <w:t>অঙ্কন</w:t>
      </w:r>
      <w:proofErr w:type="spellEnd"/>
      <w:r w:rsidRPr="004C2C20">
        <w:rPr>
          <w:sz w:val="24"/>
          <w:szCs w:val="24"/>
          <w:lang w:val="en-IN"/>
        </w:rPr>
        <w:t xml:space="preserve">, </w:t>
      </w:r>
      <w:proofErr w:type="spellStart"/>
      <w:r w:rsidRPr="004C2C20">
        <w:rPr>
          <w:rFonts w:ascii="Nirmala UI" w:hAnsi="Nirmala UI" w:cs="Nirmala UI"/>
          <w:sz w:val="24"/>
          <w:szCs w:val="24"/>
          <w:lang w:val="en-IN"/>
        </w:rPr>
        <w:t>বাংলা</w:t>
      </w:r>
      <w:proofErr w:type="spellEnd"/>
      <w:r w:rsidRPr="004C2C20">
        <w:rPr>
          <w:sz w:val="24"/>
          <w:szCs w:val="24"/>
          <w:lang w:val="en-IN"/>
        </w:rPr>
        <w:t xml:space="preserve"> </w:t>
      </w:r>
      <w:r w:rsidRPr="004C2C20">
        <w:rPr>
          <w:rFonts w:ascii="Nirmala UI" w:hAnsi="Nirmala UI" w:cs="Nirmala UI"/>
          <w:sz w:val="24"/>
          <w:szCs w:val="24"/>
          <w:lang w:val="en-IN"/>
        </w:rPr>
        <w:t>ও</w:t>
      </w:r>
      <w:r w:rsidRPr="004C2C20">
        <w:rPr>
          <w:sz w:val="24"/>
          <w:szCs w:val="24"/>
          <w:lang w:val="en-IN"/>
        </w:rPr>
        <w:t xml:space="preserve"> </w:t>
      </w:r>
      <w:proofErr w:type="spellStart"/>
      <w:r w:rsidRPr="004C2C20">
        <w:rPr>
          <w:rFonts w:ascii="Nirmala UI" w:hAnsi="Nirmala UI" w:cs="Nirmala UI"/>
          <w:sz w:val="24"/>
          <w:szCs w:val="24"/>
          <w:lang w:val="en-IN"/>
        </w:rPr>
        <w:t>ইংরেজী</w:t>
      </w:r>
      <w:proofErr w:type="spellEnd"/>
    </w:p>
    <w:p w14:paraId="06D22931" w14:textId="77777777" w:rsidR="004C2C20" w:rsidRPr="004C2C20" w:rsidRDefault="004C2C20" w:rsidP="004C2C20">
      <w:pPr>
        <w:rPr>
          <w:sz w:val="24"/>
          <w:szCs w:val="24"/>
          <w:lang w:val="en-IN"/>
        </w:rPr>
      </w:pPr>
      <w:proofErr w:type="spellStart"/>
      <w:r w:rsidRPr="004C2C20">
        <w:rPr>
          <w:rFonts w:ascii="Nirmala UI" w:hAnsi="Nirmala UI" w:cs="Nirmala UI"/>
          <w:sz w:val="24"/>
          <w:szCs w:val="24"/>
          <w:lang w:val="en-IN"/>
        </w:rPr>
        <w:t>ছড়া</w:t>
      </w:r>
      <w:proofErr w:type="spellEnd"/>
      <w:r w:rsidRPr="004C2C20">
        <w:rPr>
          <w:sz w:val="24"/>
          <w:szCs w:val="24"/>
          <w:lang w:val="en-IN"/>
        </w:rPr>
        <w:t xml:space="preserve">, </w:t>
      </w:r>
      <w:proofErr w:type="spellStart"/>
      <w:r w:rsidRPr="004C2C20">
        <w:rPr>
          <w:rFonts w:ascii="Nirmala UI" w:hAnsi="Nirmala UI" w:cs="Nirmala UI"/>
          <w:sz w:val="24"/>
          <w:szCs w:val="24"/>
          <w:lang w:val="en-IN"/>
        </w:rPr>
        <w:t>বাংলা</w:t>
      </w:r>
      <w:proofErr w:type="spellEnd"/>
      <w:r w:rsidRPr="004C2C20">
        <w:rPr>
          <w:sz w:val="24"/>
          <w:szCs w:val="24"/>
          <w:lang w:val="en-IN"/>
        </w:rPr>
        <w:t xml:space="preserve"> </w:t>
      </w:r>
      <w:r w:rsidRPr="004C2C20">
        <w:rPr>
          <w:rFonts w:ascii="Nirmala UI" w:hAnsi="Nirmala UI" w:cs="Nirmala UI"/>
          <w:sz w:val="24"/>
          <w:szCs w:val="24"/>
          <w:lang w:val="en-IN"/>
        </w:rPr>
        <w:t>ও</w:t>
      </w:r>
      <w:r w:rsidRPr="004C2C20">
        <w:rPr>
          <w:sz w:val="24"/>
          <w:szCs w:val="24"/>
          <w:lang w:val="en-IN"/>
        </w:rPr>
        <w:t xml:space="preserve"> </w:t>
      </w:r>
      <w:proofErr w:type="spellStart"/>
      <w:r w:rsidRPr="004C2C20">
        <w:rPr>
          <w:rFonts w:ascii="Nirmala UI" w:hAnsi="Nirmala UI" w:cs="Nirmala UI"/>
          <w:sz w:val="24"/>
          <w:szCs w:val="24"/>
          <w:lang w:val="en-IN"/>
        </w:rPr>
        <w:t>ইংরেজী</w:t>
      </w:r>
      <w:proofErr w:type="spellEnd"/>
      <w:r w:rsidRPr="004C2C20">
        <w:rPr>
          <w:sz w:val="24"/>
          <w:szCs w:val="24"/>
          <w:lang w:val="en-IN"/>
        </w:rPr>
        <w:t xml:space="preserve"> </w:t>
      </w:r>
      <w:proofErr w:type="spellStart"/>
      <w:r w:rsidRPr="004C2C20">
        <w:rPr>
          <w:rFonts w:ascii="Nirmala UI" w:hAnsi="Nirmala UI" w:cs="Nirmala UI"/>
          <w:sz w:val="24"/>
          <w:szCs w:val="24"/>
          <w:lang w:val="en-IN"/>
        </w:rPr>
        <w:t>হাতেরলেখা</w:t>
      </w:r>
      <w:proofErr w:type="spellEnd"/>
      <w:r w:rsidRPr="004C2C20">
        <w:rPr>
          <w:sz w:val="24"/>
          <w:szCs w:val="24"/>
          <w:lang w:val="en-IN"/>
        </w:rPr>
        <w:t>, English</w:t>
      </w:r>
    </w:p>
    <w:p w14:paraId="7E7BC99A" w14:textId="4782E915" w:rsidR="004C2C20" w:rsidRDefault="004C2C20" w:rsidP="004C2C20">
      <w:pPr>
        <w:rPr>
          <w:rFonts w:ascii="Nirmala UI" w:hAnsi="Nirmala UI" w:cs="Nirmala UI"/>
          <w:sz w:val="24"/>
          <w:szCs w:val="24"/>
          <w:lang w:val="en-IN"/>
        </w:rPr>
      </w:pPr>
      <w:r w:rsidRPr="004C2C20">
        <w:rPr>
          <w:sz w:val="24"/>
          <w:szCs w:val="24"/>
          <w:lang w:val="en-IN"/>
        </w:rPr>
        <w:t xml:space="preserve">Word Book, </w:t>
      </w:r>
      <w:proofErr w:type="spellStart"/>
      <w:r w:rsidRPr="004C2C20">
        <w:rPr>
          <w:rFonts w:ascii="Nirmala UI" w:hAnsi="Nirmala UI" w:cs="Nirmala UI"/>
          <w:sz w:val="24"/>
          <w:szCs w:val="24"/>
          <w:lang w:val="en-IN"/>
        </w:rPr>
        <w:t>শারীরশিক্ষা</w:t>
      </w:r>
      <w:proofErr w:type="spellEnd"/>
      <w:r w:rsidRPr="004C2C20">
        <w:rPr>
          <w:sz w:val="24"/>
          <w:szCs w:val="24"/>
          <w:lang w:val="en-IN"/>
        </w:rPr>
        <w:t xml:space="preserve"> </w:t>
      </w:r>
      <w:r w:rsidRPr="004C2C20">
        <w:rPr>
          <w:rFonts w:ascii="Nirmala UI" w:hAnsi="Nirmala UI" w:cs="Nirmala UI"/>
          <w:sz w:val="24"/>
          <w:szCs w:val="24"/>
          <w:lang w:val="en-IN"/>
        </w:rPr>
        <w:t>ও</w:t>
      </w:r>
      <w:r w:rsidRPr="004C2C20">
        <w:rPr>
          <w:sz w:val="24"/>
          <w:szCs w:val="24"/>
          <w:lang w:val="en-IN"/>
        </w:rPr>
        <w:t xml:space="preserve"> </w:t>
      </w:r>
      <w:proofErr w:type="spellStart"/>
      <w:r w:rsidRPr="004C2C20">
        <w:rPr>
          <w:rFonts w:ascii="Nirmala UI" w:hAnsi="Nirmala UI" w:cs="Nirmala UI"/>
          <w:sz w:val="24"/>
          <w:szCs w:val="24"/>
          <w:lang w:val="en-IN"/>
        </w:rPr>
        <w:t>কর্মশিক্ষা</w:t>
      </w:r>
      <w:proofErr w:type="spellEnd"/>
      <w:r w:rsidRPr="004C2C20">
        <w:rPr>
          <w:sz w:val="24"/>
          <w:szCs w:val="24"/>
          <w:lang w:val="en-IN"/>
        </w:rPr>
        <w:t xml:space="preserve"> </w:t>
      </w:r>
      <w:r w:rsidRPr="004C2C20">
        <w:rPr>
          <w:rFonts w:ascii="Nirmala UI" w:hAnsi="Nirmala UI" w:cs="Nirmala UI"/>
          <w:sz w:val="24"/>
          <w:szCs w:val="24"/>
          <w:lang w:val="en-IN"/>
        </w:rPr>
        <w:t>।</w:t>
      </w:r>
    </w:p>
    <w:p w14:paraId="7498EA1D" w14:textId="77777777" w:rsidR="004C2C20" w:rsidRDefault="004C2C20" w:rsidP="004C2C20">
      <w:pPr>
        <w:rPr>
          <w:rFonts w:ascii="Nirmala UI" w:hAnsi="Nirmala UI" w:cs="Nirmala UI"/>
          <w:sz w:val="24"/>
          <w:szCs w:val="24"/>
          <w:lang w:val="en-IN"/>
        </w:rPr>
      </w:pPr>
    </w:p>
    <w:p w14:paraId="26DAB80A" w14:textId="64F52EDE" w:rsidR="004C2C20" w:rsidRPr="004C2C20" w:rsidRDefault="004C2C20" w:rsidP="004C2C20">
      <w:pPr>
        <w:rPr>
          <w:rFonts w:ascii="Nirmala UI" w:hAnsi="Nirmala UI" w:cs="Nirmala UI"/>
          <w:sz w:val="24"/>
          <w:szCs w:val="24"/>
          <w:lang w:val="en-IN"/>
        </w:rPr>
      </w:pPr>
      <w:proofErr w:type="spellStart"/>
      <w:r w:rsidRPr="004C2C20">
        <w:rPr>
          <w:rFonts w:ascii="Nirmala UI" w:hAnsi="Nirmala UI" w:cs="Nirmala UI" w:hint="cs"/>
          <w:sz w:val="24"/>
          <w:szCs w:val="24"/>
          <w:lang w:val="en-IN"/>
        </w:rPr>
        <w:t>প্ৰথম</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শ্ৰেণী</w:t>
      </w:r>
      <w:proofErr w:type="spellEnd"/>
      <w:r>
        <w:rPr>
          <w:rFonts w:ascii="Nirmala UI" w:hAnsi="Nirmala UI" w:cs="Nirmala UI"/>
          <w:sz w:val="24"/>
          <w:szCs w:val="24"/>
          <w:lang w:val="en-IN"/>
        </w:rPr>
        <w:t xml:space="preserve"> :</w:t>
      </w:r>
    </w:p>
    <w:p w14:paraId="149E61C9" w14:textId="18712042" w:rsidR="004C2C20" w:rsidRPr="004C2C20" w:rsidRDefault="004C2C20" w:rsidP="004C2C20">
      <w:pPr>
        <w:rPr>
          <w:rFonts w:ascii="Nirmala UI" w:hAnsi="Nirmala UI" w:cs="Nirmala UI"/>
          <w:sz w:val="24"/>
          <w:szCs w:val="24"/>
          <w:lang w:val="en-IN"/>
        </w:rPr>
      </w:pPr>
      <w:proofErr w:type="spellStart"/>
      <w:r w:rsidRPr="004C2C20">
        <w:rPr>
          <w:rFonts w:ascii="Nirmala UI" w:hAnsi="Nirmala UI" w:cs="Nirmala UI" w:hint="cs"/>
          <w:sz w:val="24"/>
          <w:szCs w:val="24"/>
          <w:lang w:val="en-IN"/>
        </w:rPr>
        <w:t>বাংলা</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ইংরেজী</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গণিত</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সাধারণ</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জ্ঞান</w:t>
      </w:r>
      <w:proofErr w:type="spellEnd"/>
      <w:r>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অঙ্কন</w:t>
      </w:r>
      <w:proofErr w:type="spellEnd"/>
    </w:p>
    <w:p w14:paraId="1B1A236E" w14:textId="77777777" w:rsidR="004C2C20" w:rsidRPr="004C2C20" w:rsidRDefault="004C2C20" w:rsidP="004C2C20">
      <w:pPr>
        <w:rPr>
          <w:rFonts w:ascii="Nirmala UI" w:hAnsi="Nirmala UI" w:cs="Nirmala UI"/>
          <w:sz w:val="24"/>
          <w:szCs w:val="24"/>
          <w:lang w:val="en-IN"/>
        </w:rPr>
      </w:pPr>
      <w:proofErr w:type="spellStart"/>
      <w:r w:rsidRPr="004C2C20">
        <w:rPr>
          <w:rFonts w:ascii="Nirmala UI" w:hAnsi="Nirmala UI" w:cs="Nirmala UI" w:hint="cs"/>
          <w:sz w:val="24"/>
          <w:szCs w:val="24"/>
          <w:lang w:val="en-IN"/>
        </w:rPr>
        <w:t>বাংলা</w:t>
      </w:r>
      <w:proofErr w:type="spellEnd"/>
      <w:r w:rsidRPr="004C2C20">
        <w:rPr>
          <w:rFonts w:ascii="Nirmala UI" w:hAnsi="Nirmala UI" w:cs="Nirmala UI"/>
          <w:sz w:val="24"/>
          <w:szCs w:val="24"/>
          <w:lang w:val="en-IN"/>
        </w:rPr>
        <w:t xml:space="preserve"> </w:t>
      </w:r>
      <w:r w:rsidRPr="004C2C20">
        <w:rPr>
          <w:rFonts w:ascii="Nirmala UI" w:hAnsi="Nirmala UI" w:cs="Nirmala UI" w:hint="cs"/>
          <w:sz w:val="24"/>
          <w:szCs w:val="24"/>
          <w:lang w:val="en-IN"/>
        </w:rPr>
        <w:t>ও</w:t>
      </w:r>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ইংরেজী</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হাতেরলেখা</w:t>
      </w:r>
      <w:proofErr w:type="spellEnd"/>
      <w:r w:rsidRPr="004C2C20">
        <w:rPr>
          <w:rFonts w:ascii="Nirmala UI" w:hAnsi="Nirmala UI" w:cs="Nirmala UI"/>
          <w:sz w:val="24"/>
          <w:szCs w:val="24"/>
          <w:lang w:val="en-IN"/>
        </w:rPr>
        <w:t>, English Word</w:t>
      </w:r>
    </w:p>
    <w:p w14:paraId="369E2C92" w14:textId="54CDEA68" w:rsidR="004C2C20" w:rsidRDefault="004C2C20" w:rsidP="004C2C20">
      <w:pPr>
        <w:rPr>
          <w:rFonts w:ascii="Nirmala UI" w:hAnsi="Nirmala UI" w:cs="Nirmala UI"/>
          <w:sz w:val="24"/>
          <w:szCs w:val="24"/>
          <w:lang w:val="en-IN"/>
        </w:rPr>
      </w:pPr>
      <w:r w:rsidRPr="004C2C20">
        <w:rPr>
          <w:rFonts w:ascii="Nirmala UI" w:hAnsi="Nirmala UI" w:cs="Nirmala UI"/>
          <w:sz w:val="24"/>
          <w:szCs w:val="24"/>
          <w:lang w:val="en-IN"/>
        </w:rPr>
        <w:t xml:space="preserve">Book, Daily Conversation, </w:t>
      </w:r>
      <w:proofErr w:type="spellStart"/>
      <w:r w:rsidRPr="004C2C20">
        <w:rPr>
          <w:rFonts w:ascii="Nirmala UI" w:hAnsi="Nirmala UI" w:cs="Nirmala UI" w:hint="cs"/>
          <w:sz w:val="24"/>
          <w:szCs w:val="24"/>
          <w:lang w:val="en-IN"/>
        </w:rPr>
        <w:t>শারীরশিক্ষা</w:t>
      </w:r>
      <w:proofErr w:type="spellEnd"/>
      <w:r w:rsidRPr="004C2C20">
        <w:rPr>
          <w:rFonts w:ascii="Nirmala UI" w:hAnsi="Nirmala UI" w:cs="Nirmala UI"/>
          <w:sz w:val="24"/>
          <w:szCs w:val="24"/>
          <w:lang w:val="en-IN"/>
        </w:rPr>
        <w:t xml:space="preserve"> </w:t>
      </w:r>
      <w:r w:rsidRPr="004C2C20">
        <w:rPr>
          <w:rFonts w:ascii="Nirmala UI" w:hAnsi="Nirmala UI" w:cs="Nirmala UI" w:hint="cs"/>
          <w:sz w:val="24"/>
          <w:szCs w:val="24"/>
          <w:lang w:val="en-IN"/>
        </w:rPr>
        <w:t>ও</w:t>
      </w:r>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কর্মশিক্ষা</w:t>
      </w:r>
      <w:proofErr w:type="spellEnd"/>
      <w:r w:rsidRPr="004C2C20">
        <w:rPr>
          <w:rFonts w:ascii="Nirmala UI" w:hAnsi="Nirmala UI" w:cs="Nirmala UI"/>
          <w:sz w:val="24"/>
          <w:szCs w:val="24"/>
          <w:lang w:val="en-IN"/>
        </w:rPr>
        <w:t xml:space="preserve"> </w:t>
      </w:r>
      <w:r w:rsidRPr="004C2C20">
        <w:rPr>
          <w:rFonts w:ascii="Nirmala UI" w:hAnsi="Nirmala UI" w:cs="Nirmala UI" w:hint="cs"/>
          <w:sz w:val="24"/>
          <w:szCs w:val="24"/>
          <w:lang w:val="en-IN"/>
        </w:rPr>
        <w:t>।</w:t>
      </w:r>
    </w:p>
    <w:p w14:paraId="6F6952F2" w14:textId="77777777" w:rsidR="004C2C20" w:rsidRDefault="004C2C20" w:rsidP="004C2C20">
      <w:pPr>
        <w:rPr>
          <w:rFonts w:ascii="Nirmala UI" w:hAnsi="Nirmala UI" w:cs="Nirmala UI"/>
          <w:sz w:val="24"/>
          <w:szCs w:val="24"/>
          <w:lang w:val="en-IN"/>
        </w:rPr>
      </w:pPr>
    </w:p>
    <w:p w14:paraId="6A444207" w14:textId="77777777" w:rsidR="004C2C20" w:rsidRDefault="004C2C20" w:rsidP="004C2C20">
      <w:pPr>
        <w:rPr>
          <w:rFonts w:ascii="Nirmala UI" w:hAnsi="Nirmala UI" w:cs="Nirmala UI"/>
          <w:sz w:val="24"/>
          <w:szCs w:val="24"/>
          <w:lang w:val="en-IN"/>
        </w:rPr>
      </w:pPr>
    </w:p>
    <w:p w14:paraId="13782BF0" w14:textId="77777777" w:rsidR="004C2C20" w:rsidRDefault="004C2C20" w:rsidP="004C2C20">
      <w:pPr>
        <w:rPr>
          <w:rFonts w:ascii="Nirmala UI" w:hAnsi="Nirmala UI" w:cs="Nirmala UI"/>
          <w:sz w:val="24"/>
          <w:szCs w:val="24"/>
          <w:lang w:val="en-IN"/>
        </w:rPr>
      </w:pPr>
    </w:p>
    <w:p w14:paraId="4CACDEF8" w14:textId="77777777" w:rsidR="004C2C20" w:rsidRDefault="004C2C20" w:rsidP="004C2C20">
      <w:pPr>
        <w:rPr>
          <w:rFonts w:ascii="Nirmala UI" w:hAnsi="Nirmala UI" w:cs="Nirmala UI"/>
          <w:sz w:val="24"/>
          <w:szCs w:val="24"/>
          <w:lang w:val="en-IN"/>
        </w:rPr>
      </w:pPr>
    </w:p>
    <w:p w14:paraId="756E7AA5" w14:textId="082BFFA8" w:rsidR="004C2C20" w:rsidRPr="004C2C20" w:rsidRDefault="004C2C20" w:rsidP="004C2C20">
      <w:pPr>
        <w:rPr>
          <w:rFonts w:ascii="Nirmala UI" w:hAnsi="Nirmala UI" w:cs="Nirmala UI"/>
          <w:sz w:val="24"/>
          <w:szCs w:val="24"/>
          <w:lang w:val="en-IN"/>
        </w:rPr>
      </w:pPr>
      <w:proofErr w:type="spellStart"/>
      <w:r w:rsidRPr="004C2C20">
        <w:rPr>
          <w:rFonts w:ascii="Nirmala UI" w:hAnsi="Nirmala UI" w:cs="Nirmala UI" w:hint="cs"/>
          <w:sz w:val="24"/>
          <w:szCs w:val="24"/>
          <w:lang w:val="en-IN"/>
        </w:rPr>
        <w:t>দ্বিতীয়</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শ্রেণী</w:t>
      </w:r>
      <w:proofErr w:type="spellEnd"/>
      <w:r>
        <w:rPr>
          <w:rFonts w:ascii="Nirmala UI" w:hAnsi="Nirmala UI" w:cs="Nirmala UI"/>
          <w:sz w:val="24"/>
          <w:szCs w:val="24"/>
          <w:lang w:val="en-IN"/>
        </w:rPr>
        <w:t xml:space="preserve"> :</w:t>
      </w:r>
    </w:p>
    <w:p w14:paraId="350E0970" w14:textId="2A63F179" w:rsidR="004C2C20" w:rsidRDefault="004C2C20" w:rsidP="004C2C20">
      <w:pPr>
        <w:rPr>
          <w:rFonts w:ascii="Nirmala UI" w:hAnsi="Nirmala UI" w:cs="Nirmala UI"/>
          <w:sz w:val="24"/>
          <w:szCs w:val="24"/>
          <w:lang w:val="en-IN"/>
        </w:rPr>
      </w:pPr>
      <w:proofErr w:type="spellStart"/>
      <w:r w:rsidRPr="004C2C20">
        <w:rPr>
          <w:rFonts w:ascii="Nirmala UI" w:hAnsi="Nirmala UI" w:cs="Nirmala UI" w:hint="cs"/>
          <w:sz w:val="24"/>
          <w:szCs w:val="24"/>
          <w:lang w:val="en-IN"/>
        </w:rPr>
        <w:t>বাংলা</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ইংরেজী</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গণিত</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ইতিহাস</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ভূগোল</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সাধারণ</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জ্ঞান</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নীতিশিক্ষা</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কমিপউটার</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অঙ্কন</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বাংলা</w:t>
      </w:r>
      <w:proofErr w:type="spellEnd"/>
      <w:r w:rsidRPr="004C2C20">
        <w:rPr>
          <w:rFonts w:ascii="Nirmala UI" w:hAnsi="Nirmala UI" w:cs="Nirmala UI"/>
          <w:sz w:val="24"/>
          <w:szCs w:val="24"/>
          <w:lang w:val="en-IN"/>
        </w:rPr>
        <w:t xml:space="preserve"> </w:t>
      </w:r>
      <w:r w:rsidRPr="004C2C20">
        <w:rPr>
          <w:rFonts w:ascii="Nirmala UI" w:hAnsi="Nirmala UI" w:cs="Nirmala UI" w:hint="cs"/>
          <w:sz w:val="24"/>
          <w:szCs w:val="24"/>
          <w:lang w:val="en-IN"/>
        </w:rPr>
        <w:t>ও</w:t>
      </w:r>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ইংরেজী</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হাতেরলেখা</w:t>
      </w:r>
      <w:proofErr w:type="spellEnd"/>
      <w:r w:rsidRPr="004C2C20">
        <w:rPr>
          <w:rFonts w:ascii="Nirmala UI" w:hAnsi="Nirmala UI" w:cs="Nirmala UI"/>
          <w:sz w:val="24"/>
          <w:szCs w:val="24"/>
          <w:lang w:val="en-IN"/>
        </w:rPr>
        <w:t xml:space="preserve">, Daily Conversation En </w:t>
      </w:r>
      <w:proofErr w:type="spellStart"/>
      <w:r w:rsidRPr="004C2C20">
        <w:rPr>
          <w:rFonts w:ascii="Nirmala UI" w:hAnsi="Nirmala UI" w:cs="Nirmala UI"/>
          <w:sz w:val="24"/>
          <w:szCs w:val="24"/>
          <w:lang w:val="en-IN"/>
        </w:rPr>
        <w:t>glish</w:t>
      </w:r>
      <w:proofErr w:type="spellEnd"/>
      <w:r w:rsidRPr="004C2C20">
        <w:rPr>
          <w:rFonts w:ascii="Nirmala UI" w:hAnsi="Nirmala UI" w:cs="Nirmala UI"/>
          <w:sz w:val="24"/>
          <w:szCs w:val="24"/>
          <w:lang w:val="en-IN"/>
        </w:rPr>
        <w:t xml:space="preserve"> Word Book, </w:t>
      </w:r>
      <w:proofErr w:type="spellStart"/>
      <w:r w:rsidRPr="004C2C20">
        <w:rPr>
          <w:rFonts w:ascii="Nirmala UI" w:hAnsi="Nirmala UI" w:cs="Nirmala UI" w:hint="cs"/>
          <w:sz w:val="24"/>
          <w:szCs w:val="24"/>
          <w:lang w:val="en-IN"/>
        </w:rPr>
        <w:t>শারীরশিক্ষা</w:t>
      </w:r>
      <w:proofErr w:type="spellEnd"/>
      <w:r w:rsidRPr="004C2C20">
        <w:rPr>
          <w:rFonts w:ascii="Nirmala UI" w:hAnsi="Nirmala UI" w:cs="Nirmala UI"/>
          <w:sz w:val="24"/>
          <w:szCs w:val="24"/>
          <w:lang w:val="en-IN"/>
        </w:rPr>
        <w:t xml:space="preserve"> </w:t>
      </w:r>
      <w:r w:rsidRPr="004C2C20">
        <w:rPr>
          <w:rFonts w:ascii="Nirmala UI" w:hAnsi="Nirmala UI" w:cs="Nirmala UI" w:hint="cs"/>
          <w:sz w:val="24"/>
          <w:szCs w:val="24"/>
          <w:lang w:val="en-IN"/>
        </w:rPr>
        <w:t>ও</w:t>
      </w:r>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কর্মশিক্ষা</w:t>
      </w:r>
      <w:proofErr w:type="spellEnd"/>
      <w:r w:rsidRPr="004C2C20">
        <w:rPr>
          <w:rFonts w:ascii="Nirmala UI" w:hAnsi="Nirmala UI" w:cs="Nirmala UI"/>
          <w:sz w:val="24"/>
          <w:szCs w:val="24"/>
          <w:lang w:val="en-IN"/>
        </w:rPr>
        <w:t xml:space="preserve"> </w:t>
      </w:r>
      <w:r w:rsidRPr="004C2C20">
        <w:rPr>
          <w:rFonts w:ascii="Nirmala UI" w:hAnsi="Nirmala UI" w:cs="Nirmala UI" w:hint="cs"/>
          <w:sz w:val="24"/>
          <w:szCs w:val="24"/>
          <w:lang w:val="en-IN"/>
        </w:rPr>
        <w:t>।</w:t>
      </w:r>
    </w:p>
    <w:p w14:paraId="6139C74B" w14:textId="77777777" w:rsidR="004C2C20" w:rsidRDefault="004C2C20" w:rsidP="004C2C20">
      <w:pPr>
        <w:rPr>
          <w:rFonts w:ascii="Nirmala UI" w:hAnsi="Nirmala UI" w:cs="Nirmala UI"/>
          <w:sz w:val="24"/>
          <w:szCs w:val="24"/>
          <w:lang w:val="en-IN"/>
        </w:rPr>
      </w:pPr>
    </w:p>
    <w:p w14:paraId="04D5A2AD" w14:textId="7B016F2C" w:rsidR="004C2C20" w:rsidRPr="004C2C20" w:rsidRDefault="004C2C20" w:rsidP="004C2C20">
      <w:pPr>
        <w:rPr>
          <w:rFonts w:ascii="Nirmala UI" w:hAnsi="Nirmala UI" w:cs="Nirmala UI"/>
          <w:sz w:val="24"/>
          <w:szCs w:val="24"/>
          <w:lang w:val="en-IN"/>
        </w:rPr>
      </w:pPr>
      <w:proofErr w:type="spellStart"/>
      <w:r w:rsidRPr="004C2C20">
        <w:rPr>
          <w:rFonts w:ascii="Nirmala UI" w:hAnsi="Nirmala UI" w:cs="Nirmala UI" w:hint="cs"/>
          <w:sz w:val="24"/>
          <w:szCs w:val="24"/>
          <w:lang w:val="en-IN"/>
        </w:rPr>
        <w:t>তৃতীয়</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শ্ৰেণী</w:t>
      </w:r>
      <w:proofErr w:type="spellEnd"/>
      <w:r>
        <w:rPr>
          <w:rFonts w:ascii="Nirmala UI" w:hAnsi="Nirmala UI" w:cs="Nirmala UI"/>
          <w:sz w:val="24"/>
          <w:szCs w:val="24"/>
          <w:lang w:val="en-IN"/>
        </w:rPr>
        <w:t xml:space="preserve"> :</w:t>
      </w:r>
    </w:p>
    <w:p w14:paraId="7EE447C1" w14:textId="12CE7BE7" w:rsidR="004C2C20" w:rsidRDefault="004C2C20" w:rsidP="004C2C20">
      <w:pPr>
        <w:rPr>
          <w:rFonts w:ascii="Nirmala UI" w:hAnsi="Nirmala UI" w:cs="Nirmala UI"/>
          <w:sz w:val="24"/>
          <w:szCs w:val="24"/>
          <w:lang w:val="en-IN"/>
        </w:rPr>
      </w:pPr>
      <w:proofErr w:type="spellStart"/>
      <w:r w:rsidRPr="004C2C20">
        <w:rPr>
          <w:rFonts w:ascii="Nirmala UI" w:hAnsi="Nirmala UI" w:cs="Nirmala UI" w:hint="cs"/>
          <w:sz w:val="24"/>
          <w:szCs w:val="24"/>
          <w:lang w:val="en-IN"/>
        </w:rPr>
        <w:t>বাংলা</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ইংরেজী</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গণিত</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ইতিহাস</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ভূগোল</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বিজ্ঞান</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সাধারণ</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জ্ঞান</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নীতিশিক্ষা</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কমিপউটার</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অঙ্কন</w:t>
      </w:r>
      <w:proofErr w:type="spellEnd"/>
      <w:r w:rsidRPr="004C2C20">
        <w:rPr>
          <w:rFonts w:ascii="Nirmala UI" w:hAnsi="Nirmala UI" w:cs="Nirmala UI"/>
          <w:sz w:val="24"/>
          <w:szCs w:val="24"/>
          <w:lang w:val="en-IN"/>
        </w:rPr>
        <w:t xml:space="preserve">, Daily Conversation, </w:t>
      </w:r>
      <w:proofErr w:type="spellStart"/>
      <w:r w:rsidRPr="004C2C20">
        <w:rPr>
          <w:rFonts w:ascii="Nirmala UI" w:hAnsi="Nirmala UI" w:cs="Nirmala UI" w:hint="cs"/>
          <w:sz w:val="24"/>
          <w:szCs w:val="24"/>
          <w:lang w:val="en-IN"/>
        </w:rPr>
        <w:t>শারীরশিক্ষা</w:t>
      </w:r>
      <w:proofErr w:type="spellEnd"/>
      <w:r w:rsidRPr="004C2C20">
        <w:rPr>
          <w:rFonts w:ascii="Nirmala UI" w:hAnsi="Nirmala UI" w:cs="Nirmala UI"/>
          <w:sz w:val="24"/>
          <w:szCs w:val="24"/>
          <w:lang w:val="en-IN"/>
        </w:rPr>
        <w:t xml:space="preserve"> </w:t>
      </w:r>
      <w:r w:rsidRPr="004C2C20">
        <w:rPr>
          <w:rFonts w:ascii="Nirmala UI" w:hAnsi="Nirmala UI" w:cs="Nirmala UI" w:hint="cs"/>
          <w:sz w:val="24"/>
          <w:szCs w:val="24"/>
          <w:lang w:val="en-IN"/>
        </w:rPr>
        <w:t>ও</w:t>
      </w:r>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কর্মশিক্ষা</w:t>
      </w:r>
      <w:proofErr w:type="spellEnd"/>
      <w:r w:rsidRPr="004C2C20">
        <w:rPr>
          <w:rFonts w:ascii="Nirmala UI" w:hAnsi="Nirmala UI" w:cs="Nirmala UI"/>
          <w:sz w:val="24"/>
          <w:szCs w:val="24"/>
          <w:lang w:val="en-IN"/>
        </w:rPr>
        <w:t xml:space="preserve"> </w:t>
      </w:r>
      <w:r w:rsidRPr="004C2C20">
        <w:rPr>
          <w:rFonts w:ascii="Nirmala UI" w:hAnsi="Nirmala UI" w:cs="Nirmala UI" w:hint="cs"/>
          <w:sz w:val="24"/>
          <w:szCs w:val="24"/>
          <w:lang w:val="en-IN"/>
        </w:rPr>
        <w:t>।</w:t>
      </w:r>
    </w:p>
    <w:p w14:paraId="406C2751" w14:textId="77777777" w:rsidR="004C2C20" w:rsidRDefault="004C2C20" w:rsidP="004C2C20">
      <w:pPr>
        <w:rPr>
          <w:rFonts w:ascii="Nirmala UI" w:hAnsi="Nirmala UI" w:cs="Nirmala UI"/>
          <w:sz w:val="24"/>
          <w:szCs w:val="24"/>
          <w:lang w:val="en-IN"/>
        </w:rPr>
      </w:pPr>
    </w:p>
    <w:p w14:paraId="43E429E7" w14:textId="33A69683" w:rsidR="004C2C20" w:rsidRPr="004C2C20" w:rsidRDefault="004C2C20" w:rsidP="004C2C20">
      <w:pPr>
        <w:rPr>
          <w:rFonts w:ascii="Nirmala UI" w:hAnsi="Nirmala UI" w:cs="Nirmala UI"/>
          <w:sz w:val="24"/>
          <w:szCs w:val="24"/>
          <w:lang w:val="en-IN"/>
        </w:rPr>
      </w:pPr>
      <w:proofErr w:type="spellStart"/>
      <w:r w:rsidRPr="004C2C20">
        <w:rPr>
          <w:rFonts w:ascii="Nirmala UI" w:hAnsi="Nirmala UI" w:cs="Nirmala UI" w:hint="cs"/>
          <w:sz w:val="24"/>
          <w:szCs w:val="24"/>
          <w:lang w:val="en-IN"/>
        </w:rPr>
        <w:t>চতুৰ্থ</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শ্ৰেণী</w:t>
      </w:r>
      <w:proofErr w:type="spellEnd"/>
      <w:r>
        <w:rPr>
          <w:rFonts w:ascii="Nirmala UI" w:hAnsi="Nirmala UI" w:cs="Nirmala UI"/>
          <w:sz w:val="24"/>
          <w:szCs w:val="24"/>
          <w:lang w:val="en-IN"/>
        </w:rPr>
        <w:t xml:space="preserve"> :</w:t>
      </w:r>
    </w:p>
    <w:p w14:paraId="30DB99F4" w14:textId="23286573" w:rsidR="004C2C20" w:rsidRDefault="004C2C20" w:rsidP="004C2C20">
      <w:pPr>
        <w:rPr>
          <w:rFonts w:ascii="Nirmala UI" w:hAnsi="Nirmala UI" w:cs="Nirmala UI"/>
          <w:sz w:val="24"/>
          <w:szCs w:val="24"/>
          <w:lang w:val="en-IN"/>
        </w:rPr>
      </w:pPr>
      <w:proofErr w:type="spellStart"/>
      <w:r w:rsidRPr="004C2C20">
        <w:rPr>
          <w:rFonts w:ascii="Nirmala UI" w:hAnsi="Nirmala UI" w:cs="Nirmala UI" w:hint="cs"/>
          <w:sz w:val="24"/>
          <w:szCs w:val="24"/>
          <w:lang w:val="en-IN"/>
        </w:rPr>
        <w:t>বাংলা</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ইংরেজী</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গণিত</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ইতিহাস</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ভূগোল</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বিজ্ঞান</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সাধারণ</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জ্ঞান</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নীতিশিক্ষা</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কমিপউটার</w:t>
      </w:r>
      <w:proofErr w:type="spellEnd"/>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অঙ্কন</w:t>
      </w:r>
      <w:proofErr w:type="spellEnd"/>
      <w:r w:rsidRPr="004C2C20">
        <w:rPr>
          <w:rFonts w:ascii="Nirmala UI" w:hAnsi="Nirmala UI" w:cs="Nirmala UI"/>
          <w:sz w:val="24"/>
          <w:szCs w:val="24"/>
          <w:lang w:val="en-IN"/>
        </w:rPr>
        <w:t xml:space="preserve"> Daily Conversation, </w:t>
      </w:r>
      <w:proofErr w:type="spellStart"/>
      <w:r w:rsidRPr="004C2C20">
        <w:rPr>
          <w:rFonts w:ascii="Nirmala UI" w:hAnsi="Nirmala UI" w:cs="Nirmala UI" w:hint="cs"/>
          <w:sz w:val="24"/>
          <w:szCs w:val="24"/>
          <w:lang w:val="en-IN"/>
        </w:rPr>
        <w:t>শারীরশিক্ষা</w:t>
      </w:r>
      <w:proofErr w:type="spellEnd"/>
      <w:r w:rsidRPr="004C2C20">
        <w:rPr>
          <w:rFonts w:ascii="Nirmala UI" w:hAnsi="Nirmala UI" w:cs="Nirmala UI"/>
          <w:sz w:val="24"/>
          <w:szCs w:val="24"/>
          <w:lang w:val="en-IN"/>
        </w:rPr>
        <w:t xml:space="preserve"> </w:t>
      </w:r>
      <w:r w:rsidRPr="004C2C20">
        <w:rPr>
          <w:rFonts w:ascii="Nirmala UI" w:hAnsi="Nirmala UI" w:cs="Nirmala UI" w:hint="cs"/>
          <w:sz w:val="24"/>
          <w:szCs w:val="24"/>
          <w:lang w:val="en-IN"/>
        </w:rPr>
        <w:t>ও</w:t>
      </w:r>
      <w:r w:rsidRPr="004C2C20">
        <w:rPr>
          <w:rFonts w:ascii="Nirmala UI" w:hAnsi="Nirmala UI" w:cs="Nirmala UI"/>
          <w:sz w:val="24"/>
          <w:szCs w:val="24"/>
          <w:lang w:val="en-IN"/>
        </w:rPr>
        <w:t xml:space="preserve"> </w:t>
      </w:r>
      <w:proofErr w:type="spellStart"/>
      <w:r w:rsidRPr="004C2C20">
        <w:rPr>
          <w:rFonts w:ascii="Nirmala UI" w:hAnsi="Nirmala UI" w:cs="Nirmala UI" w:hint="cs"/>
          <w:sz w:val="24"/>
          <w:szCs w:val="24"/>
          <w:lang w:val="en-IN"/>
        </w:rPr>
        <w:t>কর্মশিক্ষা</w:t>
      </w:r>
      <w:proofErr w:type="spellEnd"/>
      <w:r w:rsidRPr="004C2C20">
        <w:rPr>
          <w:rFonts w:ascii="Nirmala UI" w:hAnsi="Nirmala UI" w:cs="Nirmala UI"/>
          <w:sz w:val="24"/>
          <w:szCs w:val="24"/>
          <w:lang w:val="en-IN"/>
        </w:rPr>
        <w:t xml:space="preserve"> </w:t>
      </w:r>
      <w:r w:rsidRPr="004C2C20">
        <w:rPr>
          <w:rFonts w:ascii="Nirmala UI" w:hAnsi="Nirmala UI" w:cs="Nirmala UI" w:hint="cs"/>
          <w:sz w:val="24"/>
          <w:szCs w:val="24"/>
          <w:lang w:val="en-IN"/>
        </w:rPr>
        <w:t>।</w:t>
      </w:r>
    </w:p>
    <w:p w14:paraId="08F6463E" w14:textId="77777777" w:rsidR="004C2C20" w:rsidRPr="004C2C20" w:rsidRDefault="004C2C20" w:rsidP="004C2C20">
      <w:pPr>
        <w:rPr>
          <w:sz w:val="24"/>
          <w:szCs w:val="24"/>
          <w:lang w:val="en-IN"/>
        </w:rPr>
      </w:pPr>
    </w:p>
    <w:p w14:paraId="4DD5B7D4" w14:textId="318619AC" w:rsidR="0010616F" w:rsidRPr="00E92EA9" w:rsidRDefault="0010616F" w:rsidP="0010616F">
      <w:pPr>
        <w:rPr>
          <w:sz w:val="32"/>
          <w:szCs w:val="32"/>
        </w:rPr>
      </w:pPr>
      <w:r w:rsidRPr="00E92EA9">
        <w:rPr>
          <w:sz w:val="32"/>
          <w:szCs w:val="32"/>
        </w:rPr>
        <w:t>Class 5 Syllabus – Sri Ramakrishna Siksha Niketan</w:t>
      </w:r>
    </w:p>
    <w:p w14:paraId="38CA721D" w14:textId="13E4D150" w:rsidR="0010616F" w:rsidRPr="004C2C20" w:rsidRDefault="0010616F" w:rsidP="0010616F">
      <w:pPr>
        <w:rPr>
          <w:sz w:val="32"/>
          <w:szCs w:val="32"/>
        </w:rPr>
      </w:pPr>
      <w:proofErr w:type="spellStart"/>
      <w:r w:rsidRPr="00E92EA9">
        <w:rPr>
          <w:rFonts w:ascii="Nirmala UI" w:hAnsi="Nirmala UI" w:cs="Nirmala UI"/>
          <w:sz w:val="32"/>
          <w:szCs w:val="32"/>
        </w:rPr>
        <w:t>শ্রেণি</w:t>
      </w:r>
      <w:proofErr w:type="spellEnd"/>
      <w:r w:rsidRPr="00E92EA9">
        <w:rPr>
          <w:sz w:val="32"/>
          <w:szCs w:val="32"/>
        </w:rPr>
        <w:t xml:space="preserve"> </w:t>
      </w:r>
      <w:r w:rsidRPr="00E92EA9">
        <w:rPr>
          <w:rFonts w:ascii="Nirmala UI" w:hAnsi="Nirmala UI" w:cs="Nirmala UI"/>
          <w:sz w:val="32"/>
          <w:szCs w:val="32"/>
        </w:rPr>
        <w:t>৫</w:t>
      </w:r>
      <w:r w:rsidRPr="00E92EA9">
        <w:rPr>
          <w:sz w:val="32"/>
          <w:szCs w:val="32"/>
        </w:rPr>
        <w:t xml:space="preserve"> </w:t>
      </w:r>
      <w:proofErr w:type="spellStart"/>
      <w:r w:rsidRPr="00E92EA9">
        <w:rPr>
          <w:rFonts w:ascii="Nirmala UI" w:hAnsi="Nirmala UI" w:cs="Nirmala UI"/>
          <w:sz w:val="32"/>
          <w:szCs w:val="32"/>
        </w:rPr>
        <w:t>পাঠক্রম</w:t>
      </w:r>
      <w:proofErr w:type="spellEnd"/>
      <w:r w:rsidRPr="00E92EA9">
        <w:rPr>
          <w:sz w:val="32"/>
          <w:szCs w:val="32"/>
        </w:rPr>
        <w:t xml:space="preserve"> – </w:t>
      </w:r>
      <w:proofErr w:type="spellStart"/>
      <w:r w:rsidRPr="00E92EA9">
        <w:rPr>
          <w:rFonts w:ascii="Nirmala UI" w:hAnsi="Nirmala UI" w:cs="Nirmala UI"/>
          <w:sz w:val="32"/>
          <w:szCs w:val="32"/>
        </w:rPr>
        <w:t>শ্রী</w:t>
      </w:r>
      <w:proofErr w:type="spellEnd"/>
      <w:r w:rsidRPr="00E92EA9">
        <w:rPr>
          <w:sz w:val="32"/>
          <w:szCs w:val="32"/>
        </w:rPr>
        <w:t xml:space="preserve"> </w:t>
      </w:r>
      <w:proofErr w:type="spellStart"/>
      <w:r w:rsidRPr="00E92EA9">
        <w:rPr>
          <w:rFonts w:ascii="Nirmala UI" w:hAnsi="Nirmala UI" w:cs="Nirmala UI"/>
          <w:sz w:val="32"/>
          <w:szCs w:val="32"/>
        </w:rPr>
        <w:t>শ্রী</w:t>
      </w:r>
      <w:proofErr w:type="spellEnd"/>
      <w:r w:rsidRPr="00E92EA9">
        <w:rPr>
          <w:sz w:val="32"/>
          <w:szCs w:val="32"/>
        </w:rPr>
        <w:t xml:space="preserve"> </w:t>
      </w:r>
      <w:proofErr w:type="spellStart"/>
      <w:r w:rsidRPr="00E92EA9">
        <w:rPr>
          <w:rFonts w:ascii="Nirmala UI" w:hAnsi="Nirmala UI" w:cs="Nirmala UI"/>
          <w:sz w:val="32"/>
          <w:szCs w:val="32"/>
        </w:rPr>
        <w:t>রামকৃষ্ণ</w:t>
      </w:r>
      <w:proofErr w:type="spellEnd"/>
      <w:r w:rsidRPr="00E92EA9">
        <w:rPr>
          <w:sz w:val="32"/>
          <w:szCs w:val="32"/>
        </w:rPr>
        <w:t xml:space="preserve"> </w:t>
      </w:r>
      <w:proofErr w:type="spellStart"/>
      <w:r w:rsidRPr="00E92EA9">
        <w:rPr>
          <w:rFonts w:ascii="Nirmala UI" w:hAnsi="Nirmala UI" w:cs="Nirmala UI"/>
          <w:sz w:val="32"/>
          <w:szCs w:val="32"/>
        </w:rPr>
        <w:t>শিক্ষা</w:t>
      </w:r>
      <w:proofErr w:type="spellEnd"/>
      <w:r w:rsidRPr="00E92EA9">
        <w:rPr>
          <w:sz w:val="32"/>
          <w:szCs w:val="32"/>
        </w:rPr>
        <w:t xml:space="preserve"> </w:t>
      </w:r>
      <w:proofErr w:type="spellStart"/>
      <w:r w:rsidRPr="00E92EA9">
        <w:rPr>
          <w:rFonts w:ascii="Nirmala UI" w:hAnsi="Nirmala UI" w:cs="Nirmala UI"/>
          <w:sz w:val="32"/>
          <w:szCs w:val="32"/>
        </w:rPr>
        <w:t>নিকেতন</w:t>
      </w:r>
      <w:proofErr w:type="spellEnd"/>
      <w:r w:rsidR="004C2C20">
        <w:rPr>
          <w:rFonts w:ascii="Nirmala UI" w:hAnsi="Nirmala UI" w:cs="Nirmala UI"/>
          <w:sz w:val="32"/>
          <w:szCs w:val="32"/>
        </w:rPr>
        <w:t xml:space="preserve"> :</w:t>
      </w:r>
    </w:p>
    <w:p w14:paraId="1655BE95" w14:textId="77777777" w:rsidR="004C2C20" w:rsidRDefault="004C2C20" w:rsidP="004C2C20">
      <w:r>
        <w:t>1st Summative :-</w:t>
      </w:r>
    </w:p>
    <w:p w14:paraId="727D04E9" w14:textId="77777777" w:rsidR="004C2C20" w:rsidRDefault="004C2C20" w:rsidP="004C2C20">
      <w:proofErr w:type="spellStart"/>
      <w:r>
        <w:rPr>
          <w:rFonts w:ascii="Nirmala UI" w:hAnsi="Nirmala UI" w:cs="Nirmala UI"/>
        </w:rPr>
        <w:t>বাংলা</w:t>
      </w:r>
      <w:proofErr w:type="spellEnd"/>
    </w:p>
    <w:p w14:paraId="413253FC" w14:textId="77777777" w:rsidR="004C2C20" w:rsidRDefault="004C2C20" w:rsidP="004C2C20">
      <w:r>
        <w:t>(</w:t>
      </w:r>
      <w:proofErr w:type="spellStart"/>
      <w:r>
        <w:rPr>
          <w:rFonts w:ascii="Nirmala UI" w:hAnsi="Nirmala UI" w:cs="Nirmala UI"/>
        </w:rPr>
        <w:t>মোট</w:t>
      </w:r>
      <w:proofErr w:type="spellEnd"/>
      <w:r>
        <w:t xml:space="preserve"> </w:t>
      </w:r>
      <w:r>
        <w:rPr>
          <w:rFonts w:ascii="Nirmala UI" w:hAnsi="Nirmala UI" w:cs="Nirmala UI"/>
        </w:rPr>
        <w:t>৫০</w:t>
      </w:r>
      <w:r>
        <w:t xml:space="preserve"> </w:t>
      </w:r>
      <w:proofErr w:type="spellStart"/>
      <w:r>
        <w:rPr>
          <w:rFonts w:ascii="Nirmala UI" w:hAnsi="Nirmala UI" w:cs="Nirmala UI"/>
        </w:rPr>
        <w:t>নম্বর</w:t>
      </w:r>
      <w:proofErr w:type="spellEnd"/>
      <w:r>
        <w:t xml:space="preserve"> = </w:t>
      </w:r>
      <w:r>
        <w:rPr>
          <w:rFonts w:ascii="Nirmala UI" w:hAnsi="Nirmala UI" w:cs="Nirmala UI"/>
        </w:rPr>
        <w:t>৩০</w:t>
      </w:r>
      <w:r>
        <w:t xml:space="preserve"> + </w:t>
      </w:r>
      <w:r>
        <w:rPr>
          <w:rFonts w:ascii="Nirmala UI" w:hAnsi="Nirmala UI" w:cs="Nirmala UI"/>
        </w:rPr>
        <w:t>২০</w:t>
      </w:r>
      <w:r>
        <w:t>)</w:t>
      </w:r>
    </w:p>
    <w:p w14:paraId="42CCAF68" w14:textId="77777777" w:rsidR="004C2C20" w:rsidRDefault="004C2C20" w:rsidP="004C2C20">
      <w:r>
        <w:rPr>
          <w:rFonts w:hint="eastAsia"/>
        </w:rPr>
        <w:t>■</w:t>
      </w:r>
      <w:r>
        <w:t xml:space="preserve"> </w:t>
      </w:r>
      <w:proofErr w:type="spellStart"/>
      <w:r>
        <w:rPr>
          <w:rFonts w:ascii="Nirmala UI" w:hAnsi="Nirmala UI" w:cs="Nirmala UI"/>
        </w:rPr>
        <w:t>পদ্যাংশ</w:t>
      </w:r>
      <w:proofErr w:type="spellEnd"/>
      <w:r>
        <w:t xml:space="preserve"> -</w:t>
      </w:r>
    </w:p>
    <w:p w14:paraId="4171FFD9" w14:textId="77777777" w:rsidR="004C2C20" w:rsidRDefault="004C2C20" w:rsidP="004C2C20">
      <w:r>
        <w:rPr>
          <w:rFonts w:hint="eastAsia"/>
        </w:rPr>
        <w:t>·</w:t>
      </w:r>
      <w:r>
        <w:t xml:space="preserve"> </w:t>
      </w:r>
      <w:proofErr w:type="spellStart"/>
      <w:r>
        <w:rPr>
          <w:rFonts w:ascii="Nirmala UI" w:hAnsi="Nirmala UI" w:cs="Nirmala UI"/>
        </w:rPr>
        <w:t>গদ্যাংশ</w:t>
      </w:r>
      <w:proofErr w:type="spellEnd"/>
      <w:r>
        <w:t xml:space="preserve"> -</w:t>
      </w:r>
    </w:p>
    <w:p w14:paraId="4D710438" w14:textId="77777777" w:rsidR="004C2C20" w:rsidRDefault="004C2C20" w:rsidP="004C2C20">
      <w:r>
        <w:rPr>
          <w:rFonts w:ascii="Nirmala UI" w:hAnsi="Nirmala UI" w:cs="Nirmala UI"/>
        </w:rPr>
        <w:t>১</w:t>
      </w:r>
      <w:r>
        <w:t xml:space="preserve">) </w:t>
      </w:r>
      <w:proofErr w:type="spellStart"/>
      <w:r>
        <w:rPr>
          <w:rFonts w:ascii="Nirmala UI" w:hAnsi="Nirmala UI" w:cs="Nirmala UI"/>
        </w:rPr>
        <w:t>গল্পবুড়ো</w:t>
      </w:r>
      <w:proofErr w:type="spellEnd"/>
      <w:r>
        <w:t xml:space="preserve">, </w:t>
      </w:r>
      <w:r>
        <w:rPr>
          <w:rFonts w:ascii="Nirmala UI" w:hAnsi="Nirmala UI" w:cs="Nirmala UI"/>
        </w:rPr>
        <w:t>২</w:t>
      </w:r>
      <w:r>
        <w:t xml:space="preserve">) </w:t>
      </w:r>
      <w:proofErr w:type="spellStart"/>
      <w:r>
        <w:rPr>
          <w:rFonts w:ascii="Nirmala UI" w:hAnsi="Nirmala UI" w:cs="Nirmala UI"/>
        </w:rPr>
        <w:t>দারোগাবাবু</w:t>
      </w:r>
      <w:proofErr w:type="spellEnd"/>
      <w:r>
        <w:t xml:space="preserve"> </w:t>
      </w:r>
      <w:proofErr w:type="spellStart"/>
      <w:r>
        <w:rPr>
          <w:rFonts w:ascii="Nirmala UI" w:hAnsi="Nirmala UI" w:cs="Nirmala UI"/>
        </w:rPr>
        <w:t>এবং</w:t>
      </w:r>
      <w:proofErr w:type="spellEnd"/>
      <w:r>
        <w:t xml:space="preserve"> </w:t>
      </w:r>
      <w:proofErr w:type="spellStart"/>
      <w:r>
        <w:rPr>
          <w:rFonts w:ascii="Nirmala UI" w:hAnsi="Nirmala UI" w:cs="Nirmala UI"/>
        </w:rPr>
        <w:t>হাবু</w:t>
      </w:r>
      <w:proofErr w:type="spellEnd"/>
      <w:r>
        <w:t xml:space="preserve">, </w:t>
      </w:r>
      <w:r>
        <w:rPr>
          <w:rFonts w:ascii="Nirmala UI" w:hAnsi="Nirmala UI" w:cs="Nirmala UI"/>
        </w:rPr>
        <w:t>৩</w:t>
      </w:r>
      <w:r>
        <w:t xml:space="preserve">) </w:t>
      </w:r>
      <w:proofErr w:type="spellStart"/>
      <w:r>
        <w:rPr>
          <w:rFonts w:ascii="Nirmala UI" w:hAnsi="Nirmala UI" w:cs="Nirmala UI"/>
        </w:rPr>
        <w:t>পাখির</w:t>
      </w:r>
      <w:proofErr w:type="spellEnd"/>
      <w:r>
        <w:t xml:space="preserve"> </w:t>
      </w:r>
      <w:proofErr w:type="spellStart"/>
      <w:r>
        <w:rPr>
          <w:rFonts w:ascii="Nirmala UI" w:hAnsi="Nirmala UI" w:cs="Nirmala UI"/>
        </w:rPr>
        <w:t>কাছে</w:t>
      </w:r>
      <w:proofErr w:type="spellEnd"/>
      <w:r>
        <w:t xml:space="preserve"> </w:t>
      </w:r>
      <w:proofErr w:type="spellStart"/>
      <w:r>
        <w:rPr>
          <w:rFonts w:ascii="Nirmala UI" w:hAnsi="Nirmala UI" w:cs="Nirmala UI"/>
        </w:rPr>
        <w:t>ফুলের</w:t>
      </w:r>
      <w:proofErr w:type="spellEnd"/>
      <w:r>
        <w:t xml:space="preserve"> </w:t>
      </w:r>
      <w:proofErr w:type="spellStart"/>
      <w:r>
        <w:rPr>
          <w:rFonts w:ascii="Nirmala UI" w:hAnsi="Nirmala UI" w:cs="Nirmala UI"/>
        </w:rPr>
        <w:t>কাছে</w:t>
      </w:r>
      <w:proofErr w:type="spellEnd"/>
      <w:r>
        <w:t xml:space="preserve">, </w:t>
      </w:r>
      <w:r>
        <w:rPr>
          <w:rFonts w:ascii="Nirmala UI" w:hAnsi="Nirmala UI" w:cs="Nirmala UI"/>
        </w:rPr>
        <w:t>৪</w:t>
      </w:r>
      <w:r>
        <w:t xml:space="preserve">) </w:t>
      </w:r>
      <w:proofErr w:type="spellStart"/>
      <w:r>
        <w:rPr>
          <w:rFonts w:ascii="Nirmala UI" w:hAnsi="Nirmala UI" w:cs="Nirmala UI"/>
        </w:rPr>
        <w:t>বিমলার</w:t>
      </w:r>
      <w:proofErr w:type="spellEnd"/>
      <w:r>
        <w:t xml:space="preserve"> </w:t>
      </w:r>
      <w:proofErr w:type="spellStart"/>
      <w:r>
        <w:rPr>
          <w:rFonts w:ascii="Nirmala UI" w:hAnsi="Nirmala UI" w:cs="Nirmala UI"/>
        </w:rPr>
        <w:t>অভিমান</w:t>
      </w:r>
      <w:proofErr w:type="spellEnd"/>
      <w:r>
        <w:t xml:space="preserve">, </w:t>
      </w:r>
      <w:r>
        <w:rPr>
          <w:rFonts w:ascii="Nirmala UI" w:hAnsi="Nirmala UI" w:cs="Nirmala UI"/>
        </w:rPr>
        <w:t>৫</w:t>
      </w:r>
      <w:r>
        <w:t xml:space="preserve">) </w:t>
      </w:r>
      <w:proofErr w:type="spellStart"/>
      <w:r>
        <w:rPr>
          <w:rFonts w:ascii="Nirmala UI" w:hAnsi="Nirmala UI" w:cs="Nirmala UI"/>
        </w:rPr>
        <w:t>মাঠ</w:t>
      </w:r>
      <w:proofErr w:type="spellEnd"/>
      <w:r>
        <w:t xml:space="preserve"> </w:t>
      </w:r>
      <w:proofErr w:type="spellStart"/>
      <w:r>
        <w:rPr>
          <w:rFonts w:ascii="Nirmala UI" w:hAnsi="Nirmala UI" w:cs="Nirmala UI"/>
        </w:rPr>
        <w:t>মানে</w:t>
      </w:r>
      <w:proofErr w:type="spellEnd"/>
      <w:r>
        <w:t xml:space="preserve"> </w:t>
      </w:r>
      <w:proofErr w:type="spellStart"/>
      <w:r>
        <w:rPr>
          <w:rFonts w:ascii="Nirmala UI" w:hAnsi="Nirmala UI" w:cs="Nirmala UI"/>
        </w:rPr>
        <w:t>ছুট</w:t>
      </w:r>
      <w:proofErr w:type="spellEnd"/>
    </w:p>
    <w:p w14:paraId="03BBB0C3" w14:textId="77777777" w:rsidR="004C2C20" w:rsidRDefault="004C2C20" w:rsidP="004C2C20">
      <w:r>
        <w:rPr>
          <w:rFonts w:ascii="Nirmala UI" w:hAnsi="Nirmala UI" w:cs="Nirmala UI"/>
        </w:rPr>
        <w:t>১</w:t>
      </w:r>
      <w:r>
        <w:t xml:space="preserve">) </w:t>
      </w:r>
      <w:proofErr w:type="spellStart"/>
      <w:r>
        <w:rPr>
          <w:rFonts w:ascii="Nirmala UI" w:hAnsi="Nirmala UI" w:cs="Nirmala UI"/>
        </w:rPr>
        <w:t>বুনো</w:t>
      </w:r>
      <w:proofErr w:type="spellEnd"/>
      <w:r>
        <w:t xml:space="preserve"> </w:t>
      </w:r>
      <w:proofErr w:type="spellStart"/>
      <w:r>
        <w:rPr>
          <w:rFonts w:ascii="Nirmala UI" w:hAnsi="Nirmala UI" w:cs="Nirmala UI"/>
        </w:rPr>
        <w:t>হাঁস</w:t>
      </w:r>
      <w:proofErr w:type="spellEnd"/>
      <w:r>
        <w:t xml:space="preserve">, </w:t>
      </w:r>
      <w:r>
        <w:rPr>
          <w:rFonts w:ascii="Nirmala UI" w:hAnsi="Nirmala UI" w:cs="Nirmala UI"/>
        </w:rPr>
        <w:t>২</w:t>
      </w:r>
      <w:r>
        <w:t xml:space="preserve">) </w:t>
      </w:r>
      <w:proofErr w:type="spellStart"/>
      <w:r>
        <w:rPr>
          <w:rFonts w:ascii="Nirmala UI" w:hAnsi="Nirmala UI" w:cs="Nirmala UI"/>
        </w:rPr>
        <w:t>এতোয়া</w:t>
      </w:r>
      <w:proofErr w:type="spellEnd"/>
      <w:r>
        <w:t xml:space="preserve"> </w:t>
      </w:r>
      <w:proofErr w:type="spellStart"/>
      <w:r>
        <w:rPr>
          <w:rFonts w:ascii="Nirmala UI" w:hAnsi="Nirmala UI" w:cs="Nirmala UI"/>
        </w:rPr>
        <w:t>মুণ্ডার</w:t>
      </w:r>
      <w:proofErr w:type="spellEnd"/>
      <w:r>
        <w:t xml:space="preserve"> </w:t>
      </w:r>
      <w:proofErr w:type="spellStart"/>
      <w:r>
        <w:rPr>
          <w:rFonts w:ascii="Nirmala UI" w:hAnsi="Nirmala UI" w:cs="Nirmala UI"/>
        </w:rPr>
        <w:t>কাহিনী</w:t>
      </w:r>
      <w:proofErr w:type="spellEnd"/>
      <w:r>
        <w:t xml:space="preserve">, </w:t>
      </w:r>
      <w:r>
        <w:rPr>
          <w:rFonts w:ascii="Nirmala UI" w:hAnsi="Nirmala UI" w:cs="Nirmala UI"/>
        </w:rPr>
        <w:t>৩</w:t>
      </w:r>
      <w:r>
        <w:t xml:space="preserve">) </w:t>
      </w:r>
      <w:proofErr w:type="spellStart"/>
      <w:r>
        <w:rPr>
          <w:rFonts w:ascii="Nirmala UI" w:hAnsi="Nirmala UI" w:cs="Nirmala UI"/>
        </w:rPr>
        <w:t>ছেলেবেলা</w:t>
      </w:r>
      <w:proofErr w:type="spellEnd"/>
    </w:p>
    <w:p w14:paraId="5278E934" w14:textId="77777777" w:rsidR="004C2C20" w:rsidRDefault="004C2C20" w:rsidP="004C2C20">
      <w:r>
        <w:rPr>
          <w:rFonts w:hint="eastAsia"/>
        </w:rPr>
        <w:t>■</w:t>
      </w:r>
      <w:r>
        <w:t xml:space="preserve"> </w:t>
      </w:r>
      <w:proofErr w:type="spellStart"/>
      <w:r>
        <w:rPr>
          <w:rFonts w:ascii="Nirmala UI" w:hAnsi="Nirmala UI" w:cs="Nirmala UI"/>
        </w:rPr>
        <w:t>বাংলা</w:t>
      </w:r>
      <w:proofErr w:type="spellEnd"/>
      <w:r>
        <w:t xml:space="preserve"> </w:t>
      </w:r>
      <w:proofErr w:type="spellStart"/>
      <w:r>
        <w:rPr>
          <w:rFonts w:ascii="Nirmala UI" w:hAnsi="Nirmala UI" w:cs="Nirmala UI"/>
        </w:rPr>
        <w:t>ব্যাকরণ</w:t>
      </w:r>
      <w:proofErr w:type="spellEnd"/>
      <w:r>
        <w:t xml:space="preserve"> - </w:t>
      </w:r>
      <w:r>
        <w:rPr>
          <w:rFonts w:ascii="Nirmala UI" w:hAnsi="Nirmala UI" w:cs="Nirmala UI"/>
        </w:rPr>
        <w:t>১</w:t>
      </w:r>
      <w:r>
        <w:t xml:space="preserve">) </w:t>
      </w:r>
      <w:proofErr w:type="spellStart"/>
      <w:r>
        <w:rPr>
          <w:rFonts w:ascii="Nirmala UI" w:hAnsi="Nirmala UI" w:cs="Nirmala UI"/>
        </w:rPr>
        <w:t>ব্যঞ্জনসন্ধি</w:t>
      </w:r>
      <w:proofErr w:type="spellEnd"/>
      <w:r>
        <w:t>,</w:t>
      </w:r>
    </w:p>
    <w:p w14:paraId="03974ADC" w14:textId="77777777" w:rsidR="004C2C20" w:rsidRDefault="004C2C20" w:rsidP="004C2C20">
      <w:proofErr w:type="spellStart"/>
      <w:r>
        <w:rPr>
          <w:rFonts w:ascii="Nirmala UI" w:hAnsi="Nirmala UI" w:cs="Nirmala UI"/>
        </w:rPr>
        <w:lastRenderedPageBreak/>
        <w:t>মালঞ্চ</w:t>
      </w:r>
      <w:proofErr w:type="spellEnd"/>
      <w:r>
        <w:t xml:space="preserve"> -</w:t>
      </w:r>
    </w:p>
    <w:p w14:paraId="5E1F7AAA" w14:textId="77777777" w:rsidR="004C2C20" w:rsidRDefault="004C2C20" w:rsidP="004C2C20">
      <w:r>
        <w:t>2nd Summative :-</w:t>
      </w:r>
    </w:p>
    <w:p w14:paraId="78B1B40E" w14:textId="77777777" w:rsidR="004C2C20" w:rsidRDefault="004C2C20" w:rsidP="004C2C20">
      <w:proofErr w:type="spellStart"/>
      <w:r>
        <w:rPr>
          <w:rFonts w:ascii="Nirmala UI" w:hAnsi="Nirmala UI" w:cs="Nirmala UI"/>
        </w:rPr>
        <w:t>পদ্যাংশ</w:t>
      </w:r>
      <w:proofErr w:type="spellEnd"/>
      <w:r>
        <w:t xml:space="preserve"> - </w:t>
      </w:r>
      <w:proofErr w:type="spellStart"/>
      <w:r>
        <w:rPr>
          <w:rFonts w:ascii="Nirmala UI" w:hAnsi="Nirmala UI" w:cs="Nirmala UI"/>
        </w:rPr>
        <w:t>গদ্যাংশ</w:t>
      </w:r>
      <w:proofErr w:type="spellEnd"/>
      <w:r>
        <w:t xml:space="preserve"> –</w:t>
      </w:r>
    </w:p>
    <w:p w14:paraId="5455774B" w14:textId="77777777" w:rsidR="004C2C20" w:rsidRDefault="004C2C20" w:rsidP="004C2C20">
      <w:r>
        <w:rPr>
          <w:rFonts w:hint="eastAsia"/>
        </w:rPr>
        <w:t>■</w:t>
      </w:r>
      <w:r>
        <w:t xml:space="preserve"> </w:t>
      </w:r>
      <w:proofErr w:type="spellStart"/>
      <w:r>
        <w:rPr>
          <w:rFonts w:ascii="Nirmala UI" w:hAnsi="Nirmala UI" w:cs="Nirmala UI"/>
        </w:rPr>
        <w:t>বাংলা</w:t>
      </w:r>
      <w:proofErr w:type="spellEnd"/>
      <w:r>
        <w:t xml:space="preserve"> </w:t>
      </w:r>
      <w:proofErr w:type="spellStart"/>
      <w:r>
        <w:rPr>
          <w:rFonts w:ascii="Nirmala UI" w:hAnsi="Nirmala UI" w:cs="Nirmala UI"/>
        </w:rPr>
        <w:t>ব্যাকরণ</w:t>
      </w:r>
      <w:proofErr w:type="spellEnd"/>
      <w:r>
        <w:t xml:space="preserve"> -</w:t>
      </w:r>
    </w:p>
    <w:p w14:paraId="6DCE5BF9" w14:textId="77777777" w:rsidR="004C2C20" w:rsidRDefault="004C2C20" w:rsidP="004C2C20">
      <w:r>
        <w:rPr>
          <w:rFonts w:hint="eastAsia"/>
        </w:rPr>
        <w:t>■</w:t>
      </w:r>
      <w:r>
        <w:t xml:space="preserve"> </w:t>
      </w:r>
      <w:proofErr w:type="spellStart"/>
      <w:r>
        <w:rPr>
          <w:rFonts w:ascii="Nirmala UI" w:hAnsi="Nirmala UI" w:cs="Nirmala UI"/>
        </w:rPr>
        <w:t>মালঞ্চ</w:t>
      </w:r>
      <w:proofErr w:type="spellEnd"/>
      <w:r>
        <w:t xml:space="preserve"> -</w:t>
      </w:r>
    </w:p>
    <w:p w14:paraId="20AB5698" w14:textId="77777777" w:rsidR="004C2C20" w:rsidRDefault="004C2C20" w:rsidP="004C2C20">
      <w:r>
        <w:t>3rd Summative :-</w:t>
      </w:r>
    </w:p>
    <w:p w14:paraId="6825D7DD" w14:textId="77777777" w:rsidR="004C2C20" w:rsidRDefault="004C2C20" w:rsidP="004C2C20">
      <w:r>
        <w:rPr>
          <w:rFonts w:hint="eastAsia"/>
        </w:rPr>
        <w:t>•</w:t>
      </w:r>
      <w:r>
        <w:t xml:space="preserve"> </w:t>
      </w:r>
      <w:proofErr w:type="spellStart"/>
      <w:r>
        <w:rPr>
          <w:rFonts w:ascii="Nirmala UI" w:hAnsi="Nirmala UI" w:cs="Nirmala UI"/>
        </w:rPr>
        <w:t>পদ্যাংশ</w:t>
      </w:r>
      <w:proofErr w:type="spellEnd"/>
      <w:r>
        <w:t xml:space="preserve"> - </w:t>
      </w:r>
      <w:proofErr w:type="spellStart"/>
      <w:r>
        <w:rPr>
          <w:rFonts w:ascii="Nirmala UI" w:hAnsi="Nirmala UI" w:cs="Nirmala UI"/>
        </w:rPr>
        <w:t>গদ্যাংশ</w:t>
      </w:r>
      <w:proofErr w:type="spellEnd"/>
      <w:r>
        <w:t xml:space="preserve"> –</w:t>
      </w:r>
    </w:p>
    <w:p w14:paraId="0ED7208A" w14:textId="77777777" w:rsidR="004C2C20" w:rsidRDefault="004C2C20" w:rsidP="004C2C20">
      <w:r>
        <w:rPr>
          <w:rFonts w:hint="eastAsia"/>
        </w:rPr>
        <w:t>■</w:t>
      </w:r>
      <w:r>
        <w:t xml:space="preserve"> </w:t>
      </w:r>
      <w:proofErr w:type="spellStart"/>
      <w:r>
        <w:rPr>
          <w:rFonts w:ascii="Nirmala UI" w:hAnsi="Nirmala UI" w:cs="Nirmala UI"/>
        </w:rPr>
        <w:t>বাংলা</w:t>
      </w:r>
      <w:proofErr w:type="spellEnd"/>
      <w:r>
        <w:t xml:space="preserve"> </w:t>
      </w:r>
      <w:proofErr w:type="spellStart"/>
      <w:r>
        <w:rPr>
          <w:rFonts w:ascii="Nirmala UI" w:hAnsi="Nirmala UI" w:cs="Nirmala UI"/>
        </w:rPr>
        <w:t>ব্যাকরণ</w:t>
      </w:r>
      <w:proofErr w:type="spellEnd"/>
      <w:r>
        <w:t xml:space="preserve"> –</w:t>
      </w:r>
    </w:p>
    <w:p w14:paraId="6E080D25" w14:textId="77777777" w:rsidR="004C2C20" w:rsidRDefault="004C2C20" w:rsidP="004C2C20">
      <w:proofErr w:type="spellStart"/>
      <w:r>
        <w:rPr>
          <w:rFonts w:ascii="Nirmala UI" w:hAnsi="Nirmala UI" w:cs="Nirmala UI"/>
        </w:rPr>
        <w:t>মালঞ্চ</w:t>
      </w:r>
      <w:proofErr w:type="spellEnd"/>
      <w:r>
        <w:t xml:space="preserve"> -</w:t>
      </w:r>
    </w:p>
    <w:p w14:paraId="45ED3B6D" w14:textId="77777777" w:rsidR="004C2C20" w:rsidRDefault="004C2C20" w:rsidP="004C2C20">
      <w:r>
        <w:rPr>
          <w:rFonts w:ascii="Nirmala UI" w:hAnsi="Nirmala UI" w:cs="Nirmala UI"/>
        </w:rPr>
        <w:t>২</w:t>
      </w:r>
      <w:r>
        <w:t xml:space="preserve">) </w:t>
      </w:r>
      <w:proofErr w:type="spellStart"/>
      <w:r>
        <w:rPr>
          <w:rFonts w:ascii="Nirmala UI" w:hAnsi="Nirmala UI" w:cs="Nirmala UI"/>
        </w:rPr>
        <w:t>অনুচ্ছেদ</w:t>
      </w:r>
      <w:proofErr w:type="spellEnd"/>
      <w:r>
        <w:t xml:space="preserve"> </w:t>
      </w:r>
      <w:proofErr w:type="spellStart"/>
      <w:r>
        <w:rPr>
          <w:rFonts w:ascii="Nirmala UI" w:hAnsi="Nirmala UI" w:cs="Nirmala UI"/>
        </w:rPr>
        <w:t>রচনা</w:t>
      </w:r>
      <w:proofErr w:type="spellEnd"/>
      <w:r>
        <w:t xml:space="preserve"> – </w:t>
      </w:r>
      <w:proofErr w:type="spellStart"/>
      <w:r>
        <w:rPr>
          <w:rFonts w:ascii="Nirmala UI" w:hAnsi="Nirmala UI" w:cs="Nirmala UI"/>
        </w:rPr>
        <w:t>দোল</w:t>
      </w:r>
      <w:proofErr w:type="spellEnd"/>
      <w:r>
        <w:t xml:space="preserve"> </w:t>
      </w:r>
      <w:proofErr w:type="spellStart"/>
      <w:r>
        <w:rPr>
          <w:rFonts w:ascii="Nirmala UI" w:hAnsi="Nirmala UI" w:cs="Nirmala UI"/>
        </w:rPr>
        <w:t>উৎসব</w:t>
      </w:r>
      <w:proofErr w:type="spellEnd"/>
      <w:r>
        <w:t xml:space="preserve">, </w:t>
      </w:r>
      <w:proofErr w:type="spellStart"/>
      <w:r>
        <w:rPr>
          <w:rFonts w:ascii="Nirmala UI" w:hAnsi="Nirmala UI" w:cs="Nirmala UI"/>
        </w:rPr>
        <w:t>মেলা</w:t>
      </w:r>
      <w:proofErr w:type="spellEnd"/>
      <w:r>
        <w:t xml:space="preserve">, </w:t>
      </w:r>
      <w:proofErr w:type="spellStart"/>
      <w:r>
        <w:rPr>
          <w:rFonts w:ascii="Nirmala UI" w:hAnsi="Nirmala UI" w:cs="Nirmala UI"/>
        </w:rPr>
        <w:t>শীতের</w:t>
      </w:r>
      <w:proofErr w:type="spellEnd"/>
      <w:r>
        <w:t xml:space="preserve"> </w:t>
      </w:r>
      <w:proofErr w:type="spellStart"/>
      <w:r>
        <w:rPr>
          <w:rFonts w:ascii="Nirmala UI" w:hAnsi="Nirmala UI" w:cs="Nirmala UI"/>
        </w:rPr>
        <w:t>সকাল</w:t>
      </w:r>
      <w:proofErr w:type="spellEnd"/>
      <w:r>
        <w:t xml:space="preserve">, </w:t>
      </w:r>
      <w:proofErr w:type="spellStart"/>
      <w:r>
        <w:rPr>
          <w:rFonts w:ascii="Nirmala UI" w:hAnsi="Nirmala UI" w:cs="Nirmala UI"/>
        </w:rPr>
        <w:t>ঈদ</w:t>
      </w:r>
      <w:proofErr w:type="spellEnd"/>
      <w:r>
        <w:t xml:space="preserve"> </w:t>
      </w:r>
      <w:proofErr w:type="spellStart"/>
      <w:r>
        <w:rPr>
          <w:rFonts w:ascii="Nirmala UI" w:hAnsi="Nirmala UI" w:cs="Nirmala UI"/>
        </w:rPr>
        <w:t>উৎসব</w:t>
      </w:r>
      <w:proofErr w:type="spellEnd"/>
      <w:r>
        <w:t xml:space="preserve"> </w:t>
      </w:r>
      <w:proofErr w:type="spellStart"/>
      <w:r>
        <w:rPr>
          <w:rFonts w:ascii="Nirmala UI" w:hAnsi="Nirmala UI" w:cs="Nirmala UI"/>
        </w:rPr>
        <w:t>গদ্যাংশ</w:t>
      </w:r>
      <w:proofErr w:type="spellEnd"/>
      <w:r>
        <w:t xml:space="preserve"> – </w:t>
      </w:r>
      <w:proofErr w:type="spellStart"/>
      <w:r>
        <w:rPr>
          <w:rFonts w:ascii="Nirmala UI" w:hAnsi="Nirmala UI" w:cs="Nirmala UI"/>
        </w:rPr>
        <w:t>কুয়োব</w:t>
      </w:r>
      <w:proofErr w:type="spellEnd"/>
      <w:r>
        <w:t xml:space="preserve"> </w:t>
      </w:r>
      <w:proofErr w:type="spellStart"/>
      <w:r>
        <w:rPr>
          <w:rFonts w:ascii="Nirmala UI" w:hAnsi="Nirmala UI" w:cs="Nirmala UI"/>
        </w:rPr>
        <w:t>ব্যাঙ</w:t>
      </w:r>
      <w:proofErr w:type="spellEnd"/>
      <w:r>
        <w:t xml:space="preserve">, </w:t>
      </w:r>
      <w:proofErr w:type="spellStart"/>
      <w:r>
        <w:rPr>
          <w:rFonts w:ascii="Nirmala UI" w:hAnsi="Nirmala UI" w:cs="Nirmala UI"/>
        </w:rPr>
        <w:t>অপুর</w:t>
      </w:r>
      <w:proofErr w:type="spellEnd"/>
      <w:r>
        <w:t xml:space="preserve"> </w:t>
      </w:r>
      <w:proofErr w:type="spellStart"/>
      <w:r>
        <w:rPr>
          <w:rFonts w:ascii="Nirmala UI" w:hAnsi="Nirmala UI" w:cs="Nirmala UI"/>
        </w:rPr>
        <w:t>দ্বিগ্বিজয়ের</w:t>
      </w:r>
      <w:proofErr w:type="spellEnd"/>
      <w:r>
        <w:t xml:space="preserve"> </w:t>
      </w:r>
      <w:proofErr w:type="spellStart"/>
      <w:r>
        <w:rPr>
          <w:rFonts w:ascii="Nirmala UI" w:hAnsi="Nirmala UI" w:cs="Nirmala UI"/>
        </w:rPr>
        <w:t>স্বপন</w:t>
      </w:r>
      <w:proofErr w:type="spellEnd"/>
      <w:r>
        <w:t xml:space="preserve">, </w:t>
      </w:r>
      <w:proofErr w:type="spellStart"/>
      <w:r>
        <w:rPr>
          <w:rFonts w:ascii="Nirmala UI" w:hAnsi="Nirmala UI" w:cs="Nirmala UI"/>
        </w:rPr>
        <w:t>নটুমোক্তারের</w:t>
      </w:r>
      <w:proofErr w:type="spellEnd"/>
      <w:r>
        <w:t xml:space="preserve"> </w:t>
      </w:r>
      <w:proofErr w:type="spellStart"/>
      <w:r>
        <w:rPr>
          <w:rFonts w:ascii="Nirmala UI" w:hAnsi="Nirmala UI" w:cs="Nirmala UI"/>
        </w:rPr>
        <w:t>বক্তৃতা</w:t>
      </w:r>
      <w:proofErr w:type="spellEnd"/>
      <w:r>
        <w:t xml:space="preserve"> </w:t>
      </w:r>
      <w:proofErr w:type="spellStart"/>
      <w:r>
        <w:rPr>
          <w:rFonts w:ascii="Nirmala UI" w:hAnsi="Nirmala UI" w:cs="Nirmala UI"/>
        </w:rPr>
        <w:t>পদ্যাংশ</w:t>
      </w:r>
      <w:proofErr w:type="spellEnd"/>
      <w:r>
        <w:t xml:space="preserve"> – </w:t>
      </w:r>
      <w:proofErr w:type="spellStart"/>
      <w:r>
        <w:rPr>
          <w:rFonts w:ascii="Nirmala UI" w:hAnsi="Nirmala UI" w:cs="Nirmala UI"/>
        </w:rPr>
        <w:t>উপকারীর</w:t>
      </w:r>
      <w:proofErr w:type="spellEnd"/>
      <w:r>
        <w:t xml:space="preserve"> </w:t>
      </w:r>
      <w:proofErr w:type="spellStart"/>
      <w:r>
        <w:rPr>
          <w:rFonts w:ascii="Nirmala UI" w:hAnsi="Nirmala UI" w:cs="Nirmala UI"/>
        </w:rPr>
        <w:t>প্রতিদান</w:t>
      </w:r>
      <w:proofErr w:type="spellEnd"/>
    </w:p>
    <w:p w14:paraId="390DAF85" w14:textId="77777777" w:rsidR="004C2C20" w:rsidRDefault="004C2C20" w:rsidP="004C2C20">
      <w:r>
        <w:t>(</w:t>
      </w:r>
      <w:proofErr w:type="spellStart"/>
      <w:r>
        <w:rPr>
          <w:rFonts w:ascii="Nirmala UI" w:hAnsi="Nirmala UI" w:cs="Nirmala UI"/>
        </w:rPr>
        <w:t>মোট</w:t>
      </w:r>
      <w:proofErr w:type="spellEnd"/>
      <w:r>
        <w:t xml:space="preserve"> </w:t>
      </w:r>
      <w:r>
        <w:rPr>
          <w:rFonts w:ascii="Nirmala UI" w:hAnsi="Nirmala UI" w:cs="Nirmala UI"/>
        </w:rPr>
        <w:t>৫০</w:t>
      </w:r>
      <w:r>
        <w:t xml:space="preserve"> </w:t>
      </w:r>
      <w:proofErr w:type="spellStart"/>
      <w:r>
        <w:rPr>
          <w:rFonts w:ascii="Nirmala UI" w:hAnsi="Nirmala UI" w:cs="Nirmala UI"/>
        </w:rPr>
        <w:t>নম্বর</w:t>
      </w:r>
      <w:proofErr w:type="spellEnd"/>
      <w:r>
        <w:t xml:space="preserve"> = 30 + 20 )</w:t>
      </w:r>
    </w:p>
    <w:p w14:paraId="5D1362DF" w14:textId="77777777" w:rsidR="004C2C20" w:rsidRDefault="004C2C20" w:rsidP="004C2C20">
      <w:r>
        <w:rPr>
          <w:rFonts w:ascii="Nirmala UI" w:hAnsi="Nirmala UI" w:cs="Nirmala UI"/>
        </w:rPr>
        <w:t>১</w:t>
      </w:r>
      <w:r>
        <w:t xml:space="preserve">) </w:t>
      </w:r>
      <w:proofErr w:type="spellStart"/>
      <w:r>
        <w:rPr>
          <w:rFonts w:ascii="Nirmala UI" w:hAnsi="Nirmala UI" w:cs="Nirmala UI"/>
        </w:rPr>
        <w:t>ঝড়</w:t>
      </w:r>
      <w:proofErr w:type="spellEnd"/>
      <w:r>
        <w:t xml:space="preserve">, </w:t>
      </w:r>
      <w:r>
        <w:rPr>
          <w:rFonts w:ascii="Nirmala UI" w:hAnsi="Nirmala UI" w:cs="Nirmala UI"/>
        </w:rPr>
        <w:t>২</w:t>
      </w:r>
      <w:r>
        <w:t xml:space="preserve">) </w:t>
      </w:r>
      <w:proofErr w:type="spellStart"/>
      <w:r>
        <w:rPr>
          <w:rFonts w:ascii="Nirmala UI" w:hAnsi="Nirmala UI" w:cs="Nirmala UI"/>
        </w:rPr>
        <w:t>মায়াতরু</w:t>
      </w:r>
      <w:proofErr w:type="spellEnd"/>
      <w:r>
        <w:t xml:space="preserve">, </w:t>
      </w:r>
      <w:r>
        <w:rPr>
          <w:rFonts w:ascii="Nirmala UI" w:hAnsi="Nirmala UI" w:cs="Nirmala UI"/>
        </w:rPr>
        <w:t>৩</w:t>
      </w:r>
      <w:r>
        <w:t xml:space="preserve">) </w:t>
      </w:r>
      <w:proofErr w:type="spellStart"/>
      <w:r>
        <w:rPr>
          <w:rFonts w:ascii="Nirmala UI" w:hAnsi="Nirmala UI" w:cs="Nirmala UI"/>
        </w:rPr>
        <w:t>বৃষ্টি</w:t>
      </w:r>
      <w:proofErr w:type="spellEnd"/>
      <w:r>
        <w:t xml:space="preserve"> </w:t>
      </w:r>
      <w:proofErr w:type="spellStart"/>
      <w:r>
        <w:rPr>
          <w:rFonts w:ascii="Nirmala UI" w:hAnsi="Nirmala UI" w:cs="Nirmala UI"/>
        </w:rPr>
        <w:t>পড়ে</w:t>
      </w:r>
      <w:proofErr w:type="spellEnd"/>
      <w:r>
        <w:t xml:space="preserve"> </w:t>
      </w:r>
      <w:proofErr w:type="spellStart"/>
      <w:r>
        <w:rPr>
          <w:rFonts w:ascii="Nirmala UI" w:hAnsi="Nirmala UI" w:cs="Nirmala UI"/>
        </w:rPr>
        <w:t>টাপুর</w:t>
      </w:r>
      <w:proofErr w:type="spellEnd"/>
      <w:r>
        <w:t xml:space="preserve"> </w:t>
      </w:r>
      <w:proofErr w:type="spellStart"/>
      <w:r>
        <w:rPr>
          <w:rFonts w:ascii="Nirmala UI" w:hAnsi="Nirmala UI" w:cs="Nirmala UI"/>
        </w:rPr>
        <w:t>টুপুর</w:t>
      </w:r>
      <w:proofErr w:type="spellEnd"/>
      <w:r>
        <w:t xml:space="preserve">, </w:t>
      </w:r>
      <w:r>
        <w:rPr>
          <w:rFonts w:ascii="Nirmala UI" w:hAnsi="Nirmala UI" w:cs="Nirmala UI"/>
        </w:rPr>
        <w:t>৪</w:t>
      </w:r>
      <w:r>
        <w:t xml:space="preserve">) </w:t>
      </w:r>
      <w:proofErr w:type="spellStart"/>
      <w:r>
        <w:rPr>
          <w:rFonts w:ascii="Nirmala UI" w:hAnsi="Nirmala UI" w:cs="Nirmala UI"/>
        </w:rPr>
        <w:t>লিমেরিক</w:t>
      </w:r>
      <w:proofErr w:type="spellEnd"/>
      <w:r>
        <w:t xml:space="preserve"> </w:t>
      </w:r>
      <w:r>
        <w:rPr>
          <w:rFonts w:ascii="Nirmala UI" w:hAnsi="Nirmala UI" w:cs="Nirmala UI"/>
        </w:rPr>
        <w:t>১</w:t>
      </w:r>
      <w:r>
        <w:t xml:space="preserve">) </w:t>
      </w:r>
      <w:proofErr w:type="spellStart"/>
      <w:r>
        <w:rPr>
          <w:rFonts w:ascii="Nirmala UI" w:hAnsi="Nirmala UI" w:cs="Nirmala UI"/>
        </w:rPr>
        <w:t>মধু</w:t>
      </w:r>
      <w:proofErr w:type="spellEnd"/>
      <w:r>
        <w:t xml:space="preserve"> </w:t>
      </w:r>
      <w:proofErr w:type="spellStart"/>
      <w:r>
        <w:rPr>
          <w:rFonts w:ascii="Nirmala UI" w:hAnsi="Nirmala UI" w:cs="Nirmala UI"/>
        </w:rPr>
        <w:t>আনতে</w:t>
      </w:r>
      <w:proofErr w:type="spellEnd"/>
      <w:r>
        <w:t xml:space="preserve"> </w:t>
      </w:r>
      <w:proofErr w:type="spellStart"/>
      <w:r>
        <w:rPr>
          <w:rFonts w:ascii="Nirmala UI" w:hAnsi="Nirmala UI" w:cs="Nirmala UI"/>
        </w:rPr>
        <w:t>বাঘের</w:t>
      </w:r>
      <w:proofErr w:type="spellEnd"/>
      <w:r>
        <w:t xml:space="preserve"> </w:t>
      </w:r>
      <w:proofErr w:type="spellStart"/>
      <w:r>
        <w:rPr>
          <w:rFonts w:ascii="Nirmala UI" w:hAnsi="Nirmala UI" w:cs="Nirmala UI"/>
        </w:rPr>
        <w:t>মুখে</w:t>
      </w:r>
      <w:proofErr w:type="spellEnd"/>
      <w:r>
        <w:t xml:space="preserve">, </w:t>
      </w:r>
      <w:r>
        <w:rPr>
          <w:rFonts w:ascii="Nirmala UI" w:hAnsi="Nirmala UI" w:cs="Nirmala UI"/>
        </w:rPr>
        <w:t>২</w:t>
      </w:r>
      <w:r>
        <w:t xml:space="preserve">) </w:t>
      </w:r>
      <w:proofErr w:type="spellStart"/>
      <w:r>
        <w:rPr>
          <w:rFonts w:ascii="Nirmala UI" w:hAnsi="Nirmala UI" w:cs="Nirmala UI"/>
        </w:rPr>
        <w:t>পাহাড়িয়া</w:t>
      </w:r>
      <w:proofErr w:type="spellEnd"/>
      <w:r>
        <w:t xml:space="preserve"> </w:t>
      </w:r>
      <w:proofErr w:type="spellStart"/>
      <w:r>
        <w:rPr>
          <w:rFonts w:ascii="Nirmala UI" w:hAnsi="Nirmala UI" w:cs="Nirmala UI"/>
        </w:rPr>
        <w:t>বর্ষার</w:t>
      </w:r>
      <w:proofErr w:type="spellEnd"/>
      <w:r>
        <w:t xml:space="preserve"> </w:t>
      </w:r>
      <w:proofErr w:type="spellStart"/>
      <w:r>
        <w:rPr>
          <w:rFonts w:ascii="Nirmala UI" w:hAnsi="Nirmala UI" w:cs="Nirmala UI"/>
        </w:rPr>
        <w:t>সুরে</w:t>
      </w:r>
      <w:proofErr w:type="spellEnd"/>
      <w:r>
        <w:t xml:space="preserve">, </w:t>
      </w:r>
      <w:r>
        <w:rPr>
          <w:rFonts w:ascii="Nirmala UI" w:hAnsi="Nirmala UI" w:cs="Nirmala UI"/>
        </w:rPr>
        <w:t>৩</w:t>
      </w:r>
      <w:r>
        <w:t xml:space="preserve">) </w:t>
      </w:r>
      <w:proofErr w:type="spellStart"/>
      <w:r>
        <w:rPr>
          <w:rFonts w:ascii="Nirmala UI" w:hAnsi="Nirmala UI" w:cs="Nirmala UI"/>
        </w:rPr>
        <w:t>ফনিমনসা</w:t>
      </w:r>
      <w:proofErr w:type="spellEnd"/>
      <w:r>
        <w:t xml:space="preserve"> </w:t>
      </w:r>
      <w:r>
        <w:rPr>
          <w:rFonts w:ascii="Nirmala UI" w:hAnsi="Nirmala UI" w:cs="Nirmala UI"/>
        </w:rPr>
        <w:t>ও</w:t>
      </w:r>
      <w:r>
        <w:t xml:space="preserve"> </w:t>
      </w:r>
      <w:proofErr w:type="spellStart"/>
      <w:r>
        <w:rPr>
          <w:rFonts w:ascii="Nirmala UI" w:hAnsi="Nirmala UI" w:cs="Nirmala UI"/>
        </w:rPr>
        <w:t>বনের</w:t>
      </w:r>
      <w:proofErr w:type="spellEnd"/>
      <w:r>
        <w:t xml:space="preserve"> </w:t>
      </w:r>
      <w:proofErr w:type="spellStart"/>
      <w:r>
        <w:rPr>
          <w:rFonts w:ascii="Nirmala UI" w:hAnsi="Nirmala UI" w:cs="Nirmala UI"/>
        </w:rPr>
        <w:t>পরি</w:t>
      </w:r>
      <w:proofErr w:type="spellEnd"/>
      <w:r>
        <w:t xml:space="preserve">, </w:t>
      </w:r>
      <w:r>
        <w:rPr>
          <w:rFonts w:ascii="Nirmala UI" w:hAnsi="Nirmala UI" w:cs="Nirmala UI"/>
        </w:rPr>
        <w:t>৪</w:t>
      </w:r>
      <w:r>
        <w:t xml:space="preserve">) </w:t>
      </w:r>
      <w:proofErr w:type="spellStart"/>
      <w:r>
        <w:rPr>
          <w:rFonts w:ascii="Nirmala UI" w:hAnsi="Nirmala UI" w:cs="Nirmala UI"/>
        </w:rPr>
        <w:t>বোকা</w:t>
      </w:r>
      <w:proofErr w:type="spellEnd"/>
      <w:r>
        <w:t xml:space="preserve"> </w:t>
      </w:r>
      <w:proofErr w:type="spellStart"/>
      <w:r>
        <w:rPr>
          <w:rFonts w:ascii="Nirmala UI" w:hAnsi="Nirmala UI" w:cs="Nirmala UI"/>
        </w:rPr>
        <w:t>কুমিরের</w:t>
      </w:r>
      <w:proofErr w:type="spellEnd"/>
      <w:r>
        <w:t xml:space="preserve"> </w:t>
      </w:r>
      <w:proofErr w:type="spellStart"/>
      <w:r>
        <w:rPr>
          <w:rFonts w:ascii="Nirmala UI" w:hAnsi="Nirmala UI" w:cs="Nirmala UI"/>
        </w:rPr>
        <w:t>কথা</w:t>
      </w:r>
      <w:proofErr w:type="spellEnd"/>
      <w:r>
        <w:t xml:space="preserve"> </w:t>
      </w:r>
      <w:r>
        <w:rPr>
          <w:rFonts w:ascii="Nirmala UI" w:hAnsi="Nirmala UI" w:cs="Nirmala UI"/>
        </w:rPr>
        <w:t>১</w:t>
      </w:r>
      <w:r>
        <w:t xml:space="preserve">) </w:t>
      </w:r>
      <w:proofErr w:type="spellStart"/>
      <w:r>
        <w:rPr>
          <w:rFonts w:ascii="Nirmala UI" w:hAnsi="Nirmala UI" w:cs="Nirmala UI"/>
        </w:rPr>
        <w:t>শব্দ</w:t>
      </w:r>
      <w:proofErr w:type="spellEnd"/>
      <w:r>
        <w:t xml:space="preserve">, </w:t>
      </w:r>
      <w:proofErr w:type="spellStart"/>
      <w:r>
        <w:rPr>
          <w:rFonts w:ascii="Nirmala UI" w:hAnsi="Nirmala UI" w:cs="Nirmala UI"/>
        </w:rPr>
        <w:t>পদ</w:t>
      </w:r>
      <w:proofErr w:type="spellEnd"/>
      <w:r>
        <w:t xml:space="preserve">, </w:t>
      </w:r>
      <w:proofErr w:type="spellStart"/>
      <w:r>
        <w:rPr>
          <w:rFonts w:ascii="Nirmala UI" w:hAnsi="Nirmala UI" w:cs="Nirmala UI"/>
        </w:rPr>
        <w:t>লিঙ্গ</w:t>
      </w:r>
      <w:proofErr w:type="spellEnd"/>
      <w:r>
        <w:t xml:space="preserve">, </w:t>
      </w:r>
      <w:proofErr w:type="spellStart"/>
      <w:r>
        <w:rPr>
          <w:rFonts w:ascii="Nirmala UI" w:hAnsi="Nirmala UI" w:cs="Nirmala UI"/>
        </w:rPr>
        <w:t>বচন</w:t>
      </w:r>
      <w:proofErr w:type="spellEnd"/>
      <w:r>
        <w:t xml:space="preserve">, </w:t>
      </w:r>
      <w:proofErr w:type="spellStart"/>
      <w:r>
        <w:rPr>
          <w:rFonts w:ascii="Nirmala UI" w:hAnsi="Nirmala UI" w:cs="Nirmala UI"/>
        </w:rPr>
        <w:t>পুরুষ</w:t>
      </w:r>
      <w:proofErr w:type="spellEnd"/>
    </w:p>
    <w:p w14:paraId="4BC4F1E2" w14:textId="77777777" w:rsidR="004C2C20" w:rsidRDefault="004C2C20" w:rsidP="004C2C20">
      <w:r>
        <w:rPr>
          <w:rFonts w:ascii="Nirmala UI" w:hAnsi="Nirmala UI" w:cs="Nirmala UI"/>
        </w:rPr>
        <w:t>২</w:t>
      </w:r>
      <w:r>
        <w:t xml:space="preserve">) </w:t>
      </w:r>
      <w:proofErr w:type="spellStart"/>
      <w:r>
        <w:rPr>
          <w:rFonts w:ascii="Nirmala UI" w:hAnsi="Nirmala UI" w:cs="Nirmala UI"/>
        </w:rPr>
        <w:t>চিঠিপত্র</w:t>
      </w:r>
      <w:proofErr w:type="spellEnd"/>
      <w:r>
        <w:t xml:space="preserve"> (</w:t>
      </w:r>
      <w:proofErr w:type="spellStart"/>
      <w:r>
        <w:rPr>
          <w:rFonts w:ascii="Nirmala UI" w:hAnsi="Nirmala UI" w:cs="Nirmala UI"/>
        </w:rPr>
        <w:t>ক্লাসে</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অভ্যাস</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হবে</w:t>
      </w:r>
      <w:proofErr w:type="spellEnd"/>
      <w:r>
        <w:t xml:space="preserve">) </w:t>
      </w:r>
      <w:r>
        <w:rPr>
          <w:rFonts w:ascii="Nirmala UI" w:hAnsi="Nirmala UI" w:cs="Nirmala UI"/>
        </w:rPr>
        <w:t>৩</w:t>
      </w:r>
      <w:r>
        <w:t xml:space="preserve">) </w:t>
      </w:r>
      <w:proofErr w:type="spellStart"/>
      <w:r>
        <w:rPr>
          <w:rFonts w:ascii="Nirmala UI" w:hAnsi="Nirmala UI" w:cs="Nirmala UI"/>
        </w:rPr>
        <w:t>বোধ</w:t>
      </w:r>
      <w:proofErr w:type="spellEnd"/>
      <w:r>
        <w:t xml:space="preserve"> </w:t>
      </w:r>
      <w:proofErr w:type="spellStart"/>
      <w:r>
        <w:rPr>
          <w:rFonts w:ascii="Nirmala UI" w:hAnsi="Nirmala UI" w:cs="Nirmala UI"/>
        </w:rPr>
        <w:t>পরিক্ষণ</w:t>
      </w:r>
      <w:proofErr w:type="spellEnd"/>
    </w:p>
    <w:p w14:paraId="5D804204" w14:textId="77777777" w:rsidR="004C2C20" w:rsidRDefault="004C2C20" w:rsidP="004C2C20">
      <w:proofErr w:type="spellStart"/>
      <w:r>
        <w:rPr>
          <w:rFonts w:ascii="Nirmala UI" w:hAnsi="Nirmala UI" w:cs="Nirmala UI"/>
        </w:rPr>
        <w:t>গদ্যাংশ</w:t>
      </w:r>
      <w:proofErr w:type="spellEnd"/>
      <w:r>
        <w:t xml:space="preserve"> – </w:t>
      </w:r>
      <w:proofErr w:type="spellStart"/>
      <w:r>
        <w:rPr>
          <w:rFonts w:ascii="Nirmala UI" w:hAnsi="Nirmala UI" w:cs="Nirmala UI"/>
        </w:rPr>
        <w:t>কাজির</w:t>
      </w:r>
      <w:proofErr w:type="spellEnd"/>
      <w:r>
        <w:t xml:space="preserve"> </w:t>
      </w:r>
      <w:proofErr w:type="spellStart"/>
      <w:r>
        <w:rPr>
          <w:rFonts w:ascii="Nirmala UI" w:hAnsi="Nirmala UI" w:cs="Nirmala UI"/>
        </w:rPr>
        <w:t>বিচার</w:t>
      </w:r>
      <w:proofErr w:type="spellEnd"/>
      <w:r>
        <w:t xml:space="preserve">, </w:t>
      </w:r>
      <w:proofErr w:type="spellStart"/>
      <w:r>
        <w:rPr>
          <w:rFonts w:ascii="Nirmala UI" w:hAnsi="Nirmala UI" w:cs="Nirmala UI"/>
        </w:rPr>
        <w:t>ডিটেকটিভ</w:t>
      </w:r>
      <w:proofErr w:type="spellEnd"/>
      <w:r>
        <w:t xml:space="preserve">, </w:t>
      </w:r>
      <w:proofErr w:type="spellStart"/>
      <w:r>
        <w:rPr>
          <w:rFonts w:ascii="Nirmala UI" w:hAnsi="Nirmala UI" w:cs="Nirmala UI"/>
        </w:rPr>
        <w:t>তোতাকাহিনী</w:t>
      </w:r>
      <w:proofErr w:type="spellEnd"/>
      <w:r>
        <w:t xml:space="preserve"> </w:t>
      </w:r>
      <w:proofErr w:type="spellStart"/>
      <w:r>
        <w:rPr>
          <w:rFonts w:ascii="Nirmala UI" w:hAnsi="Nirmala UI" w:cs="Nirmala UI"/>
        </w:rPr>
        <w:t>পদ্যাংশ</w:t>
      </w:r>
      <w:proofErr w:type="spellEnd"/>
      <w:r>
        <w:t xml:space="preserve"> – </w:t>
      </w:r>
      <w:proofErr w:type="spellStart"/>
      <w:r>
        <w:rPr>
          <w:rFonts w:ascii="Nirmala UI" w:hAnsi="Nirmala UI" w:cs="Nirmala UI"/>
        </w:rPr>
        <w:t>গাছ</w:t>
      </w:r>
      <w:proofErr w:type="spellEnd"/>
      <w:r>
        <w:t xml:space="preserve"> </w:t>
      </w:r>
      <w:proofErr w:type="spellStart"/>
      <w:r>
        <w:rPr>
          <w:rFonts w:ascii="Nirmala UI" w:hAnsi="Nirmala UI" w:cs="Nirmala UI"/>
        </w:rPr>
        <w:t>কেটোনা</w:t>
      </w:r>
      <w:proofErr w:type="spellEnd"/>
    </w:p>
    <w:p w14:paraId="1C718845" w14:textId="77777777" w:rsidR="004C2C20" w:rsidRDefault="004C2C20" w:rsidP="004C2C20">
      <w:r>
        <w:rPr>
          <w:rFonts w:ascii="Nirmala UI" w:hAnsi="Nirmala UI" w:cs="Nirmala UI"/>
        </w:rPr>
        <w:t>১</w:t>
      </w:r>
      <w:r>
        <w:t xml:space="preserve">) </w:t>
      </w:r>
      <w:proofErr w:type="spellStart"/>
      <w:r>
        <w:rPr>
          <w:rFonts w:ascii="Nirmala UI" w:hAnsi="Nirmala UI" w:cs="Nirmala UI"/>
        </w:rPr>
        <w:t>মিষ্টি</w:t>
      </w:r>
      <w:proofErr w:type="spellEnd"/>
      <w:r>
        <w:t xml:space="preserve">, </w:t>
      </w:r>
      <w:r>
        <w:rPr>
          <w:rFonts w:ascii="Nirmala UI" w:hAnsi="Nirmala UI" w:cs="Nirmala UI"/>
        </w:rPr>
        <w:t>২</w:t>
      </w:r>
      <w:r>
        <w:t xml:space="preserve">) </w:t>
      </w:r>
      <w:proofErr w:type="spellStart"/>
      <w:r>
        <w:rPr>
          <w:rFonts w:ascii="Nirmala UI" w:hAnsi="Nirmala UI" w:cs="Nirmala UI"/>
        </w:rPr>
        <w:t>একলা</w:t>
      </w:r>
      <w:proofErr w:type="spellEnd"/>
      <w:r>
        <w:t xml:space="preserve">, </w:t>
      </w:r>
      <w:r>
        <w:rPr>
          <w:rFonts w:ascii="Nirmala UI" w:hAnsi="Nirmala UI" w:cs="Nirmala UI"/>
        </w:rPr>
        <w:t>৩</w:t>
      </w:r>
      <w:r>
        <w:t xml:space="preserve">) </w:t>
      </w:r>
      <w:proofErr w:type="spellStart"/>
      <w:r>
        <w:rPr>
          <w:rFonts w:ascii="Nirmala UI" w:hAnsi="Nirmala UI" w:cs="Nirmala UI"/>
        </w:rPr>
        <w:t>বোম্বাগড়ের</w:t>
      </w:r>
      <w:proofErr w:type="spellEnd"/>
      <w:r>
        <w:t xml:space="preserve"> </w:t>
      </w:r>
      <w:proofErr w:type="spellStart"/>
      <w:r>
        <w:rPr>
          <w:rFonts w:ascii="Nirmala UI" w:hAnsi="Nirmala UI" w:cs="Nirmala UI"/>
        </w:rPr>
        <w:t>রাজা</w:t>
      </w:r>
      <w:proofErr w:type="spellEnd"/>
    </w:p>
    <w:p w14:paraId="4A85795C" w14:textId="77777777" w:rsidR="004C2C20" w:rsidRDefault="004C2C20" w:rsidP="004C2C20">
      <w:r>
        <w:t>(</w:t>
      </w:r>
      <w:proofErr w:type="spellStart"/>
      <w:r>
        <w:rPr>
          <w:rFonts w:ascii="Nirmala UI" w:hAnsi="Nirmala UI" w:cs="Nirmala UI"/>
        </w:rPr>
        <w:t>মোট</w:t>
      </w:r>
      <w:proofErr w:type="spellEnd"/>
      <w:r>
        <w:t xml:space="preserve"> </w:t>
      </w:r>
      <w:r>
        <w:rPr>
          <w:rFonts w:ascii="Nirmala UI" w:hAnsi="Nirmala UI" w:cs="Nirmala UI"/>
        </w:rPr>
        <w:t>১০০</w:t>
      </w:r>
      <w:r>
        <w:t xml:space="preserve"> </w:t>
      </w:r>
      <w:proofErr w:type="spellStart"/>
      <w:r>
        <w:rPr>
          <w:rFonts w:ascii="Nirmala UI" w:hAnsi="Nirmala UI" w:cs="Nirmala UI"/>
        </w:rPr>
        <w:t>নম্বর</w:t>
      </w:r>
      <w:proofErr w:type="spellEnd"/>
      <w:r>
        <w:t xml:space="preserve"> = </w:t>
      </w:r>
      <w:r>
        <w:rPr>
          <w:rFonts w:ascii="Nirmala UI" w:hAnsi="Nirmala UI" w:cs="Nirmala UI"/>
        </w:rPr>
        <w:t>৫০</w:t>
      </w:r>
      <w:r>
        <w:t xml:space="preserve"> + </w:t>
      </w:r>
      <w:r>
        <w:rPr>
          <w:rFonts w:ascii="Nirmala UI" w:hAnsi="Nirmala UI" w:cs="Nirmala UI"/>
        </w:rPr>
        <w:t>৪০</w:t>
      </w:r>
      <w:r>
        <w:t xml:space="preserve"> + </w:t>
      </w:r>
      <w:r>
        <w:rPr>
          <w:rFonts w:ascii="Nirmala UI" w:hAnsi="Nirmala UI" w:cs="Nirmala UI"/>
        </w:rPr>
        <w:t>১০</w:t>
      </w:r>
      <w:r>
        <w:t>)</w:t>
      </w:r>
    </w:p>
    <w:p w14:paraId="7D8DA465" w14:textId="77777777" w:rsidR="004C2C20" w:rsidRDefault="004C2C20" w:rsidP="004C2C20">
      <w:r>
        <w:rPr>
          <w:rFonts w:ascii="Nirmala UI" w:hAnsi="Nirmala UI" w:cs="Nirmala UI"/>
        </w:rPr>
        <w:t>১</w:t>
      </w:r>
      <w:r>
        <w:t xml:space="preserve">) </w:t>
      </w:r>
      <w:proofErr w:type="spellStart"/>
      <w:r>
        <w:rPr>
          <w:rFonts w:ascii="Nirmala UI" w:hAnsi="Nirmala UI" w:cs="Nirmala UI"/>
        </w:rPr>
        <w:t>মাষ্টারদা</w:t>
      </w:r>
      <w:proofErr w:type="spellEnd"/>
      <w:r>
        <w:t xml:space="preserve">, </w:t>
      </w:r>
      <w:r>
        <w:rPr>
          <w:rFonts w:ascii="Nirmala UI" w:hAnsi="Nirmala UI" w:cs="Nirmala UI"/>
        </w:rPr>
        <w:t>২</w:t>
      </w:r>
      <w:r>
        <w:t xml:space="preserve">) </w:t>
      </w:r>
      <w:proofErr w:type="spellStart"/>
      <w:r>
        <w:rPr>
          <w:rFonts w:ascii="Nirmala UI" w:hAnsi="Nirmala UI" w:cs="Nirmala UI"/>
        </w:rPr>
        <w:t>তালনবমী</w:t>
      </w:r>
      <w:proofErr w:type="spellEnd"/>
      <w:r>
        <w:t xml:space="preserve">, </w:t>
      </w:r>
      <w:r>
        <w:rPr>
          <w:rFonts w:ascii="Nirmala UI" w:hAnsi="Nirmala UI" w:cs="Nirmala UI"/>
        </w:rPr>
        <w:t>৩</w:t>
      </w:r>
      <w:r>
        <w:t xml:space="preserve">) </w:t>
      </w:r>
      <w:proofErr w:type="spellStart"/>
      <w:r>
        <w:rPr>
          <w:rFonts w:ascii="Nirmala UI" w:hAnsi="Nirmala UI" w:cs="Nirmala UI"/>
        </w:rPr>
        <w:t>আকাশের</w:t>
      </w:r>
      <w:proofErr w:type="spellEnd"/>
      <w:r>
        <w:t xml:space="preserve"> </w:t>
      </w:r>
      <w:proofErr w:type="spellStart"/>
      <w:r>
        <w:rPr>
          <w:rFonts w:ascii="Nirmala UI" w:hAnsi="Nirmala UI" w:cs="Nirmala UI"/>
        </w:rPr>
        <w:t>দুই</w:t>
      </w:r>
      <w:proofErr w:type="spellEnd"/>
      <w:r>
        <w:t xml:space="preserve"> </w:t>
      </w:r>
      <w:proofErr w:type="spellStart"/>
      <w:r>
        <w:rPr>
          <w:rFonts w:ascii="Nirmala UI" w:hAnsi="Nirmala UI" w:cs="Nirmala UI"/>
        </w:rPr>
        <w:t>বন্ধু</w:t>
      </w:r>
      <w:proofErr w:type="spellEnd"/>
    </w:p>
    <w:p w14:paraId="3DE8BF10" w14:textId="77777777" w:rsidR="004C2C20" w:rsidRDefault="004C2C20" w:rsidP="004C2C20">
      <w:r>
        <w:rPr>
          <w:rFonts w:ascii="Nirmala UI" w:hAnsi="Nirmala UI" w:cs="Nirmala UI"/>
        </w:rPr>
        <w:t>১</w:t>
      </w:r>
      <w:r>
        <w:t xml:space="preserve">) </w:t>
      </w:r>
      <w:proofErr w:type="spellStart"/>
      <w:r>
        <w:rPr>
          <w:rFonts w:ascii="Nirmala UI" w:hAnsi="Nirmala UI" w:cs="Nirmala UI"/>
        </w:rPr>
        <w:t>বিপরীত</w:t>
      </w:r>
      <w:proofErr w:type="spellEnd"/>
      <w:r>
        <w:t xml:space="preserve"> </w:t>
      </w:r>
      <w:proofErr w:type="spellStart"/>
      <w:r>
        <w:rPr>
          <w:rFonts w:ascii="Nirmala UI" w:hAnsi="Nirmala UI" w:cs="Nirmala UI"/>
        </w:rPr>
        <w:t>শব্দ</w:t>
      </w:r>
      <w:proofErr w:type="spellEnd"/>
    </w:p>
    <w:p w14:paraId="24F692C5" w14:textId="77777777" w:rsidR="004C2C20" w:rsidRDefault="004C2C20" w:rsidP="004C2C20">
      <w:r>
        <w:rPr>
          <w:rFonts w:ascii="Nirmala UI" w:hAnsi="Nirmala UI" w:cs="Nirmala UI"/>
        </w:rPr>
        <w:t>২</w:t>
      </w:r>
      <w:r>
        <w:t xml:space="preserve">) </w:t>
      </w:r>
      <w:proofErr w:type="spellStart"/>
      <w:r>
        <w:rPr>
          <w:rFonts w:ascii="Nirmala UI" w:hAnsi="Nirmala UI" w:cs="Nirmala UI"/>
        </w:rPr>
        <w:t>চিঠিপত্র</w:t>
      </w:r>
      <w:proofErr w:type="spellEnd"/>
      <w:r>
        <w:t xml:space="preserve"> (</w:t>
      </w:r>
      <w:proofErr w:type="spellStart"/>
      <w:r>
        <w:rPr>
          <w:rFonts w:ascii="Nirmala UI" w:hAnsi="Nirmala UI" w:cs="Nirmala UI"/>
        </w:rPr>
        <w:t>ক্লাসে</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অভ্যাস</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হবে</w:t>
      </w:r>
      <w:proofErr w:type="spellEnd"/>
    </w:p>
    <w:p w14:paraId="22694DC2" w14:textId="77777777" w:rsidR="004C2C20" w:rsidRDefault="004C2C20" w:rsidP="004C2C20">
      <w:r>
        <w:t>-</w:t>
      </w:r>
    </w:p>
    <w:p w14:paraId="3CD8DC2D" w14:textId="77777777" w:rsidR="004C2C20" w:rsidRDefault="004C2C20" w:rsidP="004C2C20">
      <w:r>
        <w:rPr>
          <w:rFonts w:ascii="Nirmala UI" w:hAnsi="Nirmala UI" w:cs="Nirmala UI"/>
        </w:rPr>
        <w:t>৩</w:t>
      </w:r>
      <w:r>
        <w:t xml:space="preserve">) </w:t>
      </w:r>
      <w:proofErr w:type="spellStart"/>
      <w:r>
        <w:rPr>
          <w:rFonts w:ascii="Nirmala UI" w:hAnsi="Nirmala UI" w:cs="Nirmala UI"/>
        </w:rPr>
        <w:t>অনুচ্ছেদ</w:t>
      </w:r>
      <w:proofErr w:type="spellEnd"/>
      <w:r>
        <w:t xml:space="preserve"> </w:t>
      </w:r>
      <w:proofErr w:type="spellStart"/>
      <w:r>
        <w:rPr>
          <w:rFonts w:ascii="Nirmala UI" w:hAnsi="Nirmala UI" w:cs="Nirmala UI"/>
        </w:rPr>
        <w:t>রচনা</w:t>
      </w:r>
      <w:proofErr w:type="spellEnd"/>
      <w:r>
        <w:t xml:space="preserve"> – </w:t>
      </w:r>
      <w:proofErr w:type="spellStart"/>
      <w:r>
        <w:rPr>
          <w:rFonts w:ascii="Nirmala UI" w:hAnsi="Nirmala UI" w:cs="Nirmala UI"/>
        </w:rPr>
        <w:t>পরিবেশ</w:t>
      </w:r>
      <w:proofErr w:type="spellEnd"/>
      <w:r>
        <w:t xml:space="preserve"> </w:t>
      </w:r>
      <w:proofErr w:type="spellStart"/>
      <w:r>
        <w:rPr>
          <w:rFonts w:ascii="Nirmala UI" w:hAnsi="Nirmala UI" w:cs="Nirmala UI"/>
        </w:rPr>
        <w:t>দূষণ</w:t>
      </w:r>
      <w:proofErr w:type="spellEnd"/>
      <w:r>
        <w:t xml:space="preserve">, </w:t>
      </w:r>
      <w:proofErr w:type="spellStart"/>
      <w:r>
        <w:rPr>
          <w:rFonts w:ascii="Nirmala UI" w:hAnsi="Nirmala UI" w:cs="Nirmala UI"/>
        </w:rPr>
        <w:t>স্বামীবিবেকানন্দ</w:t>
      </w:r>
      <w:proofErr w:type="spellEnd"/>
      <w:r>
        <w:t xml:space="preserve">, </w:t>
      </w:r>
      <w:proofErr w:type="spellStart"/>
      <w:r>
        <w:rPr>
          <w:rFonts w:ascii="Nirmala UI" w:hAnsi="Nirmala UI" w:cs="Nirmala UI"/>
        </w:rPr>
        <w:t>গাছপালার</w:t>
      </w:r>
      <w:proofErr w:type="spellEnd"/>
      <w:r>
        <w:t xml:space="preserve"> </w:t>
      </w:r>
      <w:proofErr w:type="spellStart"/>
      <w:r>
        <w:rPr>
          <w:rFonts w:ascii="Nirmala UI" w:hAnsi="Nirmala UI" w:cs="Nirmala UI"/>
        </w:rPr>
        <w:t>প্রয়োজনীয়তা</w:t>
      </w:r>
      <w:proofErr w:type="spellEnd"/>
    </w:p>
    <w:p w14:paraId="668375E0" w14:textId="77777777" w:rsidR="004C2C20" w:rsidRDefault="004C2C20" w:rsidP="004C2C20">
      <w:proofErr w:type="spellStart"/>
      <w:r>
        <w:rPr>
          <w:rFonts w:ascii="Nirmala UI" w:hAnsi="Nirmala UI" w:cs="Nirmala UI"/>
        </w:rPr>
        <w:t>গদ্যাংশ</w:t>
      </w:r>
      <w:proofErr w:type="spellEnd"/>
      <w:r>
        <w:t xml:space="preserve"> – </w:t>
      </w:r>
      <w:proofErr w:type="spellStart"/>
      <w:r>
        <w:rPr>
          <w:rFonts w:ascii="Nirmala UI" w:hAnsi="Nirmala UI" w:cs="Nirmala UI"/>
        </w:rPr>
        <w:t>বালক</w:t>
      </w:r>
      <w:proofErr w:type="spellEnd"/>
      <w:r>
        <w:t xml:space="preserve"> </w:t>
      </w:r>
      <w:proofErr w:type="spellStart"/>
      <w:r>
        <w:rPr>
          <w:rFonts w:ascii="Nirmala UI" w:hAnsi="Nirmala UI" w:cs="Nirmala UI"/>
        </w:rPr>
        <w:t>বিচারক</w:t>
      </w:r>
      <w:proofErr w:type="spellEnd"/>
      <w:r>
        <w:t xml:space="preserve">, </w:t>
      </w:r>
      <w:proofErr w:type="spellStart"/>
      <w:r>
        <w:rPr>
          <w:rFonts w:ascii="Nirmala UI" w:hAnsi="Nirmala UI" w:cs="Nirmala UI"/>
        </w:rPr>
        <w:t>অপূর্ব</w:t>
      </w:r>
      <w:proofErr w:type="spellEnd"/>
      <w:r>
        <w:t xml:space="preserve"> </w:t>
      </w:r>
      <w:proofErr w:type="spellStart"/>
      <w:r>
        <w:rPr>
          <w:rFonts w:ascii="Nirmala UI" w:hAnsi="Nirmala UI" w:cs="Nirmala UI"/>
        </w:rPr>
        <w:t>বুদ্ধি</w:t>
      </w:r>
      <w:proofErr w:type="spellEnd"/>
    </w:p>
    <w:p w14:paraId="5C4DEFCF" w14:textId="77777777" w:rsidR="004C2C20" w:rsidRDefault="004C2C20" w:rsidP="004C2C20">
      <w:proofErr w:type="spellStart"/>
      <w:r>
        <w:rPr>
          <w:rFonts w:ascii="Nirmala UI" w:hAnsi="Nirmala UI" w:cs="Nirmala UI"/>
        </w:rPr>
        <w:lastRenderedPageBreak/>
        <w:t>পদ্যাংশ</w:t>
      </w:r>
      <w:proofErr w:type="spellEnd"/>
      <w:r>
        <w:t xml:space="preserve"> – </w:t>
      </w:r>
      <w:proofErr w:type="spellStart"/>
      <w:r>
        <w:rPr>
          <w:rFonts w:ascii="Nirmala UI" w:hAnsi="Nirmala UI" w:cs="Nirmala UI"/>
        </w:rPr>
        <w:t>কিশোর</w:t>
      </w:r>
      <w:proofErr w:type="spellEnd"/>
      <w:r>
        <w:t xml:space="preserve"> </w:t>
      </w:r>
      <w:proofErr w:type="spellStart"/>
      <w:r>
        <w:rPr>
          <w:rFonts w:ascii="Nirmala UI" w:hAnsi="Nirmala UI" w:cs="Nirmala UI"/>
        </w:rPr>
        <w:t>বিজ্ঞানী</w:t>
      </w:r>
      <w:proofErr w:type="spellEnd"/>
      <w:r>
        <w:t xml:space="preserve"> (</w:t>
      </w:r>
      <w:proofErr w:type="spellStart"/>
      <w:r>
        <w:rPr>
          <w:rFonts w:ascii="Nirmala UI" w:hAnsi="Nirmala UI" w:cs="Nirmala UI"/>
        </w:rPr>
        <w:t>পুরো</w:t>
      </w:r>
      <w:proofErr w:type="spellEnd"/>
      <w:r>
        <w:t xml:space="preserve"> </w:t>
      </w:r>
      <w:proofErr w:type="spellStart"/>
      <w:r>
        <w:rPr>
          <w:rFonts w:ascii="Nirmala UI" w:hAnsi="Nirmala UI" w:cs="Nirmala UI"/>
        </w:rPr>
        <w:t>বই</w:t>
      </w:r>
      <w:proofErr w:type="spellEnd"/>
      <w:r>
        <w:t>)</w:t>
      </w:r>
    </w:p>
    <w:p w14:paraId="205475EA" w14:textId="34F5C572" w:rsidR="0010616F" w:rsidRDefault="004C2C20" w:rsidP="004C2C20">
      <w:pPr>
        <w:rPr>
          <w:rFonts w:ascii="Nirmala UI" w:hAnsi="Nirmala UI" w:cs="Nirmala UI"/>
        </w:rPr>
      </w:pPr>
      <w:r>
        <w:t xml:space="preserve">1st </w:t>
      </w:r>
      <w:proofErr w:type="spellStart"/>
      <w:r>
        <w:rPr>
          <w:rFonts w:ascii="Nirmala UI" w:hAnsi="Nirmala UI" w:cs="Nirmala UI"/>
        </w:rPr>
        <w:t>এবং</w:t>
      </w:r>
      <w:proofErr w:type="spellEnd"/>
      <w:r>
        <w:t xml:space="preserve"> 2nd Summative </w:t>
      </w:r>
      <w:proofErr w:type="spellStart"/>
      <w:r>
        <w:rPr>
          <w:rFonts w:ascii="Nirmala UI" w:hAnsi="Nirmala UI" w:cs="Nirmala UI"/>
        </w:rPr>
        <w:t>সহ</w:t>
      </w:r>
      <w:proofErr w:type="spellEnd"/>
      <w:r>
        <w:t xml:space="preserve"> </w:t>
      </w:r>
      <w:proofErr w:type="spellStart"/>
      <w:r>
        <w:rPr>
          <w:rFonts w:ascii="Nirmala UI" w:hAnsi="Nirmala UI" w:cs="Nirmala UI"/>
        </w:rPr>
        <w:t>বার্ষিক</w:t>
      </w:r>
      <w:proofErr w:type="spellEnd"/>
      <w:r>
        <w:t xml:space="preserve"> </w:t>
      </w:r>
      <w:proofErr w:type="spellStart"/>
      <w:r>
        <w:rPr>
          <w:rFonts w:ascii="Nirmala UI" w:hAnsi="Nirmala UI" w:cs="Nirmala UI"/>
        </w:rPr>
        <w:t>পরীক্ষা</w:t>
      </w:r>
      <w:proofErr w:type="spellEnd"/>
      <w:r>
        <w:t xml:space="preserve"> </w:t>
      </w:r>
      <w:proofErr w:type="spellStart"/>
      <w:r>
        <w:rPr>
          <w:rFonts w:ascii="Nirmala UI" w:hAnsi="Nirmala UI" w:cs="Nirmala UI"/>
        </w:rPr>
        <w:t>হবে</w:t>
      </w:r>
      <w:proofErr w:type="spellEnd"/>
      <w:r>
        <w:rPr>
          <w:rFonts w:ascii="Nirmala UI" w:hAnsi="Nirmala UI" w:cs="Nirmala UI"/>
        </w:rPr>
        <w:t>।</w:t>
      </w:r>
    </w:p>
    <w:p w14:paraId="21995C8A" w14:textId="77777777" w:rsidR="00160F65" w:rsidRDefault="00160F65" w:rsidP="004C2C20"/>
    <w:p w14:paraId="127CAD98" w14:textId="01F4C3BE" w:rsidR="0010616F" w:rsidRPr="00E92EA9" w:rsidRDefault="0010616F" w:rsidP="0010616F">
      <w:pPr>
        <w:rPr>
          <w:sz w:val="36"/>
          <w:szCs w:val="36"/>
        </w:rPr>
      </w:pPr>
      <w:r w:rsidRPr="00E92EA9">
        <w:rPr>
          <w:sz w:val="36"/>
          <w:szCs w:val="36"/>
        </w:rPr>
        <w:t>Class 6 Syllabus – Sri Ramakrishna Siksha Niketan</w:t>
      </w:r>
    </w:p>
    <w:p w14:paraId="541C671A" w14:textId="4A3397FA" w:rsidR="0010616F" w:rsidRPr="00E92EA9" w:rsidRDefault="0010616F" w:rsidP="0010616F">
      <w:pPr>
        <w:rPr>
          <w:sz w:val="36"/>
          <w:szCs w:val="36"/>
        </w:rPr>
      </w:pPr>
      <w:proofErr w:type="spellStart"/>
      <w:r w:rsidRPr="00E92EA9">
        <w:rPr>
          <w:rFonts w:ascii="Nirmala UI" w:hAnsi="Nirmala UI" w:cs="Nirmala UI"/>
          <w:sz w:val="36"/>
          <w:szCs w:val="36"/>
        </w:rPr>
        <w:t>শ্রেণি</w:t>
      </w:r>
      <w:proofErr w:type="spellEnd"/>
      <w:r w:rsidRPr="00E92EA9">
        <w:rPr>
          <w:sz w:val="36"/>
          <w:szCs w:val="36"/>
        </w:rPr>
        <w:t xml:space="preserve"> </w:t>
      </w:r>
      <w:r w:rsidRPr="00E92EA9">
        <w:rPr>
          <w:rFonts w:ascii="Nirmala UI" w:hAnsi="Nirmala UI" w:cs="Nirmala UI"/>
          <w:sz w:val="36"/>
          <w:szCs w:val="36"/>
        </w:rPr>
        <w:t>৬</w:t>
      </w:r>
      <w:r w:rsidRPr="00E92EA9">
        <w:rPr>
          <w:sz w:val="36"/>
          <w:szCs w:val="36"/>
        </w:rPr>
        <w:t xml:space="preserve"> </w:t>
      </w:r>
      <w:proofErr w:type="spellStart"/>
      <w:r w:rsidRPr="00E92EA9">
        <w:rPr>
          <w:rFonts w:ascii="Nirmala UI" w:hAnsi="Nirmala UI" w:cs="Nirmala UI"/>
          <w:sz w:val="36"/>
          <w:szCs w:val="36"/>
        </w:rPr>
        <w:t>পাঠক্রম</w:t>
      </w:r>
      <w:proofErr w:type="spellEnd"/>
      <w:r w:rsidRPr="00E92EA9">
        <w:rPr>
          <w:sz w:val="36"/>
          <w:szCs w:val="36"/>
        </w:rPr>
        <w:t xml:space="preserve"> – </w:t>
      </w:r>
      <w:proofErr w:type="spellStart"/>
      <w:r w:rsidRPr="00E92EA9">
        <w:rPr>
          <w:rFonts w:ascii="Nirmala UI" w:hAnsi="Nirmala UI" w:cs="Nirmala UI"/>
          <w:sz w:val="36"/>
          <w:szCs w:val="36"/>
        </w:rPr>
        <w:t>শ্রী</w:t>
      </w:r>
      <w:proofErr w:type="spellEnd"/>
      <w:r w:rsidRPr="00E92EA9">
        <w:rPr>
          <w:sz w:val="36"/>
          <w:szCs w:val="36"/>
        </w:rPr>
        <w:t xml:space="preserve"> </w:t>
      </w:r>
      <w:proofErr w:type="spellStart"/>
      <w:r w:rsidRPr="00E92EA9">
        <w:rPr>
          <w:rFonts w:ascii="Nirmala UI" w:hAnsi="Nirmala UI" w:cs="Nirmala UI"/>
          <w:sz w:val="36"/>
          <w:szCs w:val="36"/>
        </w:rPr>
        <w:t>শ্রী</w:t>
      </w:r>
      <w:proofErr w:type="spellEnd"/>
      <w:r w:rsidRPr="00E92EA9">
        <w:rPr>
          <w:sz w:val="36"/>
          <w:szCs w:val="36"/>
        </w:rPr>
        <w:t xml:space="preserve"> </w:t>
      </w:r>
      <w:proofErr w:type="spellStart"/>
      <w:r w:rsidRPr="00E92EA9">
        <w:rPr>
          <w:rFonts w:ascii="Nirmala UI" w:hAnsi="Nirmala UI" w:cs="Nirmala UI"/>
          <w:sz w:val="36"/>
          <w:szCs w:val="36"/>
        </w:rPr>
        <w:t>রামকৃষ্ণ</w:t>
      </w:r>
      <w:proofErr w:type="spellEnd"/>
      <w:r w:rsidRPr="00E92EA9">
        <w:rPr>
          <w:sz w:val="36"/>
          <w:szCs w:val="36"/>
        </w:rPr>
        <w:t xml:space="preserve"> </w:t>
      </w:r>
      <w:proofErr w:type="spellStart"/>
      <w:r w:rsidRPr="00E92EA9">
        <w:rPr>
          <w:rFonts w:ascii="Nirmala UI" w:hAnsi="Nirmala UI" w:cs="Nirmala UI"/>
          <w:sz w:val="36"/>
          <w:szCs w:val="36"/>
        </w:rPr>
        <w:t>শিক্ষা</w:t>
      </w:r>
      <w:proofErr w:type="spellEnd"/>
      <w:r w:rsidRPr="00E92EA9">
        <w:rPr>
          <w:sz w:val="36"/>
          <w:szCs w:val="36"/>
        </w:rPr>
        <w:t xml:space="preserve"> </w:t>
      </w:r>
      <w:proofErr w:type="spellStart"/>
      <w:r w:rsidRPr="00E92EA9">
        <w:rPr>
          <w:rFonts w:ascii="Nirmala UI" w:hAnsi="Nirmala UI" w:cs="Nirmala UI"/>
          <w:sz w:val="36"/>
          <w:szCs w:val="36"/>
        </w:rPr>
        <w:t>নিকেতন</w:t>
      </w:r>
      <w:proofErr w:type="spellEnd"/>
    </w:p>
    <w:p w14:paraId="60AC23D7" w14:textId="77777777" w:rsidR="0010616F" w:rsidRPr="00E92EA9" w:rsidRDefault="0010616F" w:rsidP="0010616F">
      <w:pPr>
        <w:rPr>
          <w:sz w:val="36"/>
          <w:szCs w:val="36"/>
        </w:rPr>
      </w:pPr>
    </w:p>
    <w:p w14:paraId="61F3B03C" w14:textId="77777777" w:rsidR="00160F65" w:rsidRDefault="00160F65" w:rsidP="00160F65">
      <w:r>
        <w:t>1st Summative :-</w:t>
      </w:r>
    </w:p>
    <w:p w14:paraId="5CBCE66E" w14:textId="77777777" w:rsidR="00160F65" w:rsidRDefault="00160F65" w:rsidP="00160F65">
      <w:r>
        <w:t xml:space="preserve">- </w:t>
      </w:r>
      <w:proofErr w:type="spellStart"/>
      <w:r>
        <w:rPr>
          <w:rFonts w:ascii="Nirmala UI" w:hAnsi="Nirmala UI" w:cs="Nirmala UI"/>
        </w:rPr>
        <w:t>পদ্যাংশ</w:t>
      </w:r>
      <w:proofErr w:type="spellEnd"/>
      <w:r>
        <w:t xml:space="preserve"> -</w:t>
      </w:r>
    </w:p>
    <w:p w14:paraId="55E0F4BC" w14:textId="77777777" w:rsidR="00160F65" w:rsidRDefault="00160F65" w:rsidP="00160F65">
      <w:r>
        <w:rPr>
          <w:rFonts w:hint="eastAsia"/>
        </w:rPr>
        <w:t>■</w:t>
      </w:r>
      <w:r>
        <w:t xml:space="preserve"> </w:t>
      </w:r>
      <w:proofErr w:type="spellStart"/>
      <w:r>
        <w:rPr>
          <w:rFonts w:ascii="Nirmala UI" w:hAnsi="Nirmala UI" w:cs="Nirmala UI"/>
        </w:rPr>
        <w:t>গদ্যাংশ</w:t>
      </w:r>
      <w:proofErr w:type="spellEnd"/>
      <w:r>
        <w:t xml:space="preserve"> -</w:t>
      </w:r>
    </w:p>
    <w:p w14:paraId="3219A3EB" w14:textId="77777777" w:rsidR="00160F65" w:rsidRDefault="00160F65" w:rsidP="00160F65">
      <w:r>
        <w:rPr>
          <w:rFonts w:hint="eastAsia"/>
        </w:rPr>
        <w:t>■</w:t>
      </w:r>
      <w:r>
        <w:t xml:space="preserve"> </w:t>
      </w:r>
      <w:proofErr w:type="spellStart"/>
      <w:r>
        <w:rPr>
          <w:rFonts w:ascii="Nirmala UI" w:hAnsi="Nirmala UI" w:cs="Nirmala UI"/>
        </w:rPr>
        <w:t>ব্যাকরণ</w:t>
      </w:r>
      <w:proofErr w:type="spellEnd"/>
      <w:r>
        <w:t xml:space="preserve"> -</w:t>
      </w:r>
    </w:p>
    <w:p w14:paraId="1CB23D20" w14:textId="77777777" w:rsidR="00160F65" w:rsidRDefault="00160F65" w:rsidP="00160F65">
      <w:proofErr w:type="spellStart"/>
      <w:r>
        <w:rPr>
          <w:rFonts w:ascii="Nirmala UI" w:hAnsi="Nirmala UI" w:cs="Nirmala UI"/>
        </w:rPr>
        <w:t>পত্ররচনা</w:t>
      </w:r>
      <w:proofErr w:type="spellEnd"/>
      <w:r>
        <w:t xml:space="preserve"> -</w:t>
      </w:r>
    </w:p>
    <w:p w14:paraId="7CDFA46D" w14:textId="77777777" w:rsidR="00160F65" w:rsidRDefault="00160F65" w:rsidP="00160F65">
      <w:r>
        <w:rPr>
          <w:rFonts w:hint="eastAsia"/>
        </w:rPr>
        <w:t>■</w:t>
      </w:r>
      <w:r>
        <w:t xml:space="preserve"> </w:t>
      </w:r>
      <w:r>
        <w:rPr>
          <w:rFonts w:ascii="Nirmala UI" w:hAnsi="Nirmala UI" w:cs="Nirmala UI"/>
        </w:rPr>
        <w:t>হ</w:t>
      </w:r>
      <w:r>
        <w:t>-</w:t>
      </w:r>
      <w:r>
        <w:rPr>
          <w:rFonts w:ascii="Nirmala UI" w:hAnsi="Nirmala UI" w:cs="Nirmala UI"/>
        </w:rPr>
        <w:t>য</w:t>
      </w:r>
      <w:r>
        <w:t>-</w:t>
      </w:r>
      <w:r>
        <w:rPr>
          <w:rFonts w:ascii="Nirmala UI" w:hAnsi="Nirmala UI" w:cs="Nirmala UI"/>
        </w:rPr>
        <w:t>ব</w:t>
      </w:r>
      <w:r>
        <w:t>-</w:t>
      </w:r>
      <w:r>
        <w:rPr>
          <w:rFonts w:ascii="Nirmala UI" w:hAnsi="Nirmala UI" w:cs="Nirmala UI"/>
        </w:rPr>
        <w:t>র</w:t>
      </w:r>
      <w:r>
        <w:t>-</w:t>
      </w:r>
      <w:r>
        <w:rPr>
          <w:rFonts w:ascii="Nirmala UI" w:hAnsi="Nirmala UI" w:cs="Nirmala UI"/>
        </w:rPr>
        <w:t>ল</w:t>
      </w:r>
      <w:r>
        <w:t xml:space="preserve"> -</w:t>
      </w:r>
    </w:p>
    <w:p w14:paraId="2AB3E575" w14:textId="77777777" w:rsidR="00160F65" w:rsidRDefault="00160F65" w:rsidP="00160F65">
      <w:r>
        <w:t>2nd Summative :-</w:t>
      </w:r>
    </w:p>
    <w:p w14:paraId="527676B8" w14:textId="77777777" w:rsidR="00160F65" w:rsidRDefault="00160F65" w:rsidP="00160F65">
      <w:r>
        <w:t>(</w:t>
      </w:r>
      <w:proofErr w:type="spellStart"/>
      <w:r>
        <w:rPr>
          <w:rFonts w:ascii="Nirmala UI" w:hAnsi="Nirmala UI" w:cs="Nirmala UI"/>
        </w:rPr>
        <w:t>মোট</w:t>
      </w:r>
      <w:proofErr w:type="spellEnd"/>
      <w:r>
        <w:t xml:space="preserve"> </w:t>
      </w:r>
      <w:r>
        <w:rPr>
          <w:rFonts w:ascii="Nirmala UI" w:hAnsi="Nirmala UI" w:cs="Nirmala UI"/>
        </w:rPr>
        <w:t>৫০</w:t>
      </w:r>
      <w:r>
        <w:t xml:space="preserve"> </w:t>
      </w:r>
      <w:proofErr w:type="spellStart"/>
      <w:r>
        <w:rPr>
          <w:rFonts w:ascii="Nirmala UI" w:hAnsi="Nirmala UI" w:cs="Nirmala UI"/>
        </w:rPr>
        <w:t>নম্বর</w:t>
      </w:r>
      <w:proofErr w:type="spellEnd"/>
      <w:r>
        <w:t xml:space="preserve"> = </w:t>
      </w:r>
      <w:r>
        <w:rPr>
          <w:rFonts w:ascii="Nirmala UI" w:hAnsi="Nirmala UI" w:cs="Nirmala UI"/>
        </w:rPr>
        <w:t>৩০</w:t>
      </w:r>
      <w:r>
        <w:t xml:space="preserve"> + </w:t>
      </w:r>
      <w:r>
        <w:rPr>
          <w:rFonts w:ascii="Nirmala UI" w:hAnsi="Nirmala UI" w:cs="Nirmala UI"/>
        </w:rPr>
        <w:t>২০</w:t>
      </w:r>
      <w:r>
        <w:t>)</w:t>
      </w:r>
    </w:p>
    <w:p w14:paraId="25B55A0C" w14:textId="77777777" w:rsidR="00160F65" w:rsidRDefault="00160F65" w:rsidP="00160F65">
      <w:r>
        <w:rPr>
          <w:rFonts w:ascii="Nirmala UI" w:hAnsi="Nirmala UI" w:cs="Nirmala UI"/>
        </w:rPr>
        <w:t>১</w:t>
      </w:r>
      <w:r>
        <w:t xml:space="preserve">) </w:t>
      </w:r>
      <w:proofErr w:type="spellStart"/>
      <w:r>
        <w:rPr>
          <w:rFonts w:ascii="Nirmala UI" w:hAnsi="Nirmala UI" w:cs="Nirmala UI"/>
        </w:rPr>
        <w:t>ভর</w:t>
      </w:r>
      <w:proofErr w:type="spellEnd"/>
      <w:r>
        <w:t xml:space="preserve"> </w:t>
      </w:r>
      <w:proofErr w:type="spellStart"/>
      <w:r>
        <w:rPr>
          <w:rFonts w:ascii="Nirmala UI" w:hAnsi="Nirmala UI" w:cs="Nirmala UI"/>
        </w:rPr>
        <w:t>দুপুরে</w:t>
      </w:r>
      <w:proofErr w:type="spellEnd"/>
      <w:r>
        <w:t xml:space="preserve">, </w:t>
      </w:r>
      <w:r>
        <w:rPr>
          <w:rFonts w:ascii="Nirmala UI" w:hAnsi="Nirmala UI" w:cs="Nirmala UI"/>
        </w:rPr>
        <w:t>২</w:t>
      </w:r>
      <w:r>
        <w:t xml:space="preserve">) </w:t>
      </w:r>
      <w:proofErr w:type="spellStart"/>
      <w:r>
        <w:rPr>
          <w:rFonts w:ascii="Nirmala UI" w:hAnsi="Nirmala UI" w:cs="Nirmala UI"/>
        </w:rPr>
        <w:t>পাইন</w:t>
      </w:r>
      <w:proofErr w:type="spellEnd"/>
      <w:r>
        <w:t xml:space="preserve"> </w:t>
      </w:r>
      <w:proofErr w:type="spellStart"/>
      <w:r>
        <w:rPr>
          <w:rFonts w:ascii="Nirmala UI" w:hAnsi="Nirmala UI" w:cs="Nirmala UI"/>
        </w:rPr>
        <w:t>দাঁড়িয়ে</w:t>
      </w:r>
      <w:proofErr w:type="spellEnd"/>
      <w:r>
        <w:t xml:space="preserve"> </w:t>
      </w:r>
      <w:proofErr w:type="spellStart"/>
      <w:r>
        <w:rPr>
          <w:rFonts w:ascii="Nirmala UI" w:hAnsi="Nirmala UI" w:cs="Nirmala UI"/>
        </w:rPr>
        <w:t>আকাশে</w:t>
      </w:r>
      <w:proofErr w:type="spellEnd"/>
      <w:r>
        <w:t xml:space="preserve"> </w:t>
      </w:r>
      <w:proofErr w:type="spellStart"/>
      <w:r>
        <w:rPr>
          <w:rFonts w:ascii="Nirmala UI" w:hAnsi="Nirmala UI" w:cs="Nirmala UI"/>
        </w:rPr>
        <w:t>নয়ন</w:t>
      </w:r>
      <w:proofErr w:type="spellEnd"/>
      <w:r>
        <w:t xml:space="preserve"> </w:t>
      </w:r>
      <w:proofErr w:type="spellStart"/>
      <w:r>
        <w:rPr>
          <w:rFonts w:ascii="Nirmala UI" w:hAnsi="Nirmala UI" w:cs="Nirmala UI"/>
        </w:rPr>
        <w:t>তুলি</w:t>
      </w:r>
      <w:proofErr w:type="spellEnd"/>
      <w:r>
        <w:t xml:space="preserve">, </w:t>
      </w:r>
      <w:r>
        <w:rPr>
          <w:rFonts w:ascii="Nirmala UI" w:hAnsi="Nirmala UI" w:cs="Nirmala UI"/>
        </w:rPr>
        <w:t>৩</w:t>
      </w:r>
      <w:r>
        <w:t xml:space="preserve">) </w:t>
      </w:r>
      <w:proofErr w:type="spellStart"/>
      <w:r>
        <w:rPr>
          <w:rFonts w:ascii="Nirmala UI" w:hAnsi="Nirmala UI" w:cs="Nirmala UI"/>
        </w:rPr>
        <w:t>মন</w:t>
      </w:r>
      <w:proofErr w:type="spellEnd"/>
      <w:r>
        <w:t xml:space="preserve"> </w:t>
      </w:r>
      <w:proofErr w:type="spellStart"/>
      <w:r>
        <w:rPr>
          <w:rFonts w:ascii="Nirmala UI" w:hAnsi="Nirmala UI" w:cs="Nirmala UI"/>
        </w:rPr>
        <w:t>ভালো</w:t>
      </w:r>
      <w:proofErr w:type="spellEnd"/>
      <w:r>
        <w:t xml:space="preserve"> </w:t>
      </w:r>
      <w:proofErr w:type="spellStart"/>
      <w:r>
        <w:rPr>
          <w:rFonts w:ascii="Nirmala UI" w:hAnsi="Nirmala UI" w:cs="Nirmala UI"/>
        </w:rPr>
        <w:t>করা</w:t>
      </w:r>
      <w:proofErr w:type="spellEnd"/>
      <w:r>
        <w:t xml:space="preserve">, </w:t>
      </w:r>
      <w:r>
        <w:rPr>
          <w:rFonts w:ascii="Nirmala UI" w:hAnsi="Nirmala UI" w:cs="Nirmala UI"/>
        </w:rPr>
        <w:t>৪</w:t>
      </w:r>
      <w:r>
        <w:t xml:space="preserve">) </w:t>
      </w:r>
      <w:proofErr w:type="spellStart"/>
      <w:r>
        <w:rPr>
          <w:rFonts w:ascii="Nirmala UI" w:hAnsi="Nirmala UI" w:cs="Nirmala UI"/>
        </w:rPr>
        <w:t>ঘাস</w:t>
      </w:r>
      <w:proofErr w:type="spellEnd"/>
      <w:r>
        <w:t xml:space="preserve"> </w:t>
      </w:r>
      <w:proofErr w:type="spellStart"/>
      <w:r>
        <w:rPr>
          <w:rFonts w:ascii="Nirmala UI" w:hAnsi="Nirmala UI" w:cs="Nirmala UI"/>
        </w:rPr>
        <w:t>ফড়িং</w:t>
      </w:r>
      <w:proofErr w:type="spellEnd"/>
    </w:p>
    <w:p w14:paraId="394C32BC" w14:textId="77777777" w:rsidR="00160F65" w:rsidRDefault="00160F65" w:rsidP="00160F65">
      <w:r>
        <w:rPr>
          <w:rFonts w:ascii="Nirmala UI" w:hAnsi="Nirmala UI" w:cs="Nirmala UI"/>
        </w:rPr>
        <w:t>১</w:t>
      </w:r>
      <w:r>
        <w:t xml:space="preserve">) </w:t>
      </w:r>
      <w:proofErr w:type="spellStart"/>
      <w:r>
        <w:rPr>
          <w:rFonts w:ascii="Nirmala UI" w:hAnsi="Nirmala UI" w:cs="Nirmala UI"/>
        </w:rPr>
        <w:t>সেনাপতি</w:t>
      </w:r>
      <w:proofErr w:type="spellEnd"/>
      <w:r>
        <w:t xml:space="preserve"> </w:t>
      </w:r>
      <w:proofErr w:type="spellStart"/>
      <w:r>
        <w:rPr>
          <w:rFonts w:ascii="Nirmala UI" w:hAnsi="Nirmala UI" w:cs="Nirmala UI"/>
        </w:rPr>
        <w:t>শংকর</w:t>
      </w:r>
      <w:proofErr w:type="spellEnd"/>
      <w:r>
        <w:t xml:space="preserve">, </w:t>
      </w:r>
      <w:r>
        <w:rPr>
          <w:rFonts w:ascii="Nirmala UI" w:hAnsi="Nirmala UI" w:cs="Nirmala UI"/>
        </w:rPr>
        <w:t>২</w:t>
      </w:r>
      <w:r>
        <w:t xml:space="preserve">) </w:t>
      </w:r>
      <w:proofErr w:type="spellStart"/>
      <w:r>
        <w:rPr>
          <w:rFonts w:ascii="Nirmala UI" w:hAnsi="Nirmala UI" w:cs="Nirmala UI"/>
        </w:rPr>
        <w:t>পশুপাখির</w:t>
      </w:r>
      <w:proofErr w:type="spellEnd"/>
      <w:r>
        <w:t xml:space="preserve"> </w:t>
      </w:r>
      <w:proofErr w:type="spellStart"/>
      <w:r>
        <w:rPr>
          <w:rFonts w:ascii="Nirmala UI" w:hAnsi="Nirmala UI" w:cs="Nirmala UI"/>
        </w:rPr>
        <w:t>ভাষা</w:t>
      </w:r>
      <w:proofErr w:type="spellEnd"/>
      <w:r>
        <w:t xml:space="preserve">, </w:t>
      </w:r>
      <w:r>
        <w:rPr>
          <w:rFonts w:ascii="Nirmala UI" w:hAnsi="Nirmala UI" w:cs="Nirmala UI"/>
        </w:rPr>
        <w:t>৩</w:t>
      </w:r>
      <w:r>
        <w:t xml:space="preserve">) </w:t>
      </w:r>
      <w:proofErr w:type="spellStart"/>
      <w:r>
        <w:rPr>
          <w:rFonts w:ascii="Nirmala UI" w:hAnsi="Nirmala UI" w:cs="Nirmala UI"/>
        </w:rPr>
        <w:t>কুমোর</w:t>
      </w:r>
      <w:proofErr w:type="spellEnd"/>
      <w:r>
        <w:t xml:space="preserve"> </w:t>
      </w:r>
      <w:proofErr w:type="spellStart"/>
      <w:r>
        <w:rPr>
          <w:rFonts w:ascii="Nirmala UI" w:hAnsi="Nirmala UI" w:cs="Nirmala UI"/>
        </w:rPr>
        <w:t>পোকায়</w:t>
      </w:r>
      <w:proofErr w:type="spellEnd"/>
      <w:r>
        <w:t xml:space="preserve"> </w:t>
      </w:r>
      <w:proofErr w:type="spellStart"/>
      <w:r>
        <w:rPr>
          <w:rFonts w:ascii="Nirmala UI" w:hAnsi="Nirmala UI" w:cs="Nirmala UI"/>
        </w:rPr>
        <w:t>বাসাবাড়ি</w:t>
      </w:r>
      <w:proofErr w:type="spellEnd"/>
      <w:r>
        <w:t xml:space="preserve"> </w:t>
      </w:r>
      <w:r>
        <w:rPr>
          <w:rFonts w:ascii="Nirmala UI" w:hAnsi="Nirmala UI" w:cs="Nirmala UI"/>
        </w:rPr>
        <w:t>১</w:t>
      </w:r>
      <w:r>
        <w:t xml:space="preserve">) </w:t>
      </w:r>
      <w:proofErr w:type="spellStart"/>
      <w:r>
        <w:rPr>
          <w:rFonts w:ascii="Nirmala UI" w:hAnsi="Nirmala UI" w:cs="Nirmala UI"/>
        </w:rPr>
        <w:t>বিসর্গসন্ধি</w:t>
      </w:r>
      <w:proofErr w:type="spellEnd"/>
      <w:r>
        <w:t xml:space="preserve">, </w:t>
      </w:r>
      <w:r>
        <w:rPr>
          <w:rFonts w:ascii="Nirmala UI" w:hAnsi="Nirmala UI" w:cs="Nirmala UI"/>
        </w:rPr>
        <w:t>২</w:t>
      </w:r>
      <w:r>
        <w:t xml:space="preserve">) </w:t>
      </w:r>
      <w:proofErr w:type="spellStart"/>
      <w:r>
        <w:rPr>
          <w:rFonts w:ascii="Nirmala UI" w:hAnsi="Nirmala UI" w:cs="Nirmala UI"/>
        </w:rPr>
        <w:t>শব্দ</w:t>
      </w:r>
      <w:proofErr w:type="spellEnd"/>
      <w:r>
        <w:t xml:space="preserve"> </w:t>
      </w:r>
      <w:proofErr w:type="spellStart"/>
      <w:r>
        <w:rPr>
          <w:rFonts w:ascii="Nirmala UI" w:hAnsi="Nirmala UI" w:cs="Nirmala UI"/>
        </w:rPr>
        <w:t>গঠন</w:t>
      </w:r>
      <w:proofErr w:type="spellEnd"/>
      <w:r>
        <w:t xml:space="preserve">, </w:t>
      </w:r>
      <w:r>
        <w:rPr>
          <w:rFonts w:ascii="Nirmala UI" w:hAnsi="Nirmala UI" w:cs="Nirmala UI"/>
        </w:rPr>
        <w:t>৩</w:t>
      </w:r>
      <w:r>
        <w:t xml:space="preserve">) </w:t>
      </w:r>
      <w:proofErr w:type="spellStart"/>
      <w:r>
        <w:rPr>
          <w:rFonts w:ascii="Nirmala UI" w:hAnsi="Nirmala UI" w:cs="Nirmala UI"/>
        </w:rPr>
        <w:t>পদান্তর</w:t>
      </w:r>
      <w:proofErr w:type="spellEnd"/>
    </w:p>
    <w:p w14:paraId="3B432EDD" w14:textId="77777777" w:rsidR="00160F65" w:rsidRDefault="00160F65" w:rsidP="00160F65">
      <w:proofErr w:type="spellStart"/>
      <w:r>
        <w:rPr>
          <w:rFonts w:ascii="Nirmala UI" w:hAnsi="Nirmala UI" w:cs="Nirmala UI"/>
        </w:rPr>
        <w:t>শ্রেণি</w:t>
      </w:r>
      <w:proofErr w:type="spellEnd"/>
      <w:r>
        <w:t xml:space="preserve"> </w:t>
      </w:r>
      <w:proofErr w:type="spellStart"/>
      <w:r>
        <w:rPr>
          <w:rFonts w:ascii="Nirmala UI" w:hAnsi="Nirmala UI" w:cs="Nirmala UI"/>
        </w:rPr>
        <w:t>কক্ষে</w:t>
      </w:r>
      <w:proofErr w:type="spellEnd"/>
      <w:r>
        <w:t xml:space="preserve"> </w:t>
      </w:r>
      <w:proofErr w:type="spellStart"/>
      <w:r>
        <w:rPr>
          <w:rFonts w:ascii="Nirmala UI" w:hAnsi="Nirmala UI" w:cs="Nirmala UI"/>
        </w:rPr>
        <w:t>যা</w:t>
      </w:r>
      <w:proofErr w:type="spellEnd"/>
      <w:r>
        <w:t xml:space="preserve"> </w:t>
      </w:r>
      <w:proofErr w:type="spellStart"/>
      <w:r>
        <w:rPr>
          <w:rFonts w:ascii="Nirmala UI" w:hAnsi="Nirmala UI" w:cs="Nirmala UI"/>
        </w:rPr>
        <w:t>অভ্যাস</w:t>
      </w:r>
      <w:proofErr w:type="spellEnd"/>
      <w:r>
        <w:t xml:space="preserve"> </w:t>
      </w:r>
      <w:proofErr w:type="spellStart"/>
      <w:r>
        <w:rPr>
          <w:rFonts w:ascii="Nirmala UI" w:hAnsi="Nirmala UI" w:cs="Nirmala UI"/>
        </w:rPr>
        <w:t>করানো</w:t>
      </w:r>
      <w:proofErr w:type="spellEnd"/>
      <w:r>
        <w:t xml:space="preserve"> </w:t>
      </w:r>
      <w:proofErr w:type="spellStart"/>
      <w:r>
        <w:rPr>
          <w:rFonts w:ascii="Nirmala UI" w:hAnsi="Nirmala UI" w:cs="Nirmala UI"/>
        </w:rPr>
        <w:t>হবে</w:t>
      </w:r>
      <w:proofErr w:type="spellEnd"/>
      <w:r>
        <w:rPr>
          <w:rFonts w:ascii="Nirmala UI" w:hAnsi="Nirmala UI" w:cs="Nirmala UI"/>
        </w:rPr>
        <w:t>।</w:t>
      </w:r>
    </w:p>
    <w:p w14:paraId="1B69A296" w14:textId="77777777" w:rsidR="00160F65" w:rsidRDefault="00160F65" w:rsidP="00160F65">
      <w:r>
        <w:rPr>
          <w:rFonts w:ascii="Nirmala UI" w:hAnsi="Nirmala UI" w:cs="Nirmala UI"/>
        </w:rPr>
        <w:t>৭</w:t>
      </w:r>
      <w:r>
        <w:t xml:space="preserve"> - </w:t>
      </w:r>
      <w:r>
        <w:rPr>
          <w:rFonts w:ascii="Nirmala UI" w:hAnsi="Nirmala UI" w:cs="Nirmala UI"/>
        </w:rPr>
        <w:t>১৮</w:t>
      </w:r>
      <w:r>
        <w:t xml:space="preserve"> </w:t>
      </w:r>
      <w:proofErr w:type="spellStart"/>
      <w:r>
        <w:rPr>
          <w:rFonts w:ascii="Nirmala UI" w:hAnsi="Nirmala UI" w:cs="Nirmala UI"/>
        </w:rPr>
        <w:t>পাতা</w:t>
      </w:r>
      <w:proofErr w:type="spellEnd"/>
    </w:p>
    <w:p w14:paraId="3E8F2737" w14:textId="77777777" w:rsidR="00160F65" w:rsidRDefault="00160F65" w:rsidP="00160F65">
      <w:r>
        <w:t>(</w:t>
      </w:r>
      <w:proofErr w:type="spellStart"/>
      <w:r>
        <w:rPr>
          <w:rFonts w:ascii="Nirmala UI" w:hAnsi="Nirmala UI" w:cs="Nirmala UI"/>
        </w:rPr>
        <w:t>মোট</w:t>
      </w:r>
      <w:proofErr w:type="spellEnd"/>
      <w:r>
        <w:t xml:space="preserve"> </w:t>
      </w:r>
      <w:r>
        <w:rPr>
          <w:rFonts w:ascii="Nirmala UI" w:hAnsi="Nirmala UI" w:cs="Nirmala UI"/>
        </w:rPr>
        <w:t>৫০</w:t>
      </w:r>
      <w:r>
        <w:t xml:space="preserve"> </w:t>
      </w:r>
      <w:proofErr w:type="spellStart"/>
      <w:r>
        <w:rPr>
          <w:rFonts w:ascii="Nirmala UI" w:hAnsi="Nirmala UI" w:cs="Nirmala UI"/>
        </w:rPr>
        <w:t>নম্বর</w:t>
      </w:r>
      <w:proofErr w:type="spellEnd"/>
      <w:r>
        <w:t xml:space="preserve"> = </w:t>
      </w:r>
      <w:r>
        <w:rPr>
          <w:rFonts w:ascii="Nirmala UI" w:hAnsi="Nirmala UI" w:cs="Nirmala UI"/>
        </w:rPr>
        <w:t>৩০</w:t>
      </w:r>
      <w:r>
        <w:t xml:space="preserve"> + </w:t>
      </w:r>
      <w:r>
        <w:rPr>
          <w:rFonts w:ascii="Nirmala UI" w:hAnsi="Nirmala UI" w:cs="Nirmala UI"/>
        </w:rPr>
        <w:t>২০</w:t>
      </w:r>
      <w:r>
        <w:t>)</w:t>
      </w:r>
    </w:p>
    <w:p w14:paraId="14E030D7" w14:textId="77777777" w:rsidR="00160F65" w:rsidRDefault="00160F65" w:rsidP="00160F65">
      <w:proofErr w:type="spellStart"/>
      <w:r>
        <w:rPr>
          <w:rFonts w:ascii="Nirmala UI" w:hAnsi="Nirmala UI" w:cs="Nirmala UI"/>
        </w:rPr>
        <w:t>পদ্যাংশ</w:t>
      </w:r>
      <w:proofErr w:type="spellEnd"/>
      <w:r>
        <w:t xml:space="preserve"> - </w:t>
      </w:r>
      <w:proofErr w:type="spellStart"/>
      <w:r>
        <w:rPr>
          <w:rFonts w:ascii="Nirmala UI" w:hAnsi="Nirmala UI" w:cs="Nirmala UI"/>
        </w:rPr>
        <w:t>গদ্যাংশ</w:t>
      </w:r>
      <w:proofErr w:type="spellEnd"/>
      <w:r>
        <w:t xml:space="preserve"> –</w:t>
      </w:r>
    </w:p>
    <w:p w14:paraId="77BE62FF" w14:textId="77777777" w:rsidR="00160F65" w:rsidRDefault="00160F65" w:rsidP="00160F65">
      <w:r>
        <w:rPr>
          <w:rFonts w:ascii="Nirmala UI" w:hAnsi="Nirmala UI" w:cs="Nirmala UI"/>
        </w:rPr>
        <w:t>১</w:t>
      </w:r>
      <w:r>
        <w:t xml:space="preserve">) </w:t>
      </w:r>
      <w:proofErr w:type="spellStart"/>
      <w:r>
        <w:rPr>
          <w:rFonts w:ascii="Nirmala UI" w:hAnsi="Nirmala UI" w:cs="Nirmala UI"/>
        </w:rPr>
        <w:t>চিঠি</w:t>
      </w:r>
      <w:proofErr w:type="spellEnd"/>
      <w:r>
        <w:t xml:space="preserve">, </w:t>
      </w:r>
      <w:r>
        <w:rPr>
          <w:rFonts w:ascii="Nirmala UI" w:hAnsi="Nirmala UI" w:cs="Nirmala UI"/>
        </w:rPr>
        <w:t>২</w:t>
      </w:r>
      <w:r>
        <w:t xml:space="preserve">) </w:t>
      </w:r>
      <w:proofErr w:type="spellStart"/>
      <w:r>
        <w:rPr>
          <w:rFonts w:ascii="Nirmala UI" w:hAnsi="Nirmala UI" w:cs="Nirmala UI"/>
        </w:rPr>
        <w:t>হাট</w:t>
      </w:r>
      <w:proofErr w:type="spellEnd"/>
      <w:r>
        <w:t xml:space="preserve">, </w:t>
      </w:r>
      <w:r>
        <w:rPr>
          <w:rFonts w:ascii="Nirmala UI" w:hAnsi="Nirmala UI" w:cs="Nirmala UI"/>
        </w:rPr>
        <w:t>৩</w:t>
      </w:r>
      <w:r>
        <w:t xml:space="preserve">) </w:t>
      </w:r>
      <w:proofErr w:type="spellStart"/>
      <w:r>
        <w:rPr>
          <w:rFonts w:ascii="Nirmala UI" w:hAnsi="Nirmala UI" w:cs="Nirmala UI"/>
        </w:rPr>
        <w:t>পিঁপড়ে</w:t>
      </w:r>
      <w:proofErr w:type="spellEnd"/>
      <w:r>
        <w:t xml:space="preserve">, </w:t>
      </w:r>
      <w:r>
        <w:rPr>
          <w:rFonts w:ascii="Nirmala UI" w:hAnsi="Nirmala UI" w:cs="Nirmala UI"/>
        </w:rPr>
        <w:t>৪</w:t>
      </w:r>
      <w:r>
        <w:t xml:space="preserve">) </w:t>
      </w:r>
      <w:proofErr w:type="spellStart"/>
      <w:r>
        <w:rPr>
          <w:rFonts w:ascii="Nirmala UI" w:hAnsi="Nirmala UI" w:cs="Nirmala UI"/>
        </w:rPr>
        <w:t>বাঘ</w:t>
      </w:r>
      <w:proofErr w:type="spellEnd"/>
    </w:p>
    <w:p w14:paraId="5DE8C7FF" w14:textId="77777777" w:rsidR="00160F65" w:rsidRDefault="00160F65" w:rsidP="00160F65">
      <w:r>
        <w:rPr>
          <w:rFonts w:hint="eastAsia"/>
        </w:rPr>
        <w:t>■</w:t>
      </w:r>
      <w:r>
        <w:t xml:space="preserve"> </w:t>
      </w:r>
      <w:proofErr w:type="spellStart"/>
      <w:r>
        <w:rPr>
          <w:rFonts w:ascii="Nirmala UI" w:hAnsi="Nirmala UI" w:cs="Nirmala UI"/>
        </w:rPr>
        <w:t>ব্যাকরণ</w:t>
      </w:r>
      <w:proofErr w:type="spellEnd"/>
      <w:r>
        <w:t xml:space="preserve"> -</w:t>
      </w:r>
    </w:p>
    <w:p w14:paraId="464D691D" w14:textId="77777777" w:rsidR="00160F65" w:rsidRDefault="00160F65" w:rsidP="00160F65">
      <w:r>
        <w:rPr>
          <w:rFonts w:hint="eastAsia"/>
        </w:rPr>
        <w:t>■</w:t>
      </w:r>
      <w:r>
        <w:t xml:space="preserve"> </w:t>
      </w:r>
      <w:proofErr w:type="spellStart"/>
      <w:r>
        <w:rPr>
          <w:rFonts w:ascii="Nirmala UI" w:hAnsi="Nirmala UI" w:cs="Nirmala UI"/>
        </w:rPr>
        <w:t>অনুচ্ছেদ</w:t>
      </w:r>
      <w:proofErr w:type="spellEnd"/>
      <w:r>
        <w:t xml:space="preserve"> -</w:t>
      </w:r>
    </w:p>
    <w:p w14:paraId="22C65175" w14:textId="77777777" w:rsidR="00160F65" w:rsidRDefault="00160F65" w:rsidP="00160F65">
      <w:r>
        <w:rPr>
          <w:rFonts w:hint="eastAsia"/>
        </w:rPr>
        <w:lastRenderedPageBreak/>
        <w:t>■</w:t>
      </w:r>
      <w:r>
        <w:t xml:space="preserve"> </w:t>
      </w:r>
      <w:r>
        <w:rPr>
          <w:rFonts w:ascii="Nirmala UI" w:hAnsi="Nirmala UI" w:cs="Nirmala UI"/>
        </w:rPr>
        <w:t>হ</w:t>
      </w:r>
      <w:r>
        <w:t>-</w:t>
      </w:r>
      <w:r>
        <w:rPr>
          <w:rFonts w:ascii="Nirmala UI" w:hAnsi="Nirmala UI" w:cs="Nirmala UI"/>
        </w:rPr>
        <w:t>য</w:t>
      </w:r>
      <w:r>
        <w:t>-</w:t>
      </w:r>
      <w:r>
        <w:rPr>
          <w:rFonts w:ascii="Nirmala UI" w:hAnsi="Nirmala UI" w:cs="Nirmala UI"/>
        </w:rPr>
        <w:t>ব</w:t>
      </w:r>
      <w:r>
        <w:t>-</w:t>
      </w:r>
      <w:r>
        <w:rPr>
          <w:rFonts w:ascii="Nirmala UI" w:hAnsi="Nirmala UI" w:cs="Nirmala UI"/>
        </w:rPr>
        <w:t>র</w:t>
      </w:r>
      <w:r>
        <w:t>-</w:t>
      </w:r>
      <w:r>
        <w:rPr>
          <w:rFonts w:ascii="Nirmala UI" w:hAnsi="Nirmala UI" w:cs="Nirmala UI"/>
        </w:rPr>
        <w:t>ল</w:t>
      </w:r>
      <w:r>
        <w:t xml:space="preserve"> -</w:t>
      </w:r>
    </w:p>
    <w:p w14:paraId="2D2FB9C4" w14:textId="77777777" w:rsidR="00160F65" w:rsidRDefault="00160F65" w:rsidP="00160F65">
      <w:r>
        <w:rPr>
          <w:rFonts w:ascii="Nirmala UI" w:hAnsi="Nirmala UI" w:cs="Nirmala UI"/>
        </w:rPr>
        <w:t>১</w:t>
      </w:r>
      <w:r>
        <w:t xml:space="preserve">) </w:t>
      </w:r>
      <w:proofErr w:type="spellStart"/>
      <w:r>
        <w:rPr>
          <w:rFonts w:ascii="Nirmala UI" w:hAnsi="Nirmala UI" w:cs="Nirmala UI"/>
        </w:rPr>
        <w:t>মরশুমের</w:t>
      </w:r>
      <w:proofErr w:type="spellEnd"/>
      <w:r>
        <w:t xml:space="preserve"> </w:t>
      </w:r>
      <w:proofErr w:type="spellStart"/>
      <w:r>
        <w:rPr>
          <w:rFonts w:ascii="Nirmala UI" w:hAnsi="Nirmala UI" w:cs="Nirmala UI"/>
        </w:rPr>
        <w:t>দিনে</w:t>
      </w:r>
      <w:proofErr w:type="spellEnd"/>
      <w:r>
        <w:t xml:space="preserve">, </w:t>
      </w:r>
      <w:r>
        <w:rPr>
          <w:rFonts w:ascii="Nirmala UI" w:hAnsi="Nirmala UI" w:cs="Nirmala UI"/>
        </w:rPr>
        <w:t>২</w:t>
      </w:r>
      <w:r>
        <w:t xml:space="preserve">) </w:t>
      </w:r>
      <w:proofErr w:type="spellStart"/>
      <w:r>
        <w:rPr>
          <w:rFonts w:ascii="Nirmala UI" w:hAnsi="Nirmala UI" w:cs="Nirmala UI"/>
        </w:rPr>
        <w:t>মাটির</w:t>
      </w:r>
      <w:proofErr w:type="spellEnd"/>
      <w:r>
        <w:t xml:space="preserve"> </w:t>
      </w:r>
      <w:proofErr w:type="spellStart"/>
      <w:r>
        <w:rPr>
          <w:rFonts w:ascii="Nirmala UI" w:hAnsi="Nirmala UI" w:cs="Nirmala UI"/>
        </w:rPr>
        <w:t>ঘরে</w:t>
      </w:r>
      <w:proofErr w:type="spellEnd"/>
      <w:r>
        <w:t xml:space="preserve"> </w:t>
      </w:r>
      <w:proofErr w:type="spellStart"/>
      <w:r>
        <w:rPr>
          <w:rFonts w:ascii="Nirmala UI" w:hAnsi="Nirmala UI" w:cs="Nirmala UI"/>
        </w:rPr>
        <w:t>দেয়ালচিত্র</w:t>
      </w:r>
      <w:proofErr w:type="spellEnd"/>
      <w:r>
        <w:t xml:space="preserve">, </w:t>
      </w:r>
      <w:r>
        <w:rPr>
          <w:rFonts w:ascii="Nirmala UI" w:hAnsi="Nirmala UI" w:cs="Nirmala UI"/>
        </w:rPr>
        <w:t>৩</w:t>
      </w:r>
      <w:r>
        <w:t xml:space="preserve">) </w:t>
      </w:r>
      <w:proofErr w:type="spellStart"/>
      <w:r>
        <w:rPr>
          <w:rFonts w:ascii="Nirmala UI" w:hAnsi="Nirmala UI" w:cs="Nirmala UI"/>
        </w:rPr>
        <w:t>ফাঁকি</w:t>
      </w:r>
      <w:proofErr w:type="spellEnd"/>
      <w:r>
        <w:t xml:space="preserve">, </w:t>
      </w:r>
      <w:r>
        <w:rPr>
          <w:rFonts w:ascii="Nirmala UI" w:hAnsi="Nirmala UI" w:cs="Nirmala UI"/>
        </w:rPr>
        <w:t>৪</w:t>
      </w:r>
      <w:r>
        <w:t xml:space="preserve">) </w:t>
      </w:r>
      <w:proofErr w:type="spellStart"/>
      <w:r>
        <w:rPr>
          <w:rFonts w:ascii="Nirmala UI" w:hAnsi="Nirmala UI" w:cs="Nirmala UI"/>
        </w:rPr>
        <w:t>আশীর্বাদ</w:t>
      </w:r>
      <w:proofErr w:type="spellEnd"/>
      <w:r>
        <w:t xml:space="preserve"> </w:t>
      </w:r>
      <w:r>
        <w:rPr>
          <w:rFonts w:ascii="Nirmala UI" w:hAnsi="Nirmala UI" w:cs="Nirmala UI"/>
        </w:rPr>
        <w:t>১</w:t>
      </w:r>
      <w:r>
        <w:t xml:space="preserve">) </w:t>
      </w:r>
      <w:proofErr w:type="spellStart"/>
      <w:r>
        <w:rPr>
          <w:rFonts w:ascii="Nirmala UI" w:hAnsi="Nirmala UI" w:cs="Nirmala UI"/>
        </w:rPr>
        <w:t>বোধপরীক্ষণ</w:t>
      </w:r>
      <w:proofErr w:type="spellEnd"/>
      <w:r>
        <w:t xml:space="preserve">, </w:t>
      </w:r>
      <w:r>
        <w:rPr>
          <w:rFonts w:ascii="Nirmala UI" w:hAnsi="Nirmala UI" w:cs="Nirmala UI"/>
        </w:rPr>
        <w:t>২</w:t>
      </w:r>
      <w:r>
        <w:t xml:space="preserve">) </w:t>
      </w:r>
      <w:proofErr w:type="spellStart"/>
      <w:r>
        <w:rPr>
          <w:rFonts w:ascii="Nirmala UI" w:hAnsi="Nirmala UI" w:cs="Nirmala UI"/>
        </w:rPr>
        <w:t>শব্দরূপ</w:t>
      </w:r>
      <w:proofErr w:type="spellEnd"/>
      <w:r>
        <w:t xml:space="preserve">, </w:t>
      </w:r>
      <w:proofErr w:type="spellStart"/>
      <w:r>
        <w:rPr>
          <w:rFonts w:ascii="Nirmala UI" w:hAnsi="Nirmala UI" w:cs="Nirmala UI"/>
        </w:rPr>
        <w:t>বিভক্তি</w:t>
      </w:r>
      <w:proofErr w:type="spellEnd"/>
      <w:r>
        <w:t xml:space="preserve">, </w:t>
      </w:r>
      <w:proofErr w:type="spellStart"/>
      <w:r>
        <w:rPr>
          <w:rFonts w:ascii="Nirmala UI" w:hAnsi="Nirmala UI" w:cs="Nirmala UI"/>
        </w:rPr>
        <w:t>অনুসর্গ</w:t>
      </w:r>
      <w:proofErr w:type="spellEnd"/>
      <w:r>
        <w:t xml:space="preserve">, </w:t>
      </w:r>
      <w:proofErr w:type="spellStart"/>
      <w:r>
        <w:rPr>
          <w:rFonts w:ascii="Nirmala UI" w:hAnsi="Nirmala UI" w:cs="Nirmala UI"/>
        </w:rPr>
        <w:t>উপসর্গ</w:t>
      </w:r>
      <w:proofErr w:type="spellEnd"/>
    </w:p>
    <w:p w14:paraId="1AF659E4" w14:textId="77777777" w:rsidR="00160F65" w:rsidRDefault="00160F65" w:rsidP="00160F65">
      <w:r>
        <w:rPr>
          <w:rFonts w:ascii="Nirmala UI" w:hAnsi="Nirmala UI" w:cs="Nirmala UI"/>
        </w:rPr>
        <w:t>৩</w:t>
      </w:r>
      <w:r>
        <w:t xml:space="preserve">) </w:t>
      </w:r>
      <w:proofErr w:type="spellStart"/>
      <w:r>
        <w:rPr>
          <w:rFonts w:ascii="Nirmala UI" w:hAnsi="Nirmala UI" w:cs="Nirmala UI"/>
        </w:rPr>
        <w:t>সমোচ্চরিত</w:t>
      </w:r>
      <w:proofErr w:type="spellEnd"/>
      <w:r>
        <w:t xml:space="preserve"> </w:t>
      </w:r>
      <w:proofErr w:type="spellStart"/>
      <w:r>
        <w:rPr>
          <w:rFonts w:ascii="Nirmala UI" w:hAnsi="Nirmala UI" w:cs="Nirmala UI"/>
        </w:rPr>
        <w:t>ভিন্নার্থক</w:t>
      </w:r>
      <w:proofErr w:type="spellEnd"/>
      <w:r>
        <w:t xml:space="preserve"> </w:t>
      </w:r>
      <w:proofErr w:type="spellStart"/>
      <w:r>
        <w:rPr>
          <w:rFonts w:ascii="Nirmala UI" w:hAnsi="Nirmala UI" w:cs="Nirmala UI"/>
        </w:rPr>
        <w:t>শব্দ</w:t>
      </w:r>
      <w:proofErr w:type="spellEnd"/>
    </w:p>
    <w:p w14:paraId="77E33074" w14:textId="77777777" w:rsidR="00160F65" w:rsidRDefault="00160F65" w:rsidP="00160F65">
      <w:r>
        <w:rPr>
          <w:rFonts w:ascii="Nirmala UI" w:hAnsi="Nirmala UI" w:cs="Nirmala UI"/>
        </w:rPr>
        <w:t>১</w:t>
      </w:r>
      <w:r>
        <w:t xml:space="preserve">) </w:t>
      </w:r>
      <w:proofErr w:type="spellStart"/>
      <w:r>
        <w:rPr>
          <w:rFonts w:ascii="Nirmala UI" w:hAnsi="Nirmala UI" w:cs="Nirmala UI"/>
        </w:rPr>
        <w:t>খেলাধূলা</w:t>
      </w:r>
      <w:proofErr w:type="spellEnd"/>
      <w:r>
        <w:t xml:space="preserve"> </w:t>
      </w:r>
      <w:r>
        <w:rPr>
          <w:rFonts w:ascii="Nirmala UI" w:hAnsi="Nirmala UI" w:cs="Nirmala UI"/>
        </w:rPr>
        <w:t>ও</w:t>
      </w:r>
      <w:r>
        <w:t xml:space="preserve"> </w:t>
      </w:r>
      <w:proofErr w:type="spellStart"/>
      <w:r>
        <w:rPr>
          <w:rFonts w:ascii="Nirmala UI" w:hAnsi="Nirmala UI" w:cs="Nirmala UI"/>
        </w:rPr>
        <w:t>শরীরচর্চা</w:t>
      </w:r>
      <w:proofErr w:type="spellEnd"/>
      <w:r>
        <w:t xml:space="preserve">, </w:t>
      </w:r>
      <w:r>
        <w:rPr>
          <w:rFonts w:ascii="Nirmala UI" w:hAnsi="Nirmala UI" w:cs="Nirmala UI"/>
        </w:rPr>
        <w:t>২</w:t>
      </w:r>
      <w:r>
        <w:t xml:space="preserve">) </w:t>
      </w:r>
      <w:proofErr w:type="spellStart"/>
      <w:r>
        <w:rPr>
          <w:rFonts w:ascii="Nirmala UI" w:hAnsi="Nirmala UI" w:cs="Nirmala UI"/>
        </w:rPr>
        <w:t>রথের</w:t>
      </w:r>
      <w:proofErr w:type="spellEnd"/>
      <w:r>
        <w:t xml:space="preserve"> </w:t>
      </w:r>
      <w:proofErr w:type="spellStart"/>
      <w:r>
        <w:rPr>
          <w:rFonts w:ascii="Nirmala UI" w:hAnsi="Nirmala UI" w:cs="Nirmala UI"/>
        </w:rPr>
        <w:t>মেলা</w:t>
      </w:r>
      <w:proofErr w:type="spellEnd"/>
      <w:r>
        <w:t xml:space="preserve">, </w:t>
      </w:r>
      <w:r>
        <w:rPr>
          <w:rFonts w:ascii="Nirmala UI" w:hAnsi="Nirmala UI" w:cs="Nirmala UI"/>
        </w:rPr>
        <w:t>৩</w:t>
      </w:r>
      <w:r>
        <w:t xml:space="preserve">) </w:t>
      </w:r>
      <w:proofErr w:type="spellStart"/>
      <w:r>
        <w:rPr>
          <w:rFonts w:ascii="Nirmala UI" w:hAnsi="Nirmala UI" w:cs="Nirmala UI"/>
        </w:rPr>
        <w:t>ঋতুরাজ</w:t>
      </w:r>
      <w:proofErr w:type="spellEnd"/>
      <w:r>
        <w:t xml:space="preserve"> </w:t>
      </w:r>
      <w:proofErr w:type="spellStart"/>
      <w:r>
        <w:rPr>
          <w:rFonts w:ascii="Nirmala UI" w:hAnsi="Nirmala UI" w:cs="Nirmala UI"/>
        </w:rPr>
        <w:t>বসন্ত</w:t>
      </w:r>
      <w:proofErr w:type="spellEnd"/>
    </w:p>
    <w:p w14:paraId="61C6CDEC" w14:textId="77777777" w:rsidR="00160F65" w:rsidRDefault="00160F65" w:rsidP="00160F65">
      <w:r>
        <w:rPr>
          <w:rFonts w:ascii="Nirmala UI" w:hAnsi="Nirmala UI" w:cs="Nirmala UI"/>
        </w:rPr>
        <w:t>১৯</w:t>
      </w:r>
      <w:r>
        <w:t xml:space="preserve"> – </w:t>
      </w:r>
      <w:r>
        <w:rPr>
          <w:rFonts w:ascii="Nirmala UI" w:hAnsi="Nirmala UI" w:cs="Nirmala UI"/>
        </w:rPr>
        <w:t>৩৪</w:t>
      </w:r>
      <w:r>
        <w:t xml:space="preserve"> </w:t>
      </w:r>
      <w:proofErr w:type="spellStart"/>
      <w:r>
        <w:rPr>
          <w:rFonts w:ascii="Nirmala UI" w:hAnsi="Nirmala UI" w:cs="Nirmala UI"/>
        </w:rPr>
        <w:t>পাতা</w:t>
      </w:r>
      <w:proofErr w:type="spellEnd"/>
    </w:p>
    <w:p w14:paraId="22D6B346" w14:textId="77777777" w:rsidR="00160F65" w:rsidRDefault="00160F65" w:rsidP="00160F65">
      <w:r>
        <w:t>3rd Summative :-</w:t>
      </w:r>
    </w:p>
    <w:p w14:paraId="21A8446C" w14:textId="77777777" w:rsidR="00160F65" w:rsidRDefault="00160F65" w:rsidP="00160F65">
      <w:proofErr w:type="spellStart"/>
      <w:r>
        <w:rPr>
          <w:rFonts w:ascii="Nirmala UI" w:hAnsi="Nirmala UI" w:cs="Nirmala UI"/>
        </w:rPr>
        <w:t>পদ্যাংশ</w:t>
      </w:r>
      <w:proofErr w:type="spellEnd"/>
      <w:r>
        <w:t xml:space="preserve"> - · </w:t>
      </w:r>
      <w:proofErr w:type="spellStart"/>
      <w:r>
        <w:rPr>
          <w:rFonts w:ascii="Nirmala UI" w:hAnsi="Nirmala UI" w:cs="Nirmala UI"/>
        </w:rPr>
        <w:t>গদ্যাংশ</w:t>
      </w:r>
      <w:proofErr w:type="spellEnd"/>
      <w:r>
        <w:t xml:space="preserve"> -</w:t>
      </w:r>
    </w:p>
    <w:p w14:paraId="4F559B5B" w14:textId="77777777" w:rsidR="00160F65" w:rsidRDefault="00160F65" w:rsidP="00160F65">
      <w:r>
        <w:t>-</w:t>
      </w:r>
    </w:p>
    <w:p w14:paraId="2235CDC6" w14:textId="77777777" w:rsidR="00160F65" w:rsidRDefault="00160F65" w:rsidP="00160F65">
      <w:r>
        <w:rPr>
          <w:rFonts w:hint="eastAsia"/>
        </w:rPr>
        <w:t>■</w:t>
      </w:r>
      <w:r>
        <w:t xml:space="preserve"> </w:t>
      </w:r>
      <w:proofErr w:type="spellStart"/>
      <w:r>
        <w:rPr>
          <w:rFonts w:ascii="Nirmala UI" w:hAnsi="Nirmala UI" w:cs="Nirmala UI"/>
        </w:rPr>
        <w:t>ব্যাকরণ</w:t>
      </w:r>
      <w:proofErr w:type="spellEnd"/>
      <w:r>
        <w:t xml:space="preserve"> </w:t>
      </w:r>
      <w:proofErr w:type="spellStart"/>
      <w:r>
        <w:rPr>
          <w:rFonts w:ascii="Nirmala UI" w:hAnsi="Nirmala UI" w:cs="Nirmala UI"/>
        </w:rPr>
        <w:t>অনুচ্ছেদ</w:t>
      </w:r>
      <w:proofErr w:type="spellEnd"/>
      <w:r>
        <w:t xml:space="preserve"> - </w:t>
      </w:r>
      <w:proofErr w:type="spellStart"/>
      <w:r>
        <w:rPr>
          <w:rFonts w:ascii="Nirmala UI" w:hAnsi="Nirmala UI" w:cs="Nirmala UI"/>
        </w:rPr>
        <w:t>রচনা</w:t>
      </w:r>
      <w:proofErr w:type="spellEnd"/>
      <w:r>
        <w:t xml:space="preserve"> -</w:t>
      </w:r>
    </w:p>
    <w:p w14:paraId="0523E4FF" w14:textId="77777777" w:rsidR="00160F65" w:rsidRDefault="00160F65" w:rsidP="00160F65">
      <w:r>
        <w:rPr>
          <w:rFonts w:hint="eastAsia"/>
        </w:rPr>
        <w:t>■</w:t>
      </w:r>
      <w:r>
        <w:t xml:space="preserve"> </w:t>
      </w:r>
      <w:r>
        <w:rPr>
          <w:rFonts w:ascii="Nirmala UI" w:hAnsi="Nirmala UI" w:cs="Nirmala UI"/>
        </w:rPr>
        <w:t>হ</w:t>
      </w:r>
      <w:r>
        <w:t>-</w:t>
      </w:r>
      <w:r>
        <w:rPr>
          <w:rFonts w:ascii="Nirmala UI" w:hAnsi="Nirmala UI" w:cs="Nirmala UI"/>
        </w:rPr>
        <w:t>য</w:t>
      </w:r>
      <w:r>
        <w:t>-</w:t>
      </w:r>
      <w:r>
        <w:rPr>
          <w:rFonts w:ascii="Nirmala UI" w:hAnsi="Nirmala UI" w:cs="Nirmala UI"/>
        </w:rPr>
        <w:t>ব</w:t>
      </w:r>
      <w:r>
        <w:t>-</w:t>
      </w:r>
      <w:r>
        <w:rPr>
          <w:rFonts w:ascii="Nirmala UI" w:hAnsi="Nirmala UI" w:cs="Nirmala UI"/>
        </w:rPr>
        <w:t>র</w:t>
      </w:r>
      <w:r>
        <w:t>-</w:t>
      </w:r>
      <w:r>
        <w:rPr>
          <w:rFonts w:ascii="Nirmala UI" w:hAnsi="Nirmala UI" w:cs="Nirmala UI"/>
        </w:rPr>
        <w:t>ল</w:t>
      </w:r>
      <w:r>
        <w:t xml:space="preserve"> -</w:t>
      </w:r>
    </w:p>
    <w:p w14:paraId="4D14C9BA" w14:textId="77777777" w:rsidR="00160F65" w:rsidRDefault="00160F65" w:rsidP="00160F65">
      <w:r>
        <w:t>(</w:t>
      </w:r>
      <w:proofErr w:type="spellStart"/>
      <w:r>
        <w:rPr>
          <w:rFonts w:ascii="Nirmala UI" w:hAnsi="Nirmala UI" w:cs="Nirmala UI"/>
        </w:rPr>
        <w:t>মোট</w:t>
      </w:r>
      <w:proofErr w:type="spellEnd"/>
      <w:r>
        <w:t xml:space="preserve"> </w:t>
      </w:r>
      <w:r>
        <w:rPr>
          <w:rFonts w:ascii="Nirmala UI" w:hAnsi="Nirmala UI" w:cs="Nirmala UI"/>
        </w:rPr>
        <w:t>১০০</w:t>
      </w:r>
      <w:r>
        <w:t xml:space="preserve"> </w:t>
      </w:r>
      <w:proofErr w:type="spellStart"/>
      <w:r>
        <w:rPr>
          <w:rFonts w:ascii="Nirmala UI" w:hAnsi="Nirmala UI" w:cs="Nirmala UI"/>
        </w:rPr>
        <w:t>নম্বর</w:t>
      </w:r>
      <w:proofErr w:type="spellEnd"/>
      <w:r>
        <w:t xml:space="preserve"> = </w:t>
      </w:r>
      <w:r>
        <w:rPr>
          <w:rFonts w:ascii="Nirmala UI" w:hAnsi="Nirmala UI" w:cs="Nirmala UI"/>
        </w:rPr>
        <w:t>৫০</w:t>
      </w:r>
      <w:r>
        <w:t xml:space="preserve"> + </w:t>
      </w:r>
      <w:r>
        <w:rPr>
          <w:rFonts w:ascii="Nirmala UI" w:hAnsi="Nirmala UI" w:cs="Nirmala UI"/>
        </w:rPr>
        <w:t>৪০</w:t>
      </w:r>
      <w:r>
        <w:t xml:space="preserve"> + </w:t>
      </w:r>
      <w:r>
        <w:rPr>
          <w:rFonts w:ascii="Nirmala UI" w:hAnsi="Nirmala UI" w:cs="Nirmala UI"/>
        </w:rPr>
        <w:t>১০</w:t>
      </w:r>
      <w:r>
        <w:t>)</w:t>
      </w:r>
    </w:p>
    <w:p w14:paraId="318BBC2A" w14:textId="77777777" w:rsidR="00160F65" w:rsidRDefault="00160F65" w:rsidP="00160F65">
      <w:r>
        <w:rPr>
          <w:rFonts w:ascii="Nirmala UI" w:hAnsi="Nirmala UI" w:cs="Nirmala UI"/>
        </w:rPr>
        <w:t>১</w:t>
      </w:r>
      <w:r>
        <w:t xml:space="preserve">) </w:t>
      </w:r>
      <w:proofErr w:type="spellStart"/>
      <w:r>
        <w:rPr>
          <w:rFonts w:ascii="Nirmala UI" w:hAnsi="Nirmala UI" w:cs="Nirmala UI"/>
        </w:rPr>
        <w:t>ধরাতল</w:t>
      </w:r>
      <w:proofErr w:type="spellEnd"/>
      <w:r>
        <w:t xml:space="preserve">, </w:t>
      </w:r>
      <w:r>
        <w:rPr>
          <w:rFonts w:ascii="Nirmala UI" w:hAnsi="Nirmala UI" w:cs="Nirmala UI"/>
        </w:rPr>
        <w:t>২</w:t>
      </w:r>
      <w:r>
        <w:t xml:space="preserve">) </w:t>
      </w:r>
      <w:proofErr w:type="spellStart"/>
      <w:r>
        <w:rPr>
          <w:rFonts w:ascii="Nirmala UI" w:hAnsi="Nirmala UI" w:cs="Nirmala UI"/>
        </w:rPr>
        <w:t>বঙ্গ</w:t>
      </w:r>
      <w:proofErr w:type="spellEnd"/>
      <w:r>
        <w:t xml:space="preserve"> </w:t>
      </w:r>
      <w:proofErr w:type="spellStart"/>
      <w:r>
        <w:rPr>
          <w:rFonts w:ascii="Nirmala UI" w:hAnsi="Nirmala UI" w:cs="Nirmala UI"/>
        </w:rPr>
        <w:t>আমার</w:t>
      </w:r>
      <w:proofErr w:type="spellEnd"/>
      <w:r>
        <w:t xml:space="preserve"> </w:t>
      </w:r>
      <w:proofErr w:type="spellStart"/>
      <w:r>
        <w:rPr>
          <w:rFonts w:ascii="Nirmala UI" w:hAnsi="Nirmala UI" w:cs="Nirmala UI"/>
        </w:rPr>
        <w:t>জননী</w:t>
      </w:r>
      <w:proofErr w:type="spellEnd"/>
      <w:r>
        <w:t xml:space="preserve"> </w:t>
      </w:r>
      <w:proofErr w:type="spellStart"/>
      <w:r>
        <w:rPr>
          <w:rFonts w:ascii="Nirmala UI" w:hAnsi="Nirmala UI" w:cs="Nirmala UI"/>
        </w:rPr>
        <w:t>আমার</w:t>
      </w:r>
      <w:proofErr w:type="spellEnd"/>
      <w:r>
        <w:t xml:space="preserve">, </w:t>
      </w:r>
      <w:r>
        <w:rPr>
          <w:rFonts w:ascii="Nirmala UI" w:hAnsi="Nirmala UI" w:cs="Nirmala UI"/>
        </w:rPr>
        <w:t>৩</w:t>
      </w:r>
      <w:r>
        <w:t xml:space="preserve">) </w:t>
      </w:r>
      <w:proofErr w:type="spellStart"/>
      <w:r>
        <w:rPr>
          <w:rFonts w:ascii="Nirmala UI" w:hAnsi="Nirmala UI" w:cs="Nirmala UI"/>
        </w:rPr>
        <w:t>কিশোর</w:t>
      </w:r>
      <w:proofErr w:type="spellEnd"/>
      <w:r>
        <w:t xml:space="preserve"> </w:t>
      </w:r>
      <w:proofErr w:type="spellStart"/>
      <w:r>
        <w:rPr>
          <w:rFonts w:ascii="Nirmala UI" w:hAnsi="Nirmala UI" w:cs="Nirmala UI"/>
        </w:rPr>
        <w:t>বিজ্ঞানী</w:t>
      </w:r>
      <w:proofErr w:type="spellEnd"/>
      <w:r>
        <w:t xml:space="preserve"> </w:t>
      </w:r>
      <w:r>
        <w:rPr>
          <w:rFonts w:ascii="Nirmala UI" w:hAnsi="Nirmala UI" w:cs="Nirmala UI"/>
        </w:rPr>
        <w:t>১</w:t>
      </w:r>
      <w:r>
        <w:t xml:space="preserve">) </w:t>
      </w:r>
      <w:proofErr w:type="spellStart"/>
      <w:r>
        <w:rPr>
          <w:rFonts w:ascii="Nirmala UI" w:hAnsi="Nirmala UI" w:cs="Nirmala UI"/>
        </w:rPr>
        <w:t>এক</w:t>
      </w:r>
      <w:proofErr w:type="spellEnd"/>
      <w:r>
        <w:t xml:space="preserve"> </w:t>
      </w:r>
      <w:proofErr w:type="spellStart"/>
      <w:r>
        <w:rPr>
          <w:rFonts w:ascii="Nirmala UI" w:hAnsi="Nirmala UI" w:cs="Nirmala UI"/>
        </w:rPr>
        <w:t>ভুতুড়ে</w:t>
      </w:r>
      <w:proofErr w:type="spellEnd"/>
      <w:r>
        <w:t xml:space="preserve"> </w:t>
      </w:r>
      <w:proofErr w:type="spellStart"/>
      <w:r>
        <w:rPr>
          <w:rFonts w:ascii="Nirmala UI" w:hAnsi="Nirmala UI" w:cs="Nirmala UI"/>
        </w:rPr>
        <w:t>কান্ড</w:t>
      </w:r>
      <w:proofErr w:type="spellEnd"/>
      <w:r>
        <w:t xml:space="preserve">, </w:t>
      </w:r>
      <w:r>
        <w:rPr>
          <w:rFonts w:ascii="Nirmala UI" w:hAnsi="Nirmala UI" w:cs="Nirmala UI"/>
        </w:rPr>
        <w:t>২</w:t>
      </w:r>
      <w:r>
        <w:t xml:space="preserve">) </w:t>
      </w:r>
      <w:proofErr w:type="spellStart"/>
      <w:r>
        <w:rPr>
          <w:rFonts w:ascii="Nirmala UI" w:hAnsi="Nirmala UI" w:cs="Nirmala UI"/>
        </w:rPr>
        <w:t>শহীদ</w:t>
      </w:r>
      <w:proofErr w:type="spellEnd"/>
      <w:r>
        <w:t xml:space="preserve"> </w:t>
      </w:r>
      <w:proofErr w:type="spellStart"/>
      <w:r>
        <w:rPr>
          <w:rFonts w:ascii="Nirmala UI" w:hAnsi="Nirmala UI" w:cs="Nirmala UI"/>
        </w:rPr>
        <w:t>যতীন্দ্রনাথ</w:t>
      </w:r>
      <w:proofErr w:type="spellEnd"/>
      <w:r>
        <w:t xml:space="preserve"> </w:t>
      </w:r>
      <w:proofErr w:type="spellStart"/>
      <w:r>
        <w:rPr>
          <w:rFonts w:ascii="Nirmala UI" w:hAnsi="Nirmala UI" w:cs="Nirmala UI"/>
        </w:rPr>
        <w:t>দাশ</w:t>
      </w:r>
      <w:proofErr w:type="spellEnd"/>
      <w:r>
        <w:t xml:space="preserve">, </w:t>
      </w:r>
      <w:r>
        <w:rPr>
          <w:rFonts w:ascii="Nirmala UI" w:hAnsi="Nirmala UI" w:cs="Nirmala UI"/>
        </w:rPr>
        <w:t>৩</w:t>
      </w:r>
      <w:r>
        <w:t xml:space="preserve">) </w:t>
      </w:r>
      <w:proofErr w:type="spellStart"/>
      <w:r>
        <w:rPr>
          <w:rFonts w:ascii="Nirmala UI" w:hAnsi="Nirmala UI" w:cs="Nirmala UI"/>
        </w:rPr>
        <w:t>হাবুর</w:t>
      </w:r>
      <w:proofErr w:type="spellEnd"/>
      <w:r>
        <w:t xml:space="preserve"> </w:t>
      </w:r>
      <w:proofErr w:type="spellStart"/>
      <w:r>
        <w:rPr>
          <w:rFonts w:ascii="Nirmala UI" w:hAnsi="Nirmala UI" w:cs="Nirmala UI"/>
        </w:rPr>
        <w:t>বিপদ</w:t>
      </w:r>
      <w:proofErr w:type="spellEnd"/>
      <w:r>
        <w:t xml:space="preserve">, </w:t>
      </w:r>
      <w:r>
        <w:rPr>
          <w:rFonts w:ascii="Nirmala UI" w:hAnsi="Nirmala UI" w:cs="Nirmala UI"/>
        </w:rPr>
        <w:t>৪</w:t>
      </w:r>
      <w:r>
        <w:t xml:space="preserve">) </w:t>
      </w:r>
      <w:proofErr w:type="spellStart"/>
      <w:r>
        <w:rPr>
          <w:rFonts w:ascii="Nirmala UI" w:hAnsi="Nirmala UI" w:cs="Nirmala UI"/>
        </w:rPr>
        <w:t>ননীদা</w:t>
      </w:r>
      <w:proofErr w:type="spellEnd"/>
      <w:r>
        <w:t xml:space="preserve"> </w:t>
      </w:r>
      <w:proofErr w:type="spellStart"/>
      <w:r>
        <w:rPr>
          <w:rFonts w:ascii="Nirmala UI" w:hAnsi="Nirmala UI" w:cs="Nirmala UI"/>
        </w:rPr>
        <w:t>নট</w:t>
      </w:r>
      <w:proofErr w:type="spellEnd"/>
      <w:r>
        <w:t xml:space="preserve"> </w:t>
      </w:r>
      <w:proofErr w:type="spellStart"/>
      <w:r>
        <w:rPr>
          <w:rFonts w:ascii="Nirmala UI" w:hAnsi="Nirmala UI" w:cs="Nirmala UI"/>
        </w:rPr>
        <w:t>আউট</w:t>
      </w:r>
      <w:proofErr w:type="spellEnd"/>
    </w:p>
    <w:p w14:paraId="58BE57B2" w14:textId="77777777" w:rsidR="00160F65" w:rsidRDefault="00160F65" w:rsidP="00160F65">
      <w:r>
        <w:rPr>
          <w:rFonts w:ascii="Nirmala UI" w:hAnsi="Nirmala UI" w:cs="Nirmala UI"/>
        </w:rPr>
        <w:t>১</w:t>
      </w:r>
      <w:r>
        <w:t xml:space="preserve">) </w:t>
      </w:r>
      <w:proofErr w:type="spellStart"/>
      <w:r>
        <w:rPr>
          <w:rFonts w:ascii="Nirmala UI" w:hAnsi="Nirmala UI" w:cs="Nirmala UI"/>
        </w:rPr>
        <w:t>ধাতুরূপ</w:t>
      </w:r>
      <w:proofErr w:type="spellEnd"/>
      <w:r>
        <w:t xml:space="preserve"> </w:t>
      </w:r>
      <w:proofErr w:type="spellStart"/>
      <w:r>
        <w:rPr>
          <w:rFonts w:ascii="Nirmala UI" w:hAnsi="Nirmala UI" w:cs="Nirmala UI"/>
        </w:rPr>
        <w:t>ধাতুবিভক্তি</w:t>
      </w:r>
      <w:proofErr w:type="spellEnd"/>
      <w:r>
        <w:t xml:space="preserve">, </w:t>
      </w:r>
      <w:r>
        <w:rPr>
          <w:rFonts w:ascii="Nirmala UI" w:hAnsi="Nirmala UI" w:cs="Nirmala UI"/>
        </w:rPr>
        <w:t>২</w:t>
      </w:r>
      <w:r>
        <w:t xml:space="preserve">) </w:t>
      </w:r>
      <w:proofErr w:type="spellStart"/>
      <w:r>
        <w:rPr>
          <w:rFonts w:ascii="Nirmala UI" w:hAnsi="Nirmala UI" w:cs="Nirmala UI"/>
        </w:rPr>
        <w:t>শব্দযোগে</w:t>
      </w:r>
      <w:proofErr w:type="spellEnd"/>
      <w:r>
        <w:t xml:space="preserve"> </w:t>
      </w:r>
      <w:proofErr w:type="spellStart"/>
      <w:r>
        <w:rPr>
          <w:rFonts w:ascii="Nirmala UI" w:hAnsi="Nirmala UI" w:cs="Nirmala UI"/>
        </w:rPr>
        <w:t>বাক্যগঠন</w:t>
      </w:r>
      <w:proofErr w:type="spellEnd"/>
    </w:p>
    <w:p w14:paraId="19372999" w14:textId="77777777" w:rsidR="00160F65" w:rsidRDefault="00160F65" w:rsidP="00160F65">
      <w:r>
        <w:rPr>
          <w:rFonts w:ascii="Nirmala UI" w:hAnsi="Nirmala UI" w:cs="Nirmala UI"/>
        </w:rPr>
        <w:t>১</w:t>
      </w:r>
      <w:r>
        <w:t xml:space="preserve">) </w:t>
      </w:r>
      <w:proofErr w:type="spellStart"/>
      <w:r>
        <w:rPr>
          <w:rFonts w:ascii="Nirmala UI" w:hAnsi="Nirmala UI" w:cs="Nirmala UI"/>
        </w:rPr>
        <w:t>আমাদের</w:t>
      </w:r>
      <w:proofErr w:type="spellEnd"/>
      <w:r>
        <w:t xml:space="preserve"> </w:t>
      </w:r>
      <w:proofErr w:type="spellStart"/>
      <w:r>
        <w:rPr>
          <w:rFonts w:ascii="Nirmala UI" w:hAnsi="Nirmala UI" w:cs="Nirmala UI"/>
        </w:rPr>
        <w:t>বিদ্যালয়</w:t>
      </w:r>
      <w:proofErr w:type="spellEnd"/>
      <w:r>
        <w:t xml:space="preserve">, </w:t>
      </w:r>
      <w:r>
        <w:rPr>
          <w:rFonts w:ascii="Nirmala UI" w:hAnsi="Nirmala UI" w:cs="Nirmala UI"/>
        </w:rPr>
        <w:t>২</w:t>
      </w:r>
      <w:r>
        <w:t xml:space="preserve">) </w:t>
      </w:r>
      <w:proofErr w:type="spellStart"/>
      <w:r>
        <w:rPr>
          <w:rFonts w:ascii="Nirmala UI" w:hAnsi="Nirmala UI" w:cs="Nirmala UI"/>
        </w:rPr>
        <w:t>বড়দিন</w:t>
      </w:r>
      <w:proofErr w:type="spellEnd"/>
      <w:r>
        <w:t xml:space="preserve">, </w:t>
      </w:r>
      <w:r>
        <w:rPr>
          <w:rFonts w:ascii="Nirmala UI" w:hAnsi="Nirmala UI" w:cs="Nirmala UI"/>
        </w:rPr>
        <w:t>৩</w:t>
      </w:r>
      <w:r>
        <w:t xml:space="preserve">) </w:t>
      </w:r>
      <w:proofErr w:type="spellStart"/>
      <w:r>
        <w:rPr>
          <w:rFonts w:ascii="Nirmala UI" w:hAnsi="Nirmala UI" w:cs="Nirmala UI"/>
        </w:rPr>
        <w:t>পরিবেশ</w:t>
      </w:r>
      <w:proofErr w:type="spellEnd"/>
      <w:r>
        <w:t xml:space="preserve"> </w:t>
      </w:r>
      <w:proofErr w:type="spellStart"/>
      <w:r>
        <w:rPr>
          <w:rFonts w:ascii="Nirmala UI" w:hAnsi="Nirmala UI" w:cs="Nirmala UI"/>
        </w:rPr>
        <w:t>দূষণ</w:t>
      </w:r>
      <w:proofErr w:type="spellEnd"/>
      <w:r>
        <w:t xml:space="preserve"> </w:t>
      </w:r>
      <w:r>
        <w:rPr>
          <w:rFonts w:ascii="Nirmala UI" w:hAnsi="Nirmala UI" w:cs="Nirmala UI"/>
        </w:rPr>
        <w:t>১</w:t>
      </w:r>
      <w:r>
        <w:t xml:space="preserve">) </w:t>
      </w:r>
      <w:proofErr w:type="spellStart"/>
      <w:r>
        <w:rPr>
          <w:rFonts w:ascii="Nirmala UI" w:hAnsi="Nirmala UI" w:cs="Nirmala UI"/>
        </w:rPr>
        <w:t>কবি</w:t>
      </w:r>
      <w:proofErr w:type="spellEnd"/>
      <w:r>
        <w:t xml:space="preserve"> </w:t>
      </w:r>
      <w:proofErr w:type="spellStart"/>
      <w:r>
        <w:rPr>
          <w:rFonts w:ascii="Nirmala UI" w:hAnsi="Nirmala UI" w:cs="Nirmala UI"/>
        </w:rPr>
        <w:t>নজরুল</w:t>
      </w:r>
      <w:proofErr w:type="spellEnd"/>
      <w:r>
        <w:t xml:space="preserve"> </w:t>
      </w:r>
      <w:proofErr w:type="spellStart"/>
      <w:r>
        <w:rPr>
          <w:rFonts w:ascii="Nirmala UI" w:hAnsi="Nirmala UI" w:cs="Nirmala UI"/>
        </w:rPr>
        <w:t>ইসলাম</w:t>
      </w:r>
      <w:proofErr w:type="spellEnd"/>
    </w:p>
    <w:p w14:paraId="74439591" w14:textId="77777777" w:rsidR="00160F65" w:rsidRDefault="00160F65" w:rsidP="00160F65">
      <w:proofErr w:type="spellStart"/>
      <w:r>
        <w:rPr>
          <w:rFonts w:ascii="Nirmala UI" w:hAnsi="Nirmala UI" w:cs="Nirmala UI"/>
        </w:rPr>
        <w:t>পুরো</w:t>
      </w:r>
      <w:proofErr w:type="spellEnd"/>
      <w:r>
        <w:t xml:space="preserve"> </w:t>
      </w:r>
      <w:proofErr w:type="spellStart"/>
      <w:r>
        <w:rPr>
          <w:rFonts w:ascii="Nirmala UI" w:hAnsi="Nirmala UI" w:cs="Nirmala UI"/>
        </w:rPr>
        <w:t>বই</w:t>
      </w:r>
      <w:proofErr w:type="spellEnd"/>
    </w:p>
    <w:p w14:paraId="4046F4EB" w14:textId="77777777" w:rsidR="00160F65" w:rsidRDefault="00160F65" w:rsidP="00160F65">
      <w:pPr>
        <w:rPr>
          <w:rFonts w:ascii="Nirmala UI" w:hAnsi="Nirmala UI" w:cs="Nirmala UI"/>
        </w:rPr>
      </w:pPr>
      <w:r>
        <w:t xml:space="preserve">1st </w:t>
      </w:r>
      <w:proofErr w:type="spellStart"/>
      <w:r>
        <w:rPr>
          <w:rFonts w:ascii="Nirmala UI" w:hAnsi="Nirmala UI" w:cs="Nirmala UI"/>
        </w:rPr>
        <w:t>এবং</w:t>
      </w:r>
      <w:proofErr w:type="spellEnd"/>
      <w:r>
        <w:t xml:space="preserve"> 2nd Summative </w:t>
      </w:r>
      <w:proofErr w:type="spellStart"/>
      <w:r>
        <w:rPr>
          <w:rFonts w:ascii="Nirmala UI" w:hAnsi="Nirmala UI" w:cs="Nirmala UI"/>
        </w:rPr>
        <w:t>সহ</w:t>
      </w:r>
      <w:proofErr w:type="spellEnd"/>
      <w:r>
        <w:t xml:space="preserve"> </w:t>
      </w:r>
      <w:proofErr w:type="spellStart"/>
      <w:r>
        <w:rPr>
          <w:rFonts w:ascii="Nirmala UI" w:hAnsi="Nirmala UI" w:cs="Nirmala UI"/>
        </w:rPr>
        <w:t>বার্ষিক</w:t>
      </w:r>
      <w:proofErr w:type="spellEnd"/>
      <w:r>
        <w:t xml:space="preserve"> </w:t>
      </w:r>
      <w:proofErr w:type="spellStart"/>
      <w:r>
        <w:rPr>
          <w:rFonts w:ascii="Nirmala UI" w:hAnsi="Nirmala UI" w:cs="Nirmala UI"/>
        </w:rPr>
        <w:t>পরীক্ষা</w:t>
      </w:r>
      <w:proofErr w:type="spellEnd"/>
      <w:r>
        <w:t xml:space="preserve"> </w:t>
      </w:r>
      <w:proofErr w:type="spellStart"/>
      <w:r>
        <w:rPr>
          <w:rFonts w:ascii="Nirmala UI" w:hAnsi="Nirmala UI" w:cs="Nirmala UI"/>
        </w:rPr>
        <w:t>হবে</w:t>
      </w:r>
      <w:proofErr w:type="spellEnd"/>
      <w:r>
        <w:rPr>
          <w:rFonts w:ascii="Nirmala UI" w:hAnsi="Nirmala UI" w:cs="Nirmala UI"/>
        </w:rPr>
        <w:t>।</w:t>
      </w:r>
    </w:p>
    <w:p w14:paraId="03CB0BB7" w14:textId="77777777" w:rsidR="00160F65" w:rsidRDefault="00160F65" w:rsidP="00160F65">
      <w:pPr>
        <w:rPr>
          <w:rFonts w:ascii="Nirmala UI" w:hAnsi="Nirmala UI" w:cs="Nirmala UI"/>
        </w:rPr>
      </w:pPr>
    </w:p>
    <w:p w14:paraId="7FD39F1D" w14:textId="7D2EB462" w:rsidR="00E92EA9" w:rsidRPr="00E92EA9" w:rsidRDefault="00E92EA9" w:rsidP="00160F65">
      <w:pPr>
        <w:rPr>
          <w:b/>
          <w:bCs/>
          <w:sz w:val="36"/>
          <w:szCs w:val="36"/>
          <w:lang w:val="en-IN"/>
        </w:rPr>
      </w:pPr>
      <w:r w:rsidRPr="00E92EA9">
        <w:rPr>
          <w:b/>
          <w:bCs/>
          <w:sz w:val="36"/>
          <w:szCs w:val="36"/>
          <w:lang w:val="en-IN"/>
        </w:rPr>
        <w:t>Class 7 Syllabus Overview – Sri Ramakrishna Siksha Niketan</w:t>
      </w:r>
    </w:p>
    <w:p w14:paraId="748C1E82" w14:textId="77777777" w:rsidR="00E92EA9" w:rsidRPr="00E92EA9" w:rsidRDefault="00000000" w:rsidP="00E92EA9">
      <w:pPr>
        <w:rPr>
          <w:lang w:val="en-IN"/>
        </w:rPr>
      </w:pPr>
      <w:r>
        <w:rPr>
          <w:sz w:val="36"/>
          <w:szCs w:val="36"/>
          <w:lang w:val="en-IN"/>
        </w:rPr>
        <w:pict w14:anchorId="273373DB">
          <v:rect id="_x0000_i1042" style="width:0;height:0" o:hralign="center" o:hrstd="t" o:hrnoshade="t" o:hr="t" fillcolor="#ececec" stroked="f"/>
        </w:pict>
      </w:r>
    </w:p>
    <w:p w14:paraId="3E7B5A16" w14:textId="77777777" w:rsidR="00E92EA9" w:rsidRPr="00E92EA9" w:rsidRDefault="00E92EA9" w:rsidP="00E92EA9">
      <w:pPr>
        <w:rPr>
          <w:b/>
          <w:bCs/>
          <w:lang w:val="en-IN"/>
        </w:rPr>
      </w:pPr>
      <w:r w:rsidRPr="00E92EA9">
        <w:rPr>
          <w:b/>
          <w:bCs/>
          <w:lang w:val="en-IN"/>
        </w:rPr>
        <w:t>English (Total Marks: 50)</w:t>
      </w:r>
    </w:p>
    <w:p w14:paraId="1D3BD762" w14:textId="77777777" w:rsidR="00E92EA9" w:rsidRPr="00E92EA9" w:rsidRDefault="00E92EA9" w:rsidP="00E92EA9">
      <w:pPr>
        <w:numPr>
          <w:ilvl w:val="0"/>
          <w:numId w:val="44"/>
        </w:numPr>
        <w:rPr>
          <w:lang w:val="en-IN"/>
        </w:rPr>
      </w:pPr>
      <w:r w:rsidRPr="00E92EA9">
        <w:rPr>
          <w:b/>
          <w:bCs/>
          <w:lang w:val="en-IN"/>
        </w:rPr>
        <w:t>1st Summative</w:t>
      </w:r>
    </w:p>
    <w:p w14:paraId="1BC298D4" w14:textId="77777777" w:rsidR="00E92EA9" w:rsidRPr="00E92EA9" w:rsidRDefault="00E92EA9" w:rsidP="00E92EA9">
      <w:pPr>
        <w:numPr>
          <w:ilvl w:val="1"/>
          <w:numId w:val="44"/>
        </w:numPr>
        <w:rPr>
          <w:lang w:val="en-IN"/>
        </w:rPr>
      </w:pPr>
      <w:r w:rsidRPr="00E92EA9">
        <w:rPr>
          <w:b/>
          <w:bCs/>
          <w:lang w:val="en-IN"/>
        </w:rPr>
        <w:t>Text</w:t>
      </w:r>
      <w:r w:rsidRPr="00E92EA9">
        <w:rPr>
          <w:lang w:val="en-IN"/>
        </w:rPr>
        <w:t>: Lessons 1–5</w:t>
      </w:r>
    </w:p>
    <w:p w14:paraId="136DC8C5" w14:textId="77777777" w:rsidR="00E92EA9" w:rsidRPr="00E92EA9" w:rsidRDefault="00E92EA9" w:rsidP="00E92EA9">
      <w:pPr>
        <w:numPr>
          <w:ilvl w:val="1"/>
          <w:numId w:val="44"/>
        </w:numPr>
        <w:rPr>
          <w:lang w:val="en-IN"/>
        </w:rPr>
      </w:pPr>
      <w:r w:rsidRPr="00E92EA9">
        <w:rPr>
          <w:b/>
          <w:bCs/>
          <w:lang w:val="en-IN"/>
        </w:rPr>
        <w:lastRenderedPageBreak/>
        <w:t>Grammar</w:t>
      </w:r>
      <w:r w:rsidRPr="00E92EA9">
        <w:rPr>
          <w:lang w:val="en-IN"/>
        </w:rPr>
        <w:t>: Basics of grammar, including sentence structure.</w:t>
      </w:r>
    </w:p>
    <w:p w14:paraId="75BBF98A" w14:textId="77777777" w:rsidR="00E92EA9" w:rsidRPr="00E92EA9" w:rsidRDefault="00E92EA9" w:rsidP="00E92EA9">
      <w:pPr>
        <w:numPr>
          <w:ilvl w:val="1"/>
          <w:numId w:val="44"/>
        </w:numPr>
        <w:rPr>
          <w:lang w:val="en-IN"/>
        </w:rPr>
      </w:pPr>
      <w:r w:rsidRPr="00E92EA9">
        <w:rPr>
          <w:b/>
          <w:bCs/>
          <w:lang w:val="en-IN"/>
        </w:rPr>
        <w:t>Writing Skills</w:t>
      </w:r>
      <w:r w:rsidRPr="00E92EA9">
        <w:rPr>
          <w:lang w:val="en-IN"/>
        </w:rPr>
        <w:t>: Paragraph writing, Biography.</w:t>
      </w:r>
    </w:p>
    <w:p w14:paraId="47612A61" w14:textId="77777777" w:rsidR="00E92EA9" w:rsidRPr="00E92EA9" w:rsidRDefault="00E92EA9" w:rsidP="00E92EA9">
      <w:pPr>
        <w:numPr>
          <w:ilvl w:val="0"/>
          <w:numId w:val="44"/>
        </w:numPr>
        <w:rPr>
          <w:lang w:val="en-IN"/>
        </w:rPr>
      </w:pPr>
      <w:r w:rsidRPr="00E92EA9">
        <w:rPr>
          <w:b/>
          <w:bCs/>
          <w:lang w:val="en-IN"/>
        </w:rPr>
        <w:t>2nd Summative</w:t>
      </w:r>
    </w:p>
    <w:p w14:paraId="75A39FD4" w14:textId="77777777" w:rsidR="00E92EA9" w:rsidRPr="00E92EA9" w:rsidRDefault="00E92EA9" w:rsidP="00E92EA9">
      <w:pPr>
        <w:numPr>
          <w:ilvl w:val="1"/>
          <w:numId w:val="44"/>
        </w:numPr>
        <w:rPr>
          <w:lang w:val="en-IN"/>
        </w:rPr>
      </w:pPr>
      <w:r w:rsidRPr="00E92EA9">
        <w:rPr>
          <w:b/>
          <w:bCs/>
          <w:lang w:val="en-IN"/>
        </w:rPr>
        <w:t>Text</w:t>
      </w:r>
      <w:r w:rsidRPr="00E92EA9">
        <w:rPr>
          <w:lang w:val="en-IN"/>
        </w:rPr>
        <w:t>: Lessons 6–9</w:t>
      </w:r>
    </w:p>
    <w:p w14:paraId="21378AFE" w14:textId="77777777" w:rsidR="00E92EA9" w:rsidRPr="00E92EA9" w:rsidRDefault="00E92EA9" w:rsidP="00E92EA9">
      <w:pPr>
        <w:numPr>
          <w:ilvl w:val="1"/>
          <w:numId w:val="44"/>
        </w:numPr>
        <w:rPr>
          <w:lang w:val="en-IN"/>
        </w:rPr>
      </w:pPr>
      <w:r w:rsidRPr="00E92EA9">
        <w:rPr>
          <w:b/>
          <w:bCs/>
          <w:lang w:val="en-IN"/>
        </w:rPr>
        <w:t>Grammar</w:t>
      </w:r>
      <w:r w:rsidRPr="00E92EA9">
        <w:rPr>
          <w:lang w:val="en-IN"/>
        </w:rPr>
        <w:t>: Intermediate grammar concepts.</w:t>
      </w:r>
    </w:p>
    <w:p w14:paraId="6ADBF93A" w14:textId="77777777" w:rsidR="00E92EA9" w:rsidRPr="00E92EA9" w:rsidRDefault="00E92EA9" w:rsidP="00E92EA9">
      <w:pPr>
        <w:numPr>
          <w:ilvl w:val="1"/>
          <w:numId w:val="44"/>
        </w:numPr>
        <w:rPr>
          <w:lang w:val="en-IN"/>
        </w:rPr>
      </w:pPr>
      <w:r w:rsidRPr="00E92EA9">
        <w:rPr>
          <w:b/>
          <w:bCs/>
          <w:lang w:val="en-IN"/>
        </w:rPr>
        <w:t>Writing Skills</w:t>
      </w:r>
      <w:r w:rsidRPr="00E92EA9">
        <w:rPr>
          <w:lang w:val="en-IN"/>
        </w:rPr>
        <w:t>: Private letter, Story writing.</w:t>
      </w:r>
    </w:p>
    <w:p w14:paraId="13F526CD" w14:textId="77777777" w:rsidR="00E92EA9" w:rsidRPr="00E92EA9" w:rsidRDefault="00E92EA9" w:rsidP="00E92EA9">
      <w:pPr>
        <w:numPr>
          <w:ilvl w:val="0"/>
          <w:numId w:val="44"/>
        </w:numPr>
        <w:rPr>
          <w:lang w:val="en-IN"/>
        </w:rPr>
      </w:pPr>
      <w:r w:rsidRPr="00E92EA9">
        <w:rPr>
          <w:b/>
          <w:bCs/>
          <w:lang w:val="en-IN"/>
        </w:rPr>
        <w:t>3rd Summative</w:t>
      </w:r>
    </w:p>
    <w:p w14:paraId="3EDE3C59" w14:textId="77777777" w:rsidR="00E92EA9" w:rsidRPr="00E92EA9" w:rsidRDefault="00E92EA9" w:rsidP="00E92EA9">
      <w:pPr>
        <w:numPr>
          <w:ilvl w:val="1"/>
          <w:numId w:val="44"/>
        </w:numPr>
        <w:rPr>
          <w:lang w:val="en-IN"/>
        </w:rPr>
      </w:pPr>
      <w:r w:rsidRPr="00E92EA9">
        <w:rPr>
          <w:b/>
          <w:bCs/>
          <w:lang w:val="en-IN"/>
        </w:rPr>
        <w:t>Text</w:t>
      </w:r>
      <w:r w:rsidRPr="00E92EA9">
        <w:rPr>
          <w:lang w:val="en-IN"/>
        </w:rPr>
        <w:t>: All chapters</w:t>
      </w:r>
    </w:p>
    <w:p w14:paraId="6EBDECCF" w14:textId="77777777" w:rsidR="00E92EA9" w:rsidRPr="00E92EA9" w:rsidRDefault="00E92EA9" w:rsidP="00E92EA9">
      <w:pPr>
        <w:numPr>
          <w:ilvl w:val="1"/>
          <w:numId w:val="44"/>
        </w:numPr>
        <w:rPr>
          <w:lang w:val="en-IN"/>
        </w:rPr>
      </w:pPr>
      <w:r w:rsidRPr="00E92EA9">
        <w:rPr>
          <w:b/>
          <w:bCs/>
          <w:lang w:val="en-IN"/>
        </w:rPr>
        <w:t>Grammar</w:t>
      </w:r>
      <w:r w:rsidRPr="00E92EA9">
        <w:rPr>
          <w:lang w:val="en-IN"/>
        </w:rPr>
        <w:t>: All chapters</w:t>
      </w:r>
    </w:p>
    <w:p w14:paraId="0732B02C" w14:textId="77777777" w:rsidR="00E92EA9" w:rsidRPr="00E92EA9" w:rsidRDefault="00E92EA9" w:rsidP="00E92EA9">
      <w:pPr>
        <w:numPr>
          <w:ilvl w:val="1"/>
          <w:numId w:val="44"/>
        </w:numPr>
        <w:rPr>
          <w:lang w:val="en-IN"/>
        </w:rPr>
      </w:pPr>
      <w:r w:rsidRPr="00E92EA9">
        <w:rPr>
          <w:b/>
          <w:bCs/>
          <w:lang w:val="en-IN"/>
        </w:rPr>
        <w:t>Writing Skills</w:t>
      </w:r>
      <w:r w:rsidRPr="00E92EA9">
        <w:rPr>
          <w:lang w:val="en-IN"/>
        </w:rPr>
        <w:t>: Process writing, Dialogue writing.</w:t>
      </w:r>
    </w:p>
    <w:p w14:paraId="3E9D3BE9" w14:textId="77777777" w:rsidR="00E92EA9" w:rsidRPr="00E92EA9" w:rsidRDefault="00000000" w:rsidP="00E92EA9">
      <w:pPr>
        <w:rPr>
          <w:lang w:val="en-IN"/>
        </w:rPr>
      </w:pPr>
      <w:r>
        <w:rPr>
          <w:lang w:val="en-IN"/>
        </w:rPr>
        <w:pict w14:anchorId="7BF06FA0">
          <v:rect id="_x0000_i1043" style="width:0;height:0" o:hralign="center" o:hrstd="t" o:hrnoshade="t" o:hr="t" fillcolor="#ececec" stroked="f"/>
        </w:pict>
      </w:r>
    </w:p>
    <w:p w14:paraId="31102EC4" w14:textId="77777777" w:rsidR="00E92EA9" w:rsidRPr="00E92EA9" w:rsidRDefault="00E92EA9" w:rsidP="00E92EA9">
      <w:pPr>
        <w:rPr>
          <w:b/>
          <w:bCs/>
          <w:lang w:val="en-IN"/>
        </w:rPr>
      </w:pPr>
      <w:r w:rsidRPr="00E92EA9">
        <w:rPr>
          <w:b/>
          <w:bCs/>
          <w:lang w:val="en-IN"/>
        </w:rPr>
        <w:t>Physical Science (</w:t>
      </w:r>
      <w:proofErr w:type="spellStart"/>
      <w:r w:rsidRPr="00E92EA9">
        <w:rPr>
          <w:rFonts w:ascii="Nirmala UI" w:hAnsi="Nirmala UI" w:cs="Nirmala UI"/>
          <w:b/>
          <w:bCs/>
          <w:lang w:val="en-IN"/>
        </w:rPr>
        <w:t>ভৌত</w:t>
      </w:r>
      <w:proofErr w:type="spellEnd"/>
      <w:r w:rsidRPr="00E92EA9">
        <w:rPr>
          <w:b/>
          <w:bCs/>
          <w:lang w:val="en-IN"/>
        </w:rPr>
        <w:t xml:space="preserve"> </w:t>
      </w:r>
      <w:proofErr w:type="spellStart"/>
      <w:r w:rsidRPr="00E92EA9">
        <w:rPr>
          <w:rFonts w:ascii="Nirmala UI" w:hAnsi="Nirmala UI" w:cs="Nirmala UI"/>
          <w:b/>
          <w:bCs/>
          <w:lang w:val="en-IN"/>
        </w:rPr>
        <w:t>বিজ্ঞান</w:t>
      </w:r>
      <w:proofErr w:type="spellEnd"/>
      <w:r w:rsidRPr="00E92EA9">
        <w:rPr>
          <w:b/>
          <w:bCs/>
          <w:lang w:val="en-IN"/>
        </w:rPr>
        <w:t>)</w:t>
      </w:r>
    </w:p>
    <w:p w14:paraId="54DED5DE" w14:textId="77777777" w:rsidR="00E92EA9" w:rsidRPr="00E92EA9" w:rsidRDefault="00E92EA9" w:rsidP="00E92EA9">
      <w:pPr>
        <w:numPr>
          <w:ilvl w:val="0"/>
          <w:numId w:val="45"/>
        </w:numPr>
        <w:rPr>
          <w:lang w:val="en-IN"/>
        </w:rPr>
      </w:pPr>
      <w:r w:rsidRPr="00E92EA9">
        <w:rPr>
          <w:b/>
          <w:bCs/>
          <w:lang w:val="en-IN"/>
        </w:rPr>
        <w:t>1st Summative</w:t>
      </w:r>
    </w:p>
    <w:p w14:paraId="03BF7620" w14:textId="77777777" w:rsidR="00E92EA9" w:rsidRPr="00E92EA9" w:rsidRDefault="00E92EA9" w:rsidP="00E92EA9">
      <w:pPr>
        <w:numPr>
          <w:ilvl w:val="1"/>
          <w:numId w:val="45"/>
        </w:numPr>
        <w:rPr>
          <w:lang w:val="en-IN"/>
        </w:rPr>
      </w:pPr>
      <w:r w:rsidRPr="00E92EA9">
        <w:rPr>
          <w:b/>
          <w:bCs/>
          <w:lang w:val="en-IN"/>
        </w:rPr>
        <w:t>Topics</w:t>
      </w:r>
      <w:r w:rsidRPr="00E92EA9">
        <w:rPr>
          <w:lang w:val="en-IN"/>
        </w:rPr>
        <w:t>: Heat (Pages 1-14), Light (Pages 15-37)</w:t>
      </w:r>
    </w:p>
    <w:p w14:paraId="6323603F" w14:textId="77777777" w:rsidR="00E92EA9" w:rsidRPr="00E92EA9" w:rsidRDefault="00E92EA9" w:rsidP="00E92EA9">
      <w:pPr>
        <w:numPr>
          <w:ilvl w:val="0"/>
          <w:numId w:val="45"/>
        </w:numPr>
        <w:rPr>
          <w:lang w:val="en-IN"/>
        </w:rPr>
      </w:pPr>
      <w:r w:rsidRPr="00E92EA9">
        <w:rPr>
          <w:b/>
          <w:bCs/>
          <w:lang w:val="en-IN"/>
        </w:rPr>
        <w:t>2nd Summative</w:t>
      </w:r>
    </w:p>
    <w:p w14:paraId="5F303AAF" w14:textId="77777777" w:rsidR="00E92EA9" w:rsidRPr="00E92EA9" w:rsidRDefault="00E92EA9" w:rsidP="00E92EA9">
      <w:pPr>
        <w:numPr>
          <w:ilvl w:val="1"/>
          <w:numId w:val="45"/>
        </w:numPr>
        <w:rPr>
          <w:lang w:val="en-IN"/>
        </w:rPr>
      </w:pPr>
      <w:r w:rsidRPr="00E92EA9">
        <w:rPr>
          <w:b/>
          <w:bCs/>
          <w:lang w:val="en-IN"/>
        </w:rPr>
        <w:t>Topics</w:t>
      </w:r>
      <w:r w:rsidRPr="00E92EA9">
        <w:rPr>
          <w:lang w:val="en-IN"/>
        </w:rPr>
        <w:t>: Magnetism (Pages 38-48), Electricity (Pages 49-62)</w:t>
      </w:r>
    </w:p>
    <w:p w14:paraId="584837B2" w14:textId="77777777" w:rsidR="00E92EA9" w:rsidRPr="00E92EA9" w:rsidRDefault="00E92EA9" w:rsidP="00E92EA9">
      <w:pPr>
        <w:numPr>
          <w:ilvl w:val="0"/>
          <w:numId w:val="45"/>
        </w:numPr>
        <w:rPr>
          <w:lang w:val="en-IN"/>
        </w:rPr>
      </w:pPr>
      <w:r w:rsidRPr="00E92EA9">
        <w:rPr>
          <w:b/>
          <w:bCs/>
          <w:lang w:val="en-IN"/>
        </w:rPr>
        <w:t>3rd Summative</w:t>
      </w:r>
    </w:p>
    <w:p w14:paraId="658D859F" w14:textId="77777777" w:rsidR="00E92EA9" w:rsidRPr="00E92EA9" w:rsidRDefault="00E92EA9" w:rsidP="00E92EA9">
      <w:pPr>
        <w:numPr>
          <w:ilvl w:val="1"/>
          <w:numId w:val="45"/>
        </w:numPr>
        <w:rPr>
          <w:lang w:val="en-IN"/>
        </w:rPr>
      </w:pPr>
      <w:r w:rsidRPr="00E92EA9">
        <w:rPr>
          <w:b/>
          <w:bCs/>
          <w:lang w:val="en-IN"/>
        </w:rPr>
        <w:t>Topics</w:t>
      </w:r>
      <w:r w:rsidRPr="00E92EA9">
        <w:rPr>
          <w:lang w:val="en-IN"/>
        </w:rPr>
        <w:t>: Environmental-friendly energy (Pages 63-69), Time and motion (Pages 70-84), Atomic and molecular reactions (Pages 85-100)</w:t>
      </w:r>
    </w:p>
    <w:p w14:paraId="014C1C6D" w14:textId="77777777" w:rsidR="00E92EA9" w:rsidRPr="00E92EA9" w:rsidRDefault="00000000" w:rsidP="00E92EA9">
      <w:pPr>
        <w:rPr>
          <w:lang w:val="en-IN"/>
        </w:rPr>
      </w:pPr>
      <w:r>
        <w:rPr>
          <w:lang w:val="en-IN"/>
        </w:rPr>
        <w:pict w14:anchorId="51F73503">
          <v:rect id="_x0000_i1044" style="width:0;height:0" o:hralign="center" o:hrstd="t" o:hrnoshade="t" o:hr="t" fillcolor="#ececec" stroked="f"/>
        </w:pict>
      </w:r>
    </w:p>
    <w:p w14:paraId="5FEB3825" w14:textId="77777777" w:rsidR="00E92EA9" w:rsidRPr="00E92EA9" w:rsidRDefault="00E92EA9" w:rsidP="00E92EA9">
      <w:pPr>
        <w:rPr>
          <w:b/>
          <w:bCs/>
          <w:lang w:val="en-IN"/>
        </w:rPr>
      </w:pPr>
      <w:r w:rsidRPr="00E92EA9">
        <w:rPr>
          <w:b/>
          <w:bCs/>
          <w:lang w:val="en-IN"/>
        </w:rPr>
        <w:t>Mathematics (</w:t>
      </w:r>
      <w:proofErr w:type="spellStart"/>
      <w:r w:rsidRPr="00E92EA9">
        <w:rPr>
          <w:rFonts w:ascii="Nirmala UI" w:hAnsi="Nirmala UI" w:cs="Nirmala UI"/>
          <w:b/>
          <w:bCs/>
          <w:lang w:val="en-IN"/>
        </w:rPr>
        <w:t>গণিত</w:t>
      </w:r>
      <w:proofErr w:type="spellEnd"/>
      <w:r w:rsidRPr="00E92EA9">
        <w:rPr>
          <w:b/>
          <w:bCs/>
          <w:lang w:val="en-IN"/>
        </w:rPr>
        <w:t>)</w:t>
      </w:r>
    </w:p>
    <w:p w14:paraId="5DD5C646" w14:textId="77777777" w:rsidR="00E92EA9" w:rsidRPr="00E92EA9" w:rsidRDefault="00E92EA9" w:rsidP="00E92EA9">
      <w:pPr>
        <w:numPr>
          <w:ilvl w:val="0"/>
          <w:numId w:val="46"/>
        </w:numPr>
        <w:rPr>
          <w:lang w:val="en-IN"/>
        </w:rPr>
      </w:pPr>
      <w:r w:rsidRPr="00E92EA9">
        <w:rPr>
          <w:b/>
          <w:bCs/>
          <w:lang w:val="en-IN"/>
        </w:rPr>
        <w:t>1st Summative</w:t>
      </w:r>
    </w:p>
    <w:p w14:paraId="6D2440C5" w14:textId="77777777" w:rsidR="00E92EA9" w:rsidRPr="00E92EA9" w:rsidRDefault="00E92EA9" w:rsidP="00E92EA9">
      <w:pPr>
        <w:numPr>
          <w:ilvl w:val="1"/>
          <w:numId w:val="46"/>
        </w:numPr>
        <w:rPr>
          <w:lang w:val="en-IN"/>
        </w:rPr>
      </w:pPr>
      <w:r w:rsidRPr="00E92EA9">
        <w:rPr>
          <w:b/>
          <w:bCs/>
          <w:lang w:val="en-IN"/>
        </w:rPr>
        <w:t>Topics</w:t>
      </w:r>
      <w:r w:rsidRPr="00E92EA9">
        <w:rPr>
          <w:lang w:val="en-IN"/>
        </w:rPr>
        <w:t>: Ratio (Pages 22-33), Proportions (Pages 34-45), Addition/Subtraction/Multiplication/Division of Integers (Pages 46-69), Exponents (Pages 70-76), Algebraic expressions (Pages 77-109), Drawing angles with a compass (Pages 110-116).</w:t>
      </w:r>
    </w:p>
    <w:p w14:paraId="22D5C180" w14:textId="77777777" w:rsidR="00E92EA9" w:rsidRPr="00E92EA9" w:rsidRDefault="00E92EA9" w:rsidP="00E92EA9">
      <w:pPr>
        <w:numPr>
          <w:ilvl w:val="0"/>
          <w:numId w:val="46"/>
        </w:numPr>
        <w:rPr>
          <w:lang w:val="en-IN"/>
        </w:rPr>
      </w:pPr>
      <w:r w:rsidRPr="00E92EA9">
        <w:rPr>
          <w:b/>
          <w:bCs/>
          <w:lang w:val="en-IN"/>
        </w:rPr>
        <w:t>2nd Summative</w:t>
      </w:r>
    </w:p>
    <w:p w14:paraId="7D6D0FC2" w14:textId="77777777" w:rsidR="00E92EA9" w:rsidRPr="00E92EA9" w:rsidRDefault="00E92EA9" w:rsidP="00E92EA9">
      <w:pPr>
        <w:numPr>
          <w:ilvl w:val="1"/>
          <w:numId w:val="46"/>
        </w:numPr>
        <w:rPr>
          <w:lang w:val="en-IN"/>
        </w:rPr>
      </w:pPr>
      <w:r w:rsidRPr="00E92EA9">
        <w:rPr>
          <w:b/>
          <w:bCs/>
          <w:lang w:val="en-IN"/>
        </w:rPr>
        <w:lastRenderedPageBreak/>
        <w:t>Topics</w:t>
      </w:r>
      <w:r w:rsidRPr="00E92EA9">
        <w:rPr>
          <w:lang w:val="en-IN"/>
        </w:rPr>
        <w:t>: Algebra (Pages 89-103), Triangle drawing (Pages 117-125), Equality concepts (Pages 126-128), Square roots of fractions (Pages 134-145), Algebraic formulas (Pages 146-167), Parallel lines and intersections (Pages 168-171).</w:t>
      </w:r>
    </w:p>
    <w:p w14:paraId="5C027186" w14:textId="77777777" w:rsidR="00E92EA9" w:rsidRPr="00E92EA9" w:rsidRDefault="00E92EA9" w:rsidP="00E92EA9">
      <w:pPr>
        <w:numPr>
          <w:ilvl w:val="0"/>
          <w:numId w:val="46"/>
        </w:numPr>
        <w:rPr>
          <w:lang w:val="en-IN"/>
        </w:rPr>
      </w:pPr>
      <w:r w:rsidRPr="00E92EA9">
        <w:rPr>
          <w:b/>
          <w:bCs/>
          <w:lang w:val="en-IN"/>
        </w:rPr>
        <w:t>3rd Summative</w:t>
      </w:r>
    </w:p>
    <w:p w14:paraId="64C9F8D2" w14:textId="77777777" w:rsidR="00E92EA9" w:rsidRPr="00E92EA9" w:rsidRDefault="00E92EA9" w:rsidP="00E92EA9">
      <w:pPr>
        <w:numPr>
          <w:ilvl w:val="1"/>
          <w:numId w:val="46"/>
        </w:numPr>
        <w:rPr>
          <w:lang w:val="en-IN"/>
        </w:rPr>
      </w:pPr>
      <w:r w:rsidRPr="00E92EA9">
        <w:rPr>
          <w:b/>
          <w:bCs/>
          <w:lang w:val="en-IN"/>
        </w:rPr>
        <w:t>Topics</w:t>
      </w:r>
      <w:r w:rsidRPr="00E92EA9">
        <w:rPr>
          <w:lang w:val="en-IN"/>
        </w:rPr>
        <w:t>: Time and distance (Pages 178-188), Double-column multiplication (Pages 189-195), Area of rectangle and square (Pages 196-204), Symmetry (Pages 209-218), Quadrilateral classification and drawing (Pages 229-249), Equation formation and solution (Pages 250-265).</w:t>
      </w:r>
    </w:p>
    <w:p w14:paraId="335B73A5" w14:textId="77777777" w:rsidR="00E92EA9" w:rsidRPr="00E92EA9" w:rsidRDefault="00000000" w:rsidP="00E92EA9">
      <w:pPr>
        <w:rPr>
          <w:lang w:val="en-IN"/>
        </w:rPr>
      </w:pPr>
      <w:r>
        <w:rPr>
          <w:lang w:val="en-IN"/>
        </w:rPr>
        <w:pict w14:anchorId="13B99B45">
          <v:rect id="_x0000_i1045" style="width:0;height:0" o:hralign="center" o:hrstd="t" o:hrnoshade="t" o:hr="t" fillcolor="#ececec" stroked="f"/>
        </w:pict>
      </w:r>
    </w:p>
    <w:p w14:paraId="5670553C" w14:textId="77777777" w:rsidR="00E92EA9" w:rsidRPr="00E92EA9" w:rsidRDefault="00E92EA9" w:rsidP="00E92EA9">
      <w:pPr>
        <w:rPr>
          <w:b/>
          <w:bCs/>
          <w:lang w:val="en-IN"/>
        </w:rPr>
      </w:pPr>
      <w:r w:rsidRPr="00E92EA9">
        <w:rPr>
          <w:b/>
          <w:bCs/>
          <w:lang w:val="en-IN"/>
        </w:rPr>
        <w:t>Geography (</w:t>
      </w:r>
      <w:proofErr w:type="spellStart"/>
      <w:r w:rsidRPr="00E92EA9">
        <w:rPr>
          <w:rFonts w:ascii="Nirmala UI" w:hAnsi="Nirmala UI" w:cs="Nirmala UI"/>
          <w:b/>
          <w:bCs/>
          <w:lang w:val="en-IN"/>
        </w:rPr>
        <w:t>ভূগোল</w:t>
      </w:r>
      <w:proofErr w:type="spellEnd"/>
      <w:r w:rsidRPr="00E92EA9">
        <w:rPr>
          <w:b/>
          <w:bCs/>
          <w:lang w:val="en-IN"/>
        </w:rPr>
        <w:t>)</w:t>
      </w:r>
    </w:p>
    <w:p w14:paraId="2E82C5E6" w14:textId="77777777" w:rsidR="00E92EA9" w:rsidRPr="00E92EA9" w:rsidRDefault="00E92EA9" w:rsidP="00E92EA9">
      <w:pPr>
        <w:numPr>
          <w:ilvl w:val="0"/>
          <w:numId w:val="47"/>
        </w:numPr>
        <w:rPr>
          <w:lang w:val="en-IN"/>
        </w:rPr>
      </w:pPr>
      <w:r w:rsidRPr="00E92EA9">
        <w:rPr>
          <w:b/>
          <w:bCs/>
          <w:lang w:val="en-IN"/>
        </w:rPr>
        <w:t>1st Summative</w:t>
      </w:r>
    </w:p>
    <w:p w14:paraId="69EEDFFE" w14:textId="77777777" w:rsidR="00E92EA9" w:rsidRPr="00E92EA9" w:rsidRDefault="00E92EA9" w:rsidP="00E92EA9">
      <w:pPr>
        <w:numPr>
          <w:ilvl w:val="1"/>
          <w:numId w:val="47"/>
        </w:numPr>
        <w:rPr>
          <w:lang w:val="en-IN"/>
        </w:rPr>
      </w:pPr>
      <w:r w:rsidRPr="00E92EA9">
        <w:rPr>
          <w:b/>
          <w:bCs/>
          <w:lang w:val="en-IN"/>
        </w:rPr>
        <w:t>Topics</w:t>
      </w:r>
      <w:r w:rsidRPr="00E92EA9">
        <w:rPr>
          <w:lang w:val="en-IN"/>
        </w:rPr>
        <w:t>: Earth's rotation, Regional geography</w:t>
      </w:r>
    </w:p>
    <w:p w14:paraId="0C141281" w14:textId="77777777" w:rsidR="00E92EA9" w:rsidRPr="00E92EA9" w:rsidRDefault="00E92EA9" w:rsidP="00E92EA9">
      <w:pPr>
        <w:numPr>
          <w:ilvl w:val="0"/>
          <w:numId w:val="47"/>
        </w:numPr>
        <w:rPr>
          <w:lang w:val="en-IN"/>
        </w:rPr>
      </w:pPr>
      <w:r w:rsidRPr="00E92EA9">
        <w:rPr>
          <w:b/>
          <w:bCs/>
          <w:lang w:val="en-IN"/>
        </w:rPr>
        <w:t>2nd Summative</w:t>
      </w:r>
    </w:p>
    <w:p w14:paraId="7916A2AC" w14:textId="77777777" w:rsidR="00E92EA9" w:rsidRPr="00E92EA9" w:rsidRDefault="00E92EA9" w:rsidP="00E92EA9">
      <w:pPr>
        <w:numPr>
          <w:ilvl w:val="1"/>
          <w:numId w:val="47"/>
        </w:numPr>
        <w:rPr>
          <w:lang w:val="en-IN"/>
        </w:rPr>
      </w:pPr>
      <w:r w:rsidRPr="00E92EA9">
        <w:rPr>
          <w:b/>
          <w:bCs/>
          <w:lang w:val="en-IN"/>
        </w:rPr>
        <w:t>Topics</w:t>
      </w:r>
      <w:r w:rsidRPr="00E92EA9">
        <w:rPr>
          <w:lang w:val="en-IN"/>
        </w:rPr>
        <w:t>: Air pressure, Location of places, Landforms</w:t>
      </w:r>
    </w:p>
    <w:p w14:paraId="746B8915" w14:textId="77777777" w:rsidR="00E92EA9" w:rsidRPr="00E92EA9" w:rsidRDefault="00E92EA9" w:rsidP="00E92EA9">
      <w:pPr>
        <w:numPr>
          <w:ilvl w:val="0"/>
          <w:numId w:val="47"/>
        </w:numPr>
        <w:rPr>
          <w:lang w:val="en-IN"/>
        </w:rPr>
      </w:pPr>
      <w:r w:rsidRPr="00E92EA9">
        <w:rPr>
          <w:b/>
          <w:bCs/>
          <w:lang w:val="en-IN"/>
        </w:rPr>
        <w:t>3rd Summative</w:t>
      </w:r>
    </w:p>
    <w:p w14:paraId="5C76DA58" w14:textId="77777777" w:rsidR="00E92EA9" w:rsidRPr="00E92EA9" w:rsidRDefault="00E92EA9" w:rsidP="00E92EA9">
      <w:pPr>
        <w:numPr>
          <w:ilvl w:val="1"/>
          <w:numId w:val="47"/>
        </w:numPr>
        <w:rPr>
          <w:lang w:val="en-IN"/>
        </w:rPr>
      </w:pPr>
      <w:r w:rsidRPr="00E92EA9">
        <w:rPr>
          <w:b/>
          <w:bCs/>
          <w:lang w:val="en-IN"/>
        </w:rPr>
        <w:t>Topics</w:t>
      </w:r>
      <w:r w:rsidRPr="00E92EA9">
        <w:rPr>
          <w:lang w:val="en-IN"/>
        </w:rPr>
        <w:t>: Rivers, Rocks and soil, Water pollution, Asia, Africa, Europe, and related environmental topics</w:t>
      </w:r>
    </w:p>
    <w:p w14:paraId="56A35B94" w14:textId="77777777" w:rsidR="00E92EA9" w:rsidRPr="00E92EA9" w:rsidRDefault="00000000" w:rsidP="00E92EA9">
      <w:pPr>
        <w:rPr>
          <w:lang w:val="en-IN"/>
        </w:rPr>
      </w:pPr>
      <w:r>
        <w:rPr>
          <w:lang w:val="en-IN"/>
        </w:rPr>
        <w:pict w14:anchorId="52865E1D">
          <v:rect id="_x0000_i1046" style="width:0;height:0" o:hralign="center" o:hrstd="t" o:hrnoshade="t" o:hr="t" fillcolor="#ececec" stroked="f"/>
        </w:pict>
      </w:r>
    </w:p>
    <w:p w14:paraId="53FD0F09" w14:textId="77777777" w:rsidR="00E92EA9" w:rsidRPr="00E92EA9" w:rsidRDefault="00E92EA9" w:rsidP="00E92EA9">
      <w:pPr>
        <w:rPr>
          <w:b/>
          <w:bCs/>
          <w:lang w:val="en-IN"/>
        </w:rPr>
      </w:pPr>
      <w:r w:rsidRPr="00E92EA9">
        <w:rPr>
          <w:b/>
          <w:bCs/>
          <w:lang w:val="en-IN"/>
        </w:rPr>
        <w:t>History (</w:t>
      </w:r>
      <w:proofErr w:type="spellStart"/>
      <w:r w:rsidRPr="00E92EA9">
        <w:rPr>
          <w:rFonts w:ascii="Nirmala UI" w:hAnsi="Nirmala UI" w:cs="Nirmala UI"/>
          <w:b/>
          <w:bCs/>
          <w:lang w:val="en-IN"/>
        </w:rPr>
        <w:t>ইতিহাস</w:t>
      </w:r>
      <w:proofErr w:type="spellEnd"/>
      <w:r w:rsidRPr="00E92EA9">
        <w:rPr>
          <w:b/>
          <w:bCs/>
          <w:lang w:val="en-IN"/>
        </w:rPr>
        <w:t>)</w:t>
      </w:r>
    </w:p>
    <w:p w14:paraId="2E36B70B" w14:textId="77777777" w:rsidR="00E92EA9" w:rsidRPr="00E92EA9" w:rsidRDefault="00E92EA9" w:rsidP="00E92EA9">
      <w:pPr>
        <w:numPr>
          <w:ilvl w:val="0"/>
          <w:numId w:val="48"/>
        </w:numPr>
        <w:rPr>
          <w:lang w:val="en-IN"/>
        </w:rPr>
      </w:pPr>
      <w:r w:rsidRPr="00E92EA9">
        <w:rPr>
          <w:b/>
          <w:bCs/>
          <w:lang w:val="en-IN"/>
        </w:rPr>
        <w:t>1st Summative</w:t>
      </w:r>
    </w:p>
    <w:p w14:paraId="0418F49F" w14:textId="77777777" w:rsidR="00E92EA9" w:rsidRPr="00E92EA9" w:rsidRDefault="00E92EA9" w:rsidP="00E92EA9">
      <w:pPr>
        <w:numPr>
          <w:ilvl w:val="1"/>
          <w:numId w:val="48"/>
        </w:numPr>
        <w:rPr>
          <w:lang w:val="en-IN"/>
        </w:rPr>
      </w:pPr>
      <w:r w:rsidRPr="00E92EA9">
        <w:rPr>
          <w:b/>
          <w:bCs/>
          <w:lang w:val="en-IN"/>
        </w:rPr>
        <w:t>Topics</w:t>
      </w:r>
      <w:r w:rsidRPr="00E92EA9">
        <w:rPr>
          <w:lang w:val="en-IN"/>
        </w:rPr>
        <w:t>: Chapters 2, 3, 4</w:t>
      </w:r>
    </w:p>
    <w:p w14:paraId="4C6D2026" w14:textId="77777777" w:rsidR="00E92EA9" w:rsidRPr="00E92EA9" w:rsidRDefault="00E92EA9" w:rsidP="00E92EA9">
      <w:pPr>
        <w:numPr>
          <w:ilvl w:val="0"/>
          <w:numId w:val="48"/>
        </w:numPr>
        <w:rPr>
          <w:lang w:val="en-IN"/>
        </w:rPr>
      </w:pPr>
      <w:r w:rsidRPr="00E92EA9">
        <w:rPr>
          <w:b/>
          <w:bCs/>
          <w:lang w:val="en-IN"/>
        </w:rPr>
        <w:t>2nd Summative</w:t>
      </w:r>
    </w:p>
    <w:p w14:paraId="117727FA" w14:textId="77777777" w:rsidR="00E92EA9" w:rsidRPr="00E92EA9" w:rsidRDefault="00E92EA9" w:rsidP="00E92EA9">
      <w:pPr>
        <w:numPr>
          <w:ilvl w:val="1"/>
          <w:numId w:val="48"/>
        </w:numPr>
        <w:rPr>
          <w:lang w:val="en-IN"/>
        </w:rPr>
      </w:pPr>
      <w:r w:rsidRPr="00E92EA9">
        <w:rPr>
          <w:b/>
          <w:bCs/>
          <w:lang w:val="en-IN"/>
        </w:rPr>
        <w:t>Topics</w:t>
      </w:r>
      <w:r w:rsidRPr="00E92EA9">
        <w:rPr>
          <w:lang w:val="en-IN"/>
        </w:rPr>
        <w:t>: Chapters 5, 6, 7</w:t>
      </w:r>
    </w:p>
    <w:p w14:paraId="234550F4" w14:textId="77777777" w:rsidR="00E92EA9" w:rsidRPr="00E92EA9" w:rsidRDefault="00E92EA9" w:rsidP="00E92EA9">
      <w:pPr>
        <w:numPr>
          <w:ilvl w:val="0"/>
          <w:numId w:val="48"/>
        </w:numPr>
        <w:rPr>
          <w:lang w:val="en-IN"/>
        </w:rPr>
      </w:pPr>
      <w:r w:rsidRPr="00E92EA9">
        <w:rPr>
          <w:b/>
          <w:bCs/>
          <w:lang w:val="en-IN"/>
        </w:rPr>
        <w:t>3rd Summative</w:t>
      </w:r>
    </w:p>
    <w:p w14:paraId="353F5DC8" w14:textId="77777777" w:rsidR="00E92EA9" w:rsidRPr="00E92EA9" w:rsidRDefault="00E92EA9" w:rsidP="00E92EA9">
      <w:pPr>
        <w:numPr>
          <w:ilvl w:val="1"/>
          <w:numId w:val="48"/>
        </w:numPr>
        <w:rPr>
          <w:lang w:val="en-IN"/>
        </w:rPr>
      </w:pPr>
      <w:r w:rsidRPr="00E92EA9">
        <w:rPr>
          <w:b/>
          <w:bCs/>
          <w:lang w:val="en-IN"/>
        </w:rPr>
        <w:t>Topics</w:t>
      </w:r>
      <w:r w:rsidRPr="00E92EA9">
        <w:rPr>
          <w:lang w:val="en-IN"/>
        </w:rPr>
        <w:t>: All chapters (Chapter 1–9)</w:t>
      </w:r>
    </w:p>
    <w:p w14:paraId="5AFDA3E3" w14:textId="77777777" w:rsidR="00E92EA9" w:rsidRPr="00E92EA9" w:rsidRDefault="00000000" w:rsidP="00E92EA9">
      <w:pPr>
        <w:rPr>
          <w:lang w:val="en-IN"/>
        </w:rPr>
      </w:pPr>
      <w:r>
        <w:rPr>
          <w:lang w:val="en-IN"/>
        </w:rPr>
        <w:pict w14:anchorId="07D55348">
          <v:rect id="_x0000_i1047" style="width:0;height:0" o:hralign="center" o:hrstd="t" o:hrnoshade="t" o:hr="t" fillcolor="#ececec" stroked="f"/>
        </w:pict>
      </w:r>
    </w:p>
    <w:p w14:paraId="4F851A53" w14:textId="77777777" w:rsidR="00E92EA9" w:rsidRPr="00E92EA9" w:rsidRDefault="00E92EA9" w:rsidP="00E92EA9">
      <w:pPr>
        <w:rPr>
          <w:b/>
          <w:bCs/>
          <w:lang w:val="en-IN"/>
        </w:rPr>
      </w:pPr>
      <w:r w:rsidRPr="00E92EA9">
        <w:rPr>
          <w:b/>
          <w:bCs/>
          <w:lang w:val="en-IN"/>
        </w:rPr>
        <w:t>Sanskrit (</w:t>
      </w:r>
      <w:proofErr w:type="spellStart"/>
      <w:r w:rsidRPr="00E92EA9">
        <w:rPr>
          <w:rFonts w:ascii="Nirmala UI" w:hAnsi="Nirmala UI" w:cs="Nirmala UI"/>
          <w:b/>
          <w:bCs/>
          <w:lang w:val="en-IN"/>
        </w:rPr>
        <w:t>সংস্কৃত</w:t>
      </w:r>
      <w:proofErr w:type="spellEnd"/>
      <w:r w:rsidRPr="00E92EA9">
        <w:rPr>
          <w:b/>
          <w:bCs/>
          <w:lang w:val="en-IN"/>
        </w:rPr>
        <w:t>)</w:t>
      </w:r>
    </w:p>
    <w:p w14:paraId="404FBA58" w14:textId="77777777" w:rsidR="00E92EA9" w:rsidRPr="00E92EA9" w:rsidRDefault="00E92EA9" w:rsidP="00E92EA9">
      <w:pPr>
        <w:numPr>
          <w:ilvl w:val="0"/>
          <w:numId w:val="49"/>
        </w:numPr>
        <w:rPr>
          <w:lang w:val="en-IN"/>
        </w:rPr>
      </w:pPr>
      <w:r w:rsidRPr="00E92EA9">
        <w:rPr>
          <w:b/>
          <w:bCs/>
          <w:lang w:val="en-IN"/>
        </w:rPr>
        <w:t>1st Summative</w:t>
      </w:r>
    </w:p>
    <w:p w14:paraId="4DAC93CA" w14:textId="77777777" w:rsidR="00E92EA9" w:rsidRPr="00E92EA9" w:rsidRDefault="00E92EA9" w:rsidP="00E92EA9">
      <w:pPr>
        <w:numPr>
          <w:ilvl w:val="1"/>
          <w:numId w:val="49"/>
        </w:numPr>
        <w:rPr>
          <w:lang w:val="en-IN"/>
        </w:rPr>
      </w:pPr>
      <w:r w:rsidRPr="00E92EA9">
        <w:rPr>
          <w:b/>
          <w:bCs/>
          <w:lang w:val="en-IN"/>
        </w:rPr>
        <w:lastRenderedPageBreak/>
        <w:t>Textbook</w:t>
      </w:r>
      <w:r w:rsidRPr="00E92EA9">
        <w:rPr>
          <w:lang w:val="en-IN"/>
        </w:rPr>
        <w:t>: Sanskrit Language (Pages 1-29), Grammar: Basic concepts and words.</w:t>
      </w:r>
    </w:p>
    <w:p w14:paraId="70AE93B5" w14:textId="77777777" w:rsidR="00E92EA9" w:rsidRPr="00E92EA9" w:rsidRDefault="00E92EA9" w:rsidP="00E92EA9">
      <w:pPr>
        <w:numPr>
          <w:ilvl w:val="0"/>
          <w:numId w:val="49"/>
        </w:numPr>
        <w:rPr>
          <w:lang w:val="en-IN"/>
        </w:rPr>
      </w:pPr>
      <w:r w:rsidRPr="00E92EA9">
        <w:rPr>
          <w:b/>
          <w:bCs/>
          <w:lang w:val="en-IN"/>
        </w:rPr>
        <w:t>2nd Summative</w:t>
      </w:r>
    </w:p>
    <w:p w14:paraId="74657319" w14:textId="77777777" w:rsidR="00E92EA9" w:rsidRPr="00E92EA9" w:rsidRDefault="00E92EA9" w:rsidP="00E92EA9">
      <w:pPr>
        <w:numPr>
          <w:ilvl w:val="1"/>
          <w:numId w:val="49"/>
        </w:numPr>
        <w:rPr>
          <w:lang w:val="en-IN"/>
        </w:rPr>
      </w:pPr>
      <w:r w:rsidRPr="00E92EA9">
        <w:rPr>
          <w:b/>
          <w:bCs/>
          <w:lang w:val="en-IN"/>
        </w:rPr>
        <w:t>Textbook</w:t>
      </w:r>
      <w:r w:rsidRPr="00E92EA9">
        <w:rPr>
          <w:lang w:val="en-IN"/>
        </w:rPr>
        <w:t>: Pages 30-49, Grammar: Advanced grammar concepts, word forms.</w:t>
      </w:r>
    </w:p>
    <w:p w14:paraId="72FD7918" w14:textId="77777777" w:rsidR="00E92EA9" w:rsidRPr="00E92EA9" w:rsidRDefault="00E92EA9" w:rsidP="00E92EA9">
      <w:pPr>
        <w:numPr>
          <w:ilvl w:val="0"/>
          <w:numId w:val="49"/>
        </w:numPr>
        <w:rPr>
          <w:lang w:val="en-IN"/>
        </w:rPr>
      </w:pPr>
      <w:r w:rsidRPr="00E92EA9">
        <w:rPr>
          <w:b/>
          <w:bCs/>
          <w:lang w:val="en-IN"/>
        </w:rPr>
        <w:t>3rd Summative</w:t>
      </w:r>
    </w:p>
    <w:p w14:paraId="011B8708" w14:textId="77777777" w:rsidR="00E92EA9" w:rsidRPr="00E92EA9" w:rsidRDefault="00E92EA9" w:rsidP="00E92EA9">
      <w:pPr>
        <w:numPr>
          <w:ilvl w:val="1"/>
          <w:numId w:val="49"/>
        </w:numPr>
        <w:rPr>
          <w:lang w:val="en-IN"/>
        </w:rPr>
      </w:pPr>
      <w:r w:rsidRPr="00E92EA9">
        <w:rPr>
          <w:b/>
          <w:bCs/>
          <w:lang w:val="en-IN"/>
        </w:rPr>
        <w:t>Textbook</w:t>
      </w:r>
      <w:r w:rsidRPr="00E92EA9">
        <w:rPr>
          <w:lang w:val="en-IN"/>
        </w:rPr>
        <w:t>: Pages 50-69, Grammar: Sentence structure, tense, word roots.</w:t>
      </w:r>
    </w:p>
    <w:p w14:paraId="1817F462" w14:textId="77777777" w:rsidR="00E92EA9" w:rsidRPr="00E92EA9" w:rsidRDefault="00000000" w:rsidP="00E92EA9">
      <w:pPr>
        <w:rPr>
          <w:lang w:val="en-IN"/>
        </w:rPr>
      </w:pPr>
      <w:r>
        <w:rPr>
          <w:lang w:val="en-IN"/>
        </w:rPr>
        <w:pict w14:anchorId="1DE8B558">
          <v:rect id="_x0000_i1048" style="width:0;height:0" o:hralign="center" o:hrstd="t" o:hrnoshade="t" o:hr="t" fillcolor="#ececec" stroked="f"/>
        </w:pict>
      </w:r>
    </w:p>
    <w:p w14:paraId="6A070919" w14:textId="77777777" w:rsidR="00E92EA9" w:rsidRPr="00E92EA9" w:rsidRDefault="00E92EA9" w:rsidP="00E92EA9">
      <w:pPr>
        <w:rPr>
          <w:b/>
          <w:bCs/>
          <w:lang w:val="en-IN"/>
        </w:rPr>
      </w:pPr>
      <w:r w:rsidRPr="00E92EA9">
        <w:rPr>
          <w:b/>
          <w:bCs/>
          <w:lang w:val="en-IN"/>
        </w:rPr>
        <w:t>Life Science (</w:t>
      </w:r>
      <w:proofErr w:type="spellStart"/>
      <w:r w:rsidRPr="00E92EA9">
        <w:rPr>
          <w:rFonts w:ascii="Nirmala UI" w:hAnsi="Nirmala UI" w:cs="Nirmala UI"/>
          <w:b/>
          <w:bCs/>
          <w:lang w:val="en-IN"/>
        </w:rPr>
        <w:t>জীবন</w:t>
      </w:r>
      <w:proofErr w:type="spellEnd"/>
      <w:r w:rsidRPr="00E92EA9">
        <w:rPr>
          <w:b/>
          <w:bCs/>
          <w:lang w:val="en-IN"/>
        </w:rPr>
        <w:t xml:space="preserve"> </w:t>
      </w:r>
      <w:proofErr w:type="spellStart"/>
      <w:r w:rsidRPr="00E92EA9">
        <w:rPr>
          <w:rFonts w:ascii="Nirmala UI" w:hAnsi="Nirmala UI" w:cs="Nirmala UI"/>
          <w:b/>
          <w:bCs/>
          <w:lang w:val="en-IN"/>
        </w:rPr>
        <w:t>বিজ্ঞান</w:t>
      </w:r>
      <w:proofErr w:type="spellEnd"/>
      <w:r w:rsidRPr="00E92EA9">
        <w:rPr>
          <w:b/>
          <w:bCs/>
          <w:lang w:val="en-IN"/>
        </w:rPr>
        <w:t>)</w:t>
      </w:r>
    </w:p>
    <w:p w14:paraId="2AF503F3" w14:textId="77777777" w:rsidR="00E92EA9" w:rsidRPr="00E92EA9" w:rsidRDefault="00E92EA9" w:rsidP="00E92EA9">
      <w:pPr>
        <w:numPr>
          <w:ilvl w:val="0"/>
          <w:numId w:val="50"/>
        </w:numPr>
        <w:rPr>
          <w:lang w:val="en-IN"/>
        </w:rPr>
      </w:pPr>
      <w:r w:rsidRPr="00E92EA9">
        <w:rPr>
          <w:b/>
          <w:bCs/>
          <w:lang w:val="en-IN"/>
        </w:rPr>
        <w:t>1st Summative</w:t>
      </w:r>
    </w:p>
    <w:p w14:paraId="14A546D0" w14:textId="77777777" w:rsidR="00E92EA9" w:rsidRPr="00E92EA9" w:rsidRDefault="00E92EA9" w:rsidP="00E92EA9">
      <w:pPr>
        <w:numPr>
          <w:ilvl w:val="1"/>
          <w:numId w:val="50"/>
        </w:numPr>
        <w:rPr>
          <w:lang w:val="en-IN"/>
        </w:rPr>
      </w:pPr>
      <w:r w:rsidRPr="00E92EA9">
        <w:rPr>
          <w:b/>
          <w:bCs/>
          <w:lang w:val="en-IN"/>
        </w:rPr>
        <w:t>Topics</w:t>
      </w:r>
      <w:r w:rsidRPr="00E92EA9">
        <w:rPr>
          <w:lang w:val="en-IN"/>
        </w:rPr>
        <w:t>: Human nutrition (Pages 145-181)</w:t>
      </w:r>
    </w:p>
    <w:p w14:paraId="239A629F" w14:textId="77777777" w:rsidR="00E92EA9" w:rsidRPr="00E92EA9" w:rsidRDefault="00E92EA9" w:rsidP="00E92EA9">
      <w:pPr>
        <w:numPr>
          <w:ilvl w:val="0"/>
          <w:numId w:val="50"/>
        </w:numPr>
        <w:rPr>
          <w:lang w:val="en-IN"/>
        </w:rPr>
      </w:pPr>
      <w:r w:rsidRPr="00E92EA9">
        <w:rPr>
          <w:b/>
          <w:bCs/>
          <w:lang w:val="en-IN"/>
        </w:rPr>
        <w:t>2nd Summative</w:t>
      </w:r>
    </w:p>
    <w:p w14:paraId="74C6250E" w14:textId="77777777" w:rsidR="00E92EA9" w:rsidRPr="00E92EA9" w:rsidRDefault="00E92EA9" w:rsidP="00E92EA9">
      <w:pPr>
        <w:numPr>
          <w:ilvl w:val="1"/>
          <w:numId w:val="50"/>
        </w:numPr>
        <w:rPr>
          <w:lang w:val="en-IN"/>
        </w:rPr>
      </w:pPr>
      <w:r w:rsidRPr="00E92EA9">
        <w:rPr>
          <w:b/>
          <w:bCs/>
          <w:lang w:val="en-IN"/>
        </w:rPr>
        <w:t>Topics</w:t>
      </w:r>
      <w:r w:rsidRPr="00E92EA9">
        <w:rPr>
          <w:lang w:val="en-IN"/>
        </w:rPr>
        <w:t>: Environmental living components (Pages 182-226)</w:t>
      </w:r>
    </w:p>
    <w:p w14:paraId="70888C3C" w14:textId="77777777" w:rsidR="00E92EA9" w:rsidRPr="00E92EA9" w:rsidRDefault="00E92EA9" w:rsidP="00E92EA9">
      <w:pPr>
        <w:numPr>
          <w:ilvl w:val="0"/>
          <w:numId w:val="50"/>
        </w:numPr>
        <w:rPr>
          <w:lang w:val="en-IN"/>
        </w:rPr>
      </w:pPr>
      <w:r w:rsidRPr="00E92EA9">
        <w:rPr>
          <w:b/>
          <w:bCs/>
          <w:lang w:val="en-IN"/>
        </w:rPr>
        <w:t>3rd Summative</w:t>
      </w:r>
    </w:p>
    <w:p w14:paraId="4178C744" w14:textId="77777777" w:rsidR="00E92EA9" w:rsidRPr="00E92EA9" w:rsidRDefault="00E92EA9" w:rsidP="00E92EA9">
      <w:pPr>
        <w:numPr>
          <w:ilvl w:val="1"/>
          <w:numId w:val="50"/>
        </w:numPr>
        <w:rPr>
          <w:lang w:val="en-IN"/>
        </w:rPr>
      </w:pPr>
      <w:r w:rsidRPr="00E92EA9">
        <w:rPr>
          <w:b/>
          <w:bCs/>
          <w:lang w:val="en-IN"/>
        </w:rPr>
        <w:t>Topics</w:t>
      </w:r>
      <w:r w:rsidRPr="00E92EA9">
        <w:rPr>
          <w:lang w:val="en-IN"/>
        </w:rPr>
        <w:t>: Human food (Pages 145-181), Environmental conservation (Pages 227-255), Health and environment (Pages 255-307)</w:t>
      </w:r>
    </w:p>
    <w:p w14:paraId="51816414" w14:textId="77777777" w:rsidR="00E92EA9" w:rsidRPr="00E92EA9" w:rsidRDefault="00000000" w:rsidP="00E92EA9">
      <w:pPr>
        <w:rPr>
          <w:lang w:val="en-IN"/>
        </w:rPr>
      </w:pPr>
      <w:r>
        <w:rPr>
          <w:lang w:val="en-IN"/>
        </w:rPr>
        <w:pict w14:anchorId="0381AFB0">
          <v:rect id="_x0000_i1049" style="width:0;height:0" o:hralign="center" o:hrstd="t" o:hrnoshade="t" o:hr="t" fillcolor="#ececec" stroked="f"/>
        </w:pict>
      </w:r>
    </w:p>
    <w:p w14:paraId="6BE92E14" w14:textId="77777777" w:rsidR="00E92EA9" w:rsidRPr="00E92EA9" w:rsidRDefault="00E92EA9" w:rsidP="00E92EA9">
      <w:pPr>
        <w:rPr>
          <w:b/>
          <w:bCs/>
          <w:lang w:val="en-IN"/>
        </w:rPr>
      </w:pPr>
      <w:r w:rsidRPr="00E92EA9">
        <w:rPr>
          <w:b/>
          <w:bCs/>
          <w:lang w:val="en-IN"/>
        </w:rPr>
        <w:t>General Knowledge (</w:t>
      </w:r>
      <w:proofErr w:type="spellStart"/>
      <w:r w:rsidRPr="00E92EA9">
        <w:rPr>
          <w:rFonts w:ascii="Nirmala UI" w:hAnsi="Nirmala UI" w:cs="Nirmala UI"/>
          <w:b/>
          <w:bCs/>
          <w:lang w:val="en-IN"/>
        </w:rPr>
        <w:t>সাধারণ</w:t>
      </w:r>
      <w:proofErr w:type="spellEnd"/>
      <w:r w:rsidRPr="00E92EA9">
        <w:rPr>
          <w:b/>
          <w:bCs/>
          <w:lang w:val="en-IN"/>
        </w:rPr>
        <w:t xml:space="preserve"> </w:t>
      </w:r>
      <w:proofErr w:type="spellStart"/>
      <w:r w:rsidRPr="00E92EA9">
        <w:rPr>
          <w:rFonts w:ascii="Nirmala UI" w:hAnsi="Nirmala UI" w:cs="Nirmala UI"/>
          <w:b/>
          <w:bCs/>
          <w:lang w:val="en-IN"/>
        </w:rPr>
        <w:t>জ্ঞান</w:t>
      </w:r>
      <w:proofErr w:type="spellEnd"/>
      <w:r w:rsidRPr="00E92EA9">
        <w:rPr>
          <w:b/>
          <w:bCs/>
          <w:lang w:val="en-IN"/>
        </w:rPr>
        <w:t>)</w:t>
      </w:r>
    </w:p>
    <w:p w14:paraId="6B9994CC" w14:textId="77777777" w:rsidR="00E92EA9" w:rsidRPr="00E92EA9" w:rsidRDefault="00E92EA9" w:rsidP="00E92EA9">
      <w:pPr>
        <w:numPr>
          <w:ilvl w:val="0"/>
          <w:numId w:val="51"/>
        </w:numPr>
        <w:rPr>
          <w:lang w:val="en-IN"/>
        </w:rPr>
      </w:pPr>
      <w:r w:rsidRPr="00E92EA9">
        <w:rPr>
          <w:b/>
          <w:bCs/>
          <w:lang w:val="en-IN"/>
        </w:rPr>
        <w:t>1st Summative</w:t>
      </w:r>
    </w:p>
    <w:p w14:paraId="7DEE46B9" w14:textId="77777777" w:rsidR="00E92EA9" w:rsidRPr="00E92EA9" w:rsidRDefault="00E92EA9" w:rsidP="00E92EA9">
      <w:pPr>
        <w:numPr>
          <w:ilvl w:val="1"/>
          <w:numId w:val="51"/>
        </w:numPr>
        <w:rPr>
          <w:lang w:val="en-IN"/>
        </w:rPr>
      </w:pPr>
      <w:r w:rsidRPr="00E92EA9">
        <w:rPr>
          <w:b/>
          <w:bCs/>
          <w:lang w:val="en-IN"/>
        </w:rPr>
        <w:t>Topics</w:t>
      </w:r>
      <w:r w:rsidRPr="00E92EA9">
        <w:rPr>
          <w:lang w:val="en-IN"/>
        </w:rPr>
        <w:t>: Classroom-based activities.</w:t>
      </w:r>
    </w:p>
    <w:p w14:paraId="391C27B6" w14:textId="77777777" w:rsidR="00E92EA9" w:rsidRPr="00E92EA9" w:rsidRDefault="00E92EA9" w:rsidP="00E92EA9">
      <w:pPr>
        <w:numPr>
          <w:ilvl w:val="0"/>
          <w:numId w:val="51"/>
        </w:numPr>
        <w:rPr>
          <w:lang w:val="en-IN"/>
        </w:rPr>
      </w:pPr>
      <w:r w:rsidRPr="00E92EA9">
        <w:rPr>
          <w:b/>
          <w:bCs/>
          <w:lang w:val="en-IN"/>
        </w:rPr>
        <w:t>2nd Summative</w:t>
      </w:r>
    </w:p>
    <w:p w14:paraId="082C3861" w14:textId="77777777" w:rsidR="00E92EA9" w:rsidRPr="00E92EA9" w:rsidRDefault="00E92EA9" w:rsidP="00E92EA9">
      <w:pPr>
        <w:numPr>
          <w:ilvl w:val="1"/>
          <w:numId w:val="51"/>
        </w:numPr>
        <w:rPr>
          <w:lang w:val="en-IN"/>
        </w:rPr>
      </w:pPr>
      <w:r w:rsidRPr="00E92EA9">
        <w:rPr>
          <w:b/>
          <w:bCs/>
          <w:lang w:val="en-IN"/>
        </w:rPr>
        <w:t>Topics</w:t>
      </w:r>
      <w:r w:rsidRPr="00E92EA9">
        <w:rPr>
          <w:lang w:val="en-IN"/>
        </w:rPr>
        <w:t>: Classroom-based activities.</w:t>
      </w:r>
    </w:p>
    <w:p w14:paraId="237B8AC0" w14:textId="77777777" w:rsidR="00E92EA9" w:rsidRPr="00E92EA9" w:rsidRDefault="00E92EA9" w:rsidP="00E92EA9">
      <w:pPr>
        <w:numPr>
          <w:ilvl w:val="0"/>
          <w:numId w:val="51"/>
        </w:numPr>
        <w:rPr>
          <w:lang w:val="en-IN"/>
        </w:rPr>
      </w:pPr>
      <w:r w:rsidRPr="00E92EA9">
        <w:rPr>
          <w:b/>
          <w:bCs/>
          <w:lang w:val="en-IN"/>
        </w:rPr>
        <w:t>3rd Summative</w:t>
      </w:r>
    </w:p>
    <w:p w14:paraId="5586B35A" w14:textId="77777777" w:rsidR="00E92EA9" w:rsidRPr="00E92EA9" w:rsidRDefault="00E92EA9" w:rsidP="00E92EA9">
      <w:pPr>
        <w:numPr>
          <w:ilvl w:val="1"/>
          <w:numId w:val="51"/>
        </w:numPr>
        <w:rPr>
          <w:lang w:val="en-IN"/>
        </w:rPr>
      </w:pPr>
      <w:r w:rsidRPr="00E92EA9">
        <w:rPr>
          <w:b/>
          <w:bCs/>
          <w:lang w:val="en-IN"/>
        </w:rPr>
        <w:t>Topics</w:t>
      </w:r>
      <w:r w:rsidRPr="00E92EA9">
        <w:rPr>
          <w:lang w:val="en-IN"/>
        </w:rPr>
        <w:t>: Classroom-based activities.</w:t>
      </w:r>
    </w:p>
    <w:p w14:paraId="2B9B681A" w14:textId="77777777" w:rsidR="00E92EA9" w:rsidRPr="00E92EA9" w:rsidRDefault="00000000" w:rsidP="00E92EA9">
      <w:pPr>
        <w:rPr>
          <w:lang w:val="en-IN"/>
        </w:rPr>
      </w:pPr>
      <w:r>
        <w:rPr>
          <w:lang w:val="en-IN"/>
        </w:rPr>
        <w:pict w14:anchorId="213DA7B0">
          <v:rect id="_x0000_i1050" style="width:0;height:0" o:hralign="center" o:hrstd="t" o:hrnoshade="t" o:hr="t" fillcolor="#ececec" stroked="f"/>
        </w:pict>
      </w:r>
    </w:p>
    <w:p w14:paraId="03F57036" w14:textId="77777777" w:rsidR="00E92EA9" w:rsidRPr="00E92EA9" w:rsidRDefault="00E92EA9" w:rsidP="00E92EA9">
      <w:pPr>
        <w:rPr>
          <w:b/>
          <w:bCs/>
          <w:lang w:val="en-IN"/>
        </w:rPr>
      </w:pPr>
      <w:r w:rsidRPr="00E92EA9">
        <w:rPr>
          <w:b/>
          <w:bCs/>
          <w:lang w:val="en-IN"/>
        </w:rPr>
        <w:t>Computer Science (</w:t>
      </w:r>
      <w:proofErr w:type="spellStart"/>
      <w:r w:rsidRPr="00E92EA9">
        <w:rPr>
          <w:rFonts w:ascii="Nirmala UI" w:hAnsi="Nirmala UI" w:cs="Nirmala UI"/>
          <w:b/>
          <w:bCs/>
          <w:lang w:val="en-IN"/>
        </w:rPr>
        <w:t>কম্পিউটার</w:t>
      </w:r>
      <w:proofErr w:type="spellEnd"/>
      <w:r w:rsidRPr="00E92EA9">
        <w:rPr>
          <w:b/>
          <w:bCs/>
          <w:lang w:val="en-IN"/>
        </w:rPr>
        <w:t>)</w:t>
      </w:r>
    </w:p>
    <w:p w14:paraId="79DE7505" w14:textId="77777777" w:rsidR="00E92EA9" w:rsidRPr="00E92EA9" w:rsidRDefault="00E92EA9" w:rsidP="00E92EA9">
      <w:pPr>
        <w:numPr>
          <w:ilvl w:val="0"/>
          <w:numId w:val="52"/>
        </w:numPr>
        <w:rPr>
          <w:lang w:val="en-IN"/>
        </w:rPr>
      </w:pPr>
      <w:r w:rsidRPr="00E92EA9">
        <w:rPr>
          <w:b/>
          <w:bCs/>
          <w:lang w:val="en-IN"/>
        </w:rPr>
        <w:t>1st Summative</w:t>
      </w:r>
    </w:p>
    <w:p w14:paraId="663C43DD" w14:textId="77777777" w:rsidR="00E92EA9" w:rsidRPr="00E92EA9" w:rsidRDefault="00E92EA9" w:rsidP="00E92EA9">
      <w:pPr>
        <w:numPr>
          <w:ilvl w:val="1"/>
          <w:numId w:val="52"/>
        </w:numPr>
        <w:rPr>
          <w:lang w:val="en-IN"/>
        </w:rPr>
      </w:pPr>
      <w:r w:rsidRPr="00E92EA9">
        <w:rPr>
          <w:b/>
          <w:bCs/>
          <w:lang w:val="en-IN"/>
        </w:rPr>
        <w:lastRenderedPageBreak/>
        <w:t>Topics</w:t>
      </w:r>
      <w:r w:rsidRPr="00E92EA9">
        <w:rPr>
          <w:lang w:val="en-IN"/>
        </w:rPr>
        <w:t>: Chapter 1, 2</w:t>
      </w:r>
    </w:p>
    <w:p w14:paraId="310469A6" w14:textId="77777777" w:rsidR="00E92EA9" w:rsidRPr="00E92EA9" w:rsidRDefault="00E92EA9" w:rsidP="00E92EA9">
      <w:pPr>
        <w:numPr>
          <w:ilvl w:val="0"/>
          <w:numId w:val="52"/>
        </w:numPr>
        <w:rPr>
          <w:lang w:val="en-IN"/>
        </w:rPr>
      </w:pPr>
      <w:r w:rsidRPr="00E92EA9">
        <w:rPr>
          <w:b/>
          <w:bCs/>
          <w:lang w:val="en-IN"/>
        </w:rPr>
        <w:t>2nd Summative</w:t>
      </w:r>
    </w:p>
    <w:p w14:paraId="1155E285" w14:textId="77777777" w:rsidR="00E92EA9" w:rsidRPr="00E92EA9" w:rsidRDefault="00E92EA9" w:rsidP="00E92EA9">
      <w:pPr>
        <w:numPr>
          <w:ilvl w:val="1"/>
          <w:numId w:val="52"/>
        </w:numPr>
        <w:rPr>
          <w:lang w:val="en-IN"/>
        </w:rPr>
      </w:pPr>
      <w:r w:rsidRPr="00E92EA9">
        <w:rPr>
          <w:b/>
          <w:bCs/>
          <w:lang w:val="en-IN"/>
        </w:rPr>
        <w:t>Topics</w:t>
      </w:r>
      <w:r w:rsidRPr="00E92EA9">
        <w:rPr>
          <w:lang w:val="en-IN"/>
        </w:rPr>
        <w:t>: Chapter 3, 4</w:t>
      </w:r>
    </w:p>
    <w:p w14:paraId="26DFBA4C" w14:textId="77777777" w:rsidR="00E92EA9" w:rsidRPr="00E92EA9" w:rsidRDefault="00E92EA9" w:rsidP="00E92EA9">
      <w:pPr>
        <w:numPr>
          <w:ilvl w:val="0"/>
          <w:numId w:val="52"/>
        </w:numPr>
        <w:rPr>
          <w:lang w:val="en-IN"/>
        </w:rPr>
      </w:pPr>
      <w:r w:rsidRPr="00E92EA9">
        <w:rPr>
          <w:b/>
          <w:bCs/>
          <w:lang w:val="en-IN"/>
        </w:rPr>
        <w:t>3rd Summative</w:t>
      </w:r>
    </w:p>
    <w:p w14:paraId="6FFAAF00" w14:textId="77777777" w:rsidR="00E92EA9" w:rsidRPr="00E92EA9" w:rsidRDefault="00E92EA9" w:rsidP="00E92EA9">
      <w:pPr>
        <w:numPr>
          <w:ilvl w:val="1"/>
          <w:numId w:val="52"/>
        </w:numPr>
        <w:rPr>
          <w:lang w:val="en-IN"/>
        </w:rPr>
      </w:pPr>
      <w:r w:rsidRPr="00E92EA9">
        <w:rPr>
          <w:b/>
          <w:bCs/>
          <w:lang w:val="en-IN"/>
        </w:rPr>
        <w:t>Topics</w:t>
      </w:r>
      <w:r w:rsidRPr="00E92EA9">
        <w:rPr>
          <w:lang w:val="en-IN"/>
        </w:rPr>
        <w:t>: Chapter 5, 6</w:t>
      </w:r>
    </w:p>
    <w:p w14:paraId="7F189872" w14:textId="77777777" w:rsidR="00E92EA9" w:rsidRPr="00E92EA9" w:rsidRDefault="00000000" w:rsidP="00E92EA9">
      <w:pPr>
        <w:rPr>
          <w:lang w:val="en-IN"/>
        </w:rPr>
      </w:pPr>
      <w:r>
        <w:rPr>
          <w:lang w:val="en-IN"/>
        </w:rPr>
        <w:pict w14:anchorId="5556DFFB">
          <v:rect id="_x0000_i1051" style="width:0;height:0" o:hralign="center" o:hrstd="t" o:hrnoshade="t" o:hr="t" fillcolor="#ececec" stroked="f"/>
        </w:pict>
      </w:r>
    </w:p>
    <w:p w14:paraId="6D9D3A95" w14:textId="77777777" w:rsidR="00E92EA9" w:rsidRPr="00E92EA9" w:rsidRDefault="00E92EA9" w:rsidP="00E92EA9">
      <w:pPr>
        <w:rPr>
          <w:b/>
          <w:bCs/>
          <w:lang w:val="en-IN"/>
        </w:rPr>
      </w:pPr>
      <w:r w:rsidRPr="00E92EA9">
        <w:rPr>
          <w:b/>
          <w:bCs/>
          <w:lang w:val="en-IN"/>
        </w:rPr>
        <w:t>Environment and Science (</w:t>
      </w:r>
      <w:proofErr w:type="spellStart"/>
      <w:r w:rsidRPr="00E92EA9">
        <w:rPr>
          <w:rFonts w:ascii="Nirmala UI" w:hAnsi="Nirmala UI" w:cs="Nirmala UI"/>
          <w:b/>
          <w:bCs/>
          <w:lang w:val="en-IN"/>
        </w:rPr>
        <w:t>পরিবেশ</w:t>
      </w:r>
      <w:proofErr w:type="spellEnd"/>
      <w:r w:rsidRPr="00E92EA9">
        <w:rPr>
          <w:b/>
          <w:bCs/>
          <w:lang w:val="en-IN"/>
        </w:rPr>
        <w:t xml:space="preserve"> </w:t>
      </w:r>
      <w:proofErr w:type="spellStart"/>
      <w:r w:rsidRPr="00E92EA9">
        <w:rPr>
          <w:rFonts w:ascii="Nirmala UI" w:hAnsi="Nirmala UI" w:cs="Nirmala UI"/>
          <w:b/>
          <w:bCs/>
          <w:lang w:val="en-IN"/>
        </w:rPr>
        <w:t>বিজ্ঞান</w:t>
      </w:r>
      <w:proofErr w:type="spellEnd"/>
      <w:r w:rsidRPr="00E92EA9">
        <w:rPr>
          <w:b/>
          <w:bCs/>
          <w:lang w:val="en-IN"/>
        </w:rPr>
        <w:t>)</w:t>
      </w:r>
    </w:p>
    <w:p w14:paraId="43DD58FE" w14:textId="77777777" w:rsidR="00E92EA9" w:rsidRPr="00E92EA9" w:rsidRDefault="00E92EA9" w:rsidP="00E92EA9">
      <w:pPr>
        <w:numPr>
          <w:ilvl w:val="0"/>
          <w:numId w:val="53"/>
        </w:numPr>
        <w:rPr>
          <w:lang w:val="en-IN"/>
        </w:rPr>
      </w:pPr>
      <w:r w:rsidRPr="00E92EA9">
        <w:rPr>
          <w:b/>
          <w:bCs/>
          <w:lang w:val="en-IN"/>
        </w:rPr>
        <w:t>1st Summative</w:t>
      </w:r>
    </w:p>
    <w:p w14:paraId="1DABF3A6" w14:textId="77777777" w:rsidR="00E92EA9" w:rsidRPr="00E92EA9" w:rsidRDefault="00E92EA9" w:rsidP="00E92EA9">
      <w:pPr>
        <w:numPr>
          <w:ilvl w:val="1"/>
          <w:numId w:val="53"/>
        </w:numPr>
        <w:rPr>
          <w:lang w:val="en-IN"/>
        </w:rPr>
      </w:pPr>
      <w:r w:rsidRPr="00E92EA9">
        <w:rPr>
          <w:b/>
          <w:bCs/>
          <w:lang w:val="en-IN"/>
        </w:rPr>
        <w:t>Topics</w:t>
      </w:r>
      <w:r w:rsidRPr="00E92EA9">
        <w:rPr>
          <w:lang w:val="en-IN"/>
        </w:rPr>
        <w:t>: Environmental interactions (Pages 21-38)</w:t>
      </w:r>
    </w:p>
    <w:p w14:paraId="68AEE5F1" w14:textId="77777777" w:rsidR="00E92EA9" w:rsidRPr="00E92EA9" w:rsidRDefault="00E92EA9" w:rsidP="00E92EA9">
      <w:pPr>
        <w:numPr>
          <w:ilvl w:val="0"/>
          <w:numId w:val="53"/>
        </w:numPr>
        <w:rPr>
          <w:lang w:val="en-IN"/>
        </w:rPr>
      </w:pPr>
      <w:r w:rsidRPr="00E92EA9">
        <w:rPr>
          <w:b/>
          <w:bCs/>
          <w:lang w:val="en-IN"/>
        </w:rPr>
        <w:t>2nd Summative</w:t>
      </w:r>
    </w:p>
    <w:p w14:paraId="18B84910" w14:textId="77777777" w:rsidR="00E92EA9" w:rsidRPr="00E92EA9" w:rsidRDefault="00E92EA9" w:rsidP="00E92EA9">
      <w:pPr>
        <w:numPr>
          <w:ilvl w:val="1"/>
          <w:numId w:val="53"/>
        </w:numPr>
        <w:rPr>
          <w:lang w:val="en-IN"/>
        </w:rPr>
      </w:pPr>
      <w:r w:rsidRPr="00E92EA9">
        <w:rPr>
          <w:b/>
          <w:bCs/>
          <w:lang w:val="en-IN"/>
        </w:rPr>
        <w:t>Topics</w:t>
      </w:r>
      <w:r w:rsidRPr="00E92EA9">
        <w:rPr>
          <w:lang w:val="en-IN"/>
        </w:rPr>
        <w:t>: Environmental components (Pages 39-54)</w:t>
      </w:r>
    </w:p>
    <w:p w14:paraId="70D79D9C" w14:textId="77777777" w:rsidR="00E92EA9" w:rsidRPr="00E92EA9" w:rsidRDefault="00E92EA9" w:rsidP="00E92EA9">
      <w:pPr>
        <w:numPr>
          <w:ilvl w:val="0"/>
          <w:numId w:val="53"/>
        </w:numPr>
        <w:rPr>
          <w:lang w:val="en-IN"/>
        </w:rPr>
      </w:pPr>
      <w:r w:rsidRPr="00E92EA9">
        <w:rPr>
          <w:b/>
          <w:bCs/>
          <w:lang w:val="en-IN"/>
        </w:rPr>
        <w:t>3rd Summative</w:t>
      </w:r>
    </w:p>
    <w:p w14:paraId="1AC66FB9" w14:textId="77777777" w:rsidR="00E92EA9" w:rsidRPr="00E92EA9" w:rsidRDefault="00E92EA9" w:rsidP="00E92EA9">
      <w:pPr>
        <w:numPr>
          <w:ilvl w:val="1"/>
          <w:numId w:val="53"/>
        </w:numPr>
        <w:rPr>
          <w:lang w:val="en-IN"/>
        </w:rPr>
      </w:pPr>
      <w:r w:rsidRPr="00E92EA9">
        <w:rPr>
          <w:b/>
          <w:bCs/>
          <w:lang w:val="en-IN"/>
        </w:rPr>
        <w:t>Topics</w:t>
      </w:r>
      <w:r w:rsidRPr="00E92EA9">
        <w:rPr>
          <w:lang w:val="en-IN"/>
        </w:rPr>
        <w:t>: Human environmental impact and conservation (Pages 55-99)</w:t>
      </w:r>
    </w:p>
    <w:p w14:paraId="49B8BE09" w14:textId="77777777" w:rsidR="00E92EA9" w:rsidRPr="00E92EA9" w:rsidRDefault="00000000" w:rsidP="00E92EA9">
      <w:pPr>
        <w:rPr>
          <w:lang w:val="en-IN"/>
        </w:rPr>
      </w:pPr>
      <w:r>
        <w:rPr>
          <w:lang w:val="en-IN"/>
        </w:rPr>
        <w:pict w14:anchorId="00DB803F">
          <v:rect id="_x0000_i1052" style="width:0;height:0" o:hralign="center" o:hrstd="t" o:hrnoshade="t" o:hr="t" fillcolor="#ececec" stroked="f"/>
        </w:pict>
      </w:r>
    </w:p>
    <w:p w14:paraId="4F5F3117" w14:textId="77777777" w:rsidR="00E92EA9" w:rsidRPr="00E92EA9" w:rsidRDefault="00E92EA9" w:rsidP="00E92EA9">
      <w:pPr>
        <w:rPr>
          <w:lang w:val="en-IN"/>
        </w:rPr>
      </w:pPr>
      <w:r w:rsidRPr="00E92EA9">
        <w:rPr>
          <w:lang w:val="en-IN"/>
        </w:rPr>
        <w:t xml:space="preserve">This syllabus overview is simplified and organized based on the subjects and their respective </w:t>
      </w:r>
      <w:proofErr w:type="spellStart"/>
      <w:r w:rsidRPr="00E92EA9">
        <w:rPr>
          <w:lang w:val="en-IN"/>
        </w:rPr>
        <w:t>summatives</w:t>
      </w:r>
      <w:proofErr w:type="spellEnd"/>
      <w:r w:rsidRPr="00E92EA9">
        <w:rPr>
          <w:lang w:val="en-IN"/>
        </w:rPr>
        <w:t xml:space="preserve"> for easy understanding.</w:t>
      </w:r>
    </w:p>
    <w:p w14:paraId="6A34786E" w14:textId="77777777" w:rsidR="00FD6A25" w:rsidRPr="00FD6A25" w:rsidRDefault="00FD6A25" w:rsidP="00FD6A25">
      <w:pPr>
        <w:rPr>
          <w:b/>
          <w:bCs/>
          <w:lang w:val="en-IN"/>
        </w:rPr>
      </w:pPr>
      <w:r w:rsidRPr="00FD6A25">
        <w:rPr>
          <w:b/>
          <w:bCs/>
          <w:lang w:val="en-IN"/>
        </w:rPr>
        <w:t>Class 7 Syllabus Overview</w:t>
      </w:r>
    </w:p>
    <w:p w14:paraId="79FD1283" w14:textId="77777777" w:rsidR="00FD6A25" w:rsidRPr="00FD6A25" w:rsidRDefault="00FD6A25" w:rsidP="00FD6A25">
      <w:pPr>
        <w:rPr>
          <w:lang w:val="en-IN"/>
        </w:rPr>
      </w:pPr>
      <w:r w:rsidRPr="00FD6A25">
        <w:rPr>
          <w:b/>
          <w:bCs/>
          <w:lang w:val="en-IN"/>
        </w:rPr>
        <w:t>English (50 Marks)</w:t>
      </w:r>
    </w:p>
    <w:p w14:paraId="7CBC23C5" w14:textId="77777777" w:rsidR="00FD6A25" w:rsidRPr="00FD6A25" w:rsidRDefault="00FD6A25" w:rsidP="00FD6A25">
      <w:pPr>
        <w:numPr>
          <w:ilvl w:val="0"/>
          <w:numId w:val="54"/>
        </w:numPr>
        <w:rPr>
          <w:lang w:val="en-IN"/>
        </w:rPr>
      </w:pPr>
      <w:r w:rsidRPr="00FD6A25">
        <w:rPr>
          <w:b/>
          <w:bCs/>
          <w:lang w:val="en-IN"/>
        </w:rPr>
        <w:t>1st Summative</w:t>
      </w:r>
      <w:r w:rsidRPr="00FD6A25">
        <w:rPr>
          <w:lang w:val="en-IN"/>
        </w:rPr>
        <w:t>: Lessons 1-5, Grammar, Writing (Paragraph, Biography).</w:t>
      </w:r>
    </w:p>
    <w:p w14:paraId="58B54A41" w14:textId="77777777" w:rsidR="00FD6A25" w:rsidRPr="00FD6A25" w:rsidRDefault="00FD6A25" w:rsidP="00FD6A25">
      <w:pPr>
        <w:numPr>
          <w:ilvl w:val="0"/>
          <w:numId w:val="54"/>
        </w:numPr>
        <w:rPr>
          <w:lang w:val="en-IN"/>
        </w:rPr>
      </w:pPr>
      <w:r w:rsidRPr="00FD6A25">
        <w:rPr>
          <w:b/>
          <w:bCs/>
          <w:lang w:val="en-IN"/>
        </w:rPr>
        <w:t>2nd Summative</w:t>
      </w:r>
      <w:r w:rsidRPr="00FD6A25">
        <w:rPr>
          <w:lang w:val="en-IN"/>
        </w:rPr>
        <w:t>: Lessons 6-9, Grammar, Writing (Private Letter, Story Writing).</w:t>
      </w:r>
    </w:p>
    <w:p w14:paraId="3DEE8C09" w14:textId="77777777" w:rsidR="00FD6A25" w:rsidRPr="00FD6A25" w:rsidRDefault="00FD6A25" w:rsidP="00FD6A25">
      <w:pPr>
        <w:numPr>
          <w:ilvl w:val="0"/>
          <w:numId w:val="54"/>
        </w:numPr>
        <w:rPr>
          <w:lang w:val="en-IN"/>
        </w:rPr>
      </w:pPr>
      <w:r w:rsidRPr="00FD6A25">
        <w:rPr>
          <w:b/>
          <w:bCs/>
          <w:lang w:val="en-IN"/>
        </w:rPr>
        <w:t>3rd Summative</w:t>
      </w:r>
      <w:r w:rsidRPr="00FD6A25">
        <w:rPr>
          <w:lang w:val="en-IN"/>
        </w:rPr>
        <w:t>: All lessons, Grammar, Writing (Process, Dialogue).</w:t>
      </w:r>
    </w:p>
    <w:p w14:paraId="037F08BE" w14:textId="77777777" w:rsidR="00FD6A25" w:rsidRPr="00FD6A25" w:rsidRDefault="00FD6A25" w:rsidP="00FD6A25">
      <w:pPr>
        <w:rPr>
          <w:lang w:val="en-IN"/>
        </w:rPr>
      </w:pPr>
      <w:r w:rsidRPr="00FD6A25">
        <w:rPr>
          <w:b/>
          <w:bCs/>
          <w:lang w:val="en-IN"/>
        </w:rPr>
        <w:t>Physical Science (25-50 Marks)</w:t>
      </w:r>
    </w:p>
    <w:p w14:paraId="3B7F21D6" w14:textId="77777777" w:rsidR="00FD6A25" w:rsidRPr="00FD6A25" w:rsidRDefault="00FD6A25" w:rsidP="00FD6A25">
      <w:pPr>
        <w:numPr>
          <w:ilvl w:val="0"/>
          <w:numId w:val="55"/>
        </w:numPr>
        <w:rPr>
          <w:lang w:val="en-IN"/>
        </w:rPr>
      </w:pPr>
      <w:r w:rsidRPr="00FD6A25">
        <w:rPr>
          <w:b/>
          <w:bCs/>
          <w:lang w:val="en-IN"/>
        </w:rPr>
        <w:t>1st Summative</w:t>
      </w:r>
      <w:r w:rsidRPr="00FD6A25">
        <w:rPr>
          <w:lang w:val="en-IN"/>
        </w:rPr>
        <w:t>: Heat, Light.</w:t>
      </w:r>
    </w:p>
    <w:p w14:paraId="1741ED28" w14:textId="77777777" w:rsidR="00FD6A25" w:rsidRPr="00FD6A25" w:rsidRDefault="00FD6A25" w:rsidP="00FD6A25">
      <w:pPr>
        <w:numPr>
          <w:ilvl w:val="0"/>
          <w:numId w:val="55"/>
        </w:numPr>
        <w:rPr>
          <w:lang w:val="en-IN"/>
        </w:rPr>
      </w:pPr>
      <w:r w:rsidRPr="00FD6A25">
        <w:rPr>
          <w:b/>
          <w:bCs/>
          <w:lang w:val="en-IN"/>
        </w:rPr>
        <w:t>2nd Summative</w:t>
      </w:r>
      <w:r w:rsidRPr="00FD6A25">
        <w:rPr>
          <w:lang w:val="en-IN"/>
        </w:rPr>
        <w:t>: Magnetism, Electricity, Environment-friendly Energy.</w:t>
      </w:r>
    </w:p>
    <w:p w14:paraId="5733C5E9" w14:textId="77777777" w:rsidR="00FD6A25" w:rsidRPr="00FD6A25" w:rsidRDefault="00FD6A25" w:rsidP="00FD6A25">
      <w:pPr>
        <w:numPr>
          <w:ilvl w:val="0"/>
          <w:numId w:val="55"/>
        </w:numPr>
        <w:rPr>
          <w:lang w:val="en-IN"/>
        </w:rPr>
      </w:pPr>
      <w:r w:rsidRPr="00FD6A25">
        <w:rPr>
          <w:b/>
          <w:bCs/>
          <w:lang w:val="en-IN"/>
        </w:rPr>
        <w:t>3rd Summative</w:t>
      </w:r>
      <w:r w:rsidRPr="00FD6A25">
        <w:rPr>
          <w:lang w:val="en-IN"/>
        </w:rPr>
        <w:t>: Time, Motion, Atomic Reactions, Role of Matter.</w:t>
      </w:r>
    </w:p>
    <w:p w14:paraId="783C6631" w14:textId="77777777" w:rsidR="00FD6A25" w:rsidRPr="00FD6A25" w:rsidRDefault="00FD6A25" w:rsidP="00FD6A25">
      <w:pPr>
        <w:rPr>
          <w:lang w:val="en-IN"/>
        </w:rPr>
      </w:pPr>
      <w:r w:rsidRPr="00FD6A25">
        <w:rPr>
          <w:b/>
          <w:bCs/>
          <w:lang w:val="en-IN"/>
        </w:rPr>
        <w:t>Mathematics (50-100 Marks)</w:t>
      </w:r>
    </w:p>
    <w:p w14:paraId="40294AE1" w14:textId="77777777" w:rsidR="00FD6A25" w:rsidRPr="00FD6A25" w:rsidRDefault="00FD6A25" w:rsidP="00FD6A25">
      <w:pPr>
        <w:numPr>
          <w:ilvl w:val="0"/>
          <w:numId w:val="56"/>
        </w:numPr>
        <w:rPr>
          <w:lang w:val="en-IN"/>
        </w:rPr>
      </w:pPr>
      <w:r w:rsidRPr="00FD6A25">
        <w:rPr>
          <w:b/>
          <w:bCs/>
          <w:lang w:val="en-IN"/>
        </w:rPr>
        <w:lastRenderedPageBreak/>
        <w:t>1st Summative</w:t>
      </w:r>
      <w:r w:rsidRPr="00FD6A25">
        <w:rPr>
          <w:lang w:val="en-IN"/>
        </w:rPr>
        <w:t>: Ratios, Proportions, Algebra, Geometry (Angles).</w:t>
      </w:r>
    </w:p>
    <w:p w14:paraId="0B2A74EE" w14:textId="77777777" w:rsidR="00FD6A25" w:rsidRPr="00FD6A25" w:rsidRDefault="00FD6A25" w:rsidP="00FD6A25">
      <w:pPr>
        <w:numPr>
          <w:ilvl w:val="0"/>
          <w:numId w:val="56"/>
        </w:numPr>
        <w:rPr>
          <w:lang w:val="en-IN"/>
        </w:rPr>
      </w:pPr>
      <w:r w:rsidRPr="00FD6A25">
        <w:rPr>
          <w:b/>
          <w:bCs/>
          <w:lang w:val="en-IN"/>
        </w:rPr>
        <w:t>2nd Summative</w:t>
      </w:r>
      <w:r w:rsidRPr="00FD6A25">
        <w:rPr>
          <w:lang w:val="en-IN"/>
        </w:rPr>
        <w:t>: Algebra, Area Calculation, Symmetry, Equations.</w:t>
      </w:r>
    </w:p>
    <w:p w14:paraId="76D4841B" w14:textId="77777777" w:rsidR="00FD6A25" w:rsidRPr="00FD6A25" w:rsidRDefault="00FD6A25" w:rsidP="00FD6A25">
      <w:pPr>
        <w:numPr>
          <w:ilvl w:val="0"/>
          <w:numId w:val="56"/>
        </w:numPr>
        <w:rPr>
          <w:lang w:val="en-IN"/>
        </w:rPr>
      </w:pPr>
      <w:r w:rsidRPr="00FD6A25">
        <w:rPr>
          <w:b/>
          <w:bCs/>
          <w:lang w:val="en-IN"/>
        </w:rPr>
        <w:t>3rd Summative</w:t>
      </w:r>
      <w:r w:rsidRPr="00FD6A25">
        <w:rPr>
          <w:lang w:val="en-IN"/>
        </w:rPr>
        <w:t>: Time, Distance, Geometric Problems, Equations.</w:t>
      </w:r>
    </w:p>
    <w:p w14:paraId="51DD021C" w14:textId="77777777" w:rsidR="00FD6A25" w:rsidRPr="00FD6A25" w:rsidRDefault="00FD6A25" w:rsidP="00FD6A25">
      <w:pPr>
        <w:rPr>
          <w:lang w:val="en-IN"/>
        </w:rPr>
      </w:pPr>
      <w:r w:rsidRPr="00FD6A25">
        <w:rPr>
          <w:b/>
          <w:bCs/>
          <w:lang w:val="en-IN"/>
        </w:rPr>
        <w:t>Geography (50 Marks)</w:t>
      </w:r>
    </w:p>
    <w:p w14:paraId="26A6C138" w14:textId="77777777" w:rsidR="00FD6A25" w:rsidRPr="00FD6A25" w:rsidRDefault="00FD6A25" w:rsidP="00FD6A25">
      <w:pPr>
        <w:numPr>
          <w:ilvl w:val="0"/>
          <w:numId w:val="57"/>
        </w:numPr>
        <w:rPr>
          <w:lang w:val="en-IN"/>
        </w:rPr>
      </w:pPr>
      <w:r w:rsidRPr="00FD6A25">
        <w:rPr>
          <w:b/>
          <w:bCs/>
          <w:lang w:val="en-IN"/>
        </w:rPr>
        <w:t>1st Summative</w:t>
      </w:r>
      <w:r w:rsidRPr="00FD6A25">
        <w:rPr>
          <w:lang w:val="en-IN"/>
        </w:rPr>
        <w:t>: Earth's Rotation, Regional Geography.</w:t>
      </w:r>
    </w:p>
    <w:p w14:paraId="664F3B09" w14:textId="77777777" w:rsidR="00FD6A25" w:rsidRPr="00FD6A25" w:rsidRDefault="00FD6A25" w:rsidP="00FD6A25">
      <w:pPr>
        <w:numPr>
          <w:ilvl w:val="0"/>
          <w:numId w:val="57"/>
        </w:numPr>
        <w:rPr>
          <w:lang w:val="en-IN"/>
        </w:rPr>
      </w:pPr>
      <w:r w:rsidRPr="00FD6A25">
        <w:rPr>
          <w:b/>
          <w:bCs/>
          <w:lang w:val="en-IN"/>
        </w:rPr>
        <w:t>2nd Summative</w:t>
      </w:r>
      <w:r w:rsidRPr="00FD6A25">
        <w:rPr>
          <w:lang w:val="en-IN"/>
        </w:rPr>
        <w:t>: Air Pressure, Landforms, Pollution.</w:t>
      </w:r>
    </w:p>
    <w:p w14:paraId="0898C33B" w14:textId="77777777" w:rsidR="00FD6A25" w:rsidRPr="00FD6A25" w:rsidRDefault="00FD6A25" w:rsidP="00FD6A25">
      <w:pPr>
        <w:numPr>
          <w:ilvl w:val="0"/>
          <w:numId w:val="57"/>
        </w:numPr>
        <w:rPr>
          <w:lang w:val="en-IN"/>
        </w:rPr>
      </w:pPr>
      <w:r w:rsidRPr="00FD6A25">
        <w:rPr>
          <w:b/>
          <w:bCs/>
          <w:lang w:val="en-IN"/>
        </w:rPr>
        <w:t>3rd Summative</w:t>
      </w:r>
      <w:r w:rsidRPr="00FD6A25">
        <w:rPr>
          <w:lang w:val="en-IN"/>
        </w:rPr>
        <w:t>: Rivers, Soil Types, Continental Regions.</w:t>
      </w:r>
    </w:p>
    <w:p w14:paraId="678664AE" w14:textId="77777777" w:rsidR="00FD6A25" w:rsidRPr="00FD6A25" w:rsidRDefault="00FD6A25" w:rsidP="00FD6A25">
      <w:pPr>
        <w:rPr>
          <w:lang w:val="en-IN"/>
        </w:rPr>
      </w:pPr>
      <w:r w:rsidRPr="00FD6A25">
        <w:rPr>
          <w:b/>
          <w:bCs/>
          <w:lang w:val="en-IN"/>
        </w:rPr>
        <w:t>History (50-100 Marks)</w:t>
      </w:r>
    </w:p>
    <w:p w14:paraId="29D15488" w14:textId="77777777" w:rsidR="00FD6A25" w:rsidRPr="00FD6A25" w:rsidRDefault="00FD6A25" w:rsidP="00FD6A25">
      <w:pPr>
        <w:numPr>
          <w:ilvl w:val="0"/>
          <w:numId w:val="58"/>
        </w:numPr>
        <w:rPr>
          <w:lang w:val="en-IN"/>
        </w:rPr>
      </w:pPr>
      <w:r w:rsidRPr="00FD6A25">
        <w:rPr>
          <w:b/>
          <w:bCs/>
          <w:lang w:val="en-IN"/>
        </w:rPr>
        <w:t>1st Summative</w:t>
      </w:r>
      <w:r w:rsidRPr="00FD6A25">
        <w:rPr>
          <w:lang w:val="en-IN"/>
        </w:rPr>
        <w:t>: Early Historical Events and Figures.</w:t>
      </w:r>
    </w:p>
    <w:p w14:paraId="5EA4BFC5" w14:textId="77777777" w:rsidR="00FD6A25" w:rsidRPr="00FD6A25" w:rsidRDefault="00FD6A25" w:rsidP="00FD6A25">
      <w:pPr>
        <w:numPr>
          <w:ilvl w:val="0"/>
          <w:numId w:val="58"/>
        </w:numPr>
        <w:rPr>
          <w:lang w:val="en-IN"/>
        </w:rPr>
      </w:pPr>
      <w:r w:rsidRPr="00FD6A25">
        <w:rPr>
          <w:b/>
          <w:bCs/>
          <w:lang w:val="en-IN"/>
        </w:rPr>
        <w:t>2nd Summative</w:t>
      </w:r>
      <w:r w:rsidRPr="00FD6A25">
        <w:rPr>
          <w:lang w:val="en-IN"/>
        </w:rPr>
        <w:t>: Important Movements and Figures.</w:t>
      </w:r>
    </w:p>
    <w:p w14:paraId="715DC4A7" w14:textId="77777777" w:rsidR="00FD6A25" w:rsidRPr="00FD6A25" w:rsidRDefault="00FD6A25" w:rsidP="00FD6A25">
      <w:pPr>
        <w:numPr>
          <w:ilvl w:val="0"/>
          <w:numId w:val="58"/>
        </w:numPr>
        <w:rPr>
          <w:lang w:val="en-IN"/>
        </w:rPr>
      </w:pPr>
      <w:r w:rsidRPr="00FD6A25">
        <w:rPr>
          <w:b/>
          <w:bCs/>
          <w:lang w:val="en-IN"/>
        </w:rPr>
        <w:t>3rd Summative</w:t>
      </w:r>
      <w:r w:rsidRPr="00FD6A25">
        <w:rPr>
          <w:lang w:val="en-IN"/>
        </w:rPr>
        <w:t>: All Chapters.</w:t>
      </w:r>
    </w:p>
    <w:p w14:paraId="354E1D93" w14:textId="77777777" w:rsidR="00FD6A25" w:rsidRPr="00FD6A25" w:rsidRDefault="00FD6A25" w:rsidP="00FD6A25">
      <w:pPr>
        <w:rPr>
          <w:lang w:val="en-IN"/>
        </w:rPr>
      </w:pPr>
      <w:r w:rsidRPr="00FD6A25">
        <w:rPr>
          <w:b/>
          <w:bCs/>
          <w:lang w:val="en-IN"/>
        </w:rPr>
        <w:t>Sanskrit (20-50 Marks)</w:t>
      </w:r>
    </w:p>
    <w:p w14:paraId="10D16141" w14:textId="77777777" w:rsidR="00FD6A25" w:rsidRPr="00FD6A25" w:rsidRDefault="00FD6A25" w:rsidP="00FD6A25">
      <w:pPr>
        <w:numPr>
          <w:ilvl w:val="0"/>
          <w:numId w:val="59"/>
        </w:numPr>
        <w:rPr>
          <w:lang w:val="en-IN"/>
        </w:rPr>
      </w:pPr>
      <w:r w:rsidRPr="00FD6A25">
        <w:rPr>
          <w:b/>
          <w:bCs/>
          <w:lang w:val="en-IN"/>
        </w:rPr>
        <w:t>1st Summative</w:t>
      </w:r>
      <w:r w:rsidRPr="00FD6A25">
        <w:rPr>
          <w:lang w:val="en-IN"/>
        </w:rPr>
        <w:t>: Basics, First Lessons.</w:t>
      </w:r>
    </w:p>
    <w:p w14:paraId="4B8CADB7" w14:textId="77777777" w:rsidR="00FD6A25" w:rsidRPr="00FD6A25" w:rsidRDefault="00FD6A25" w:rsidP="00FD6A25">
      <w:pPr>
        <w:numPr>
          <w:ilvl w:val="0"/>
          <w:numId w:val="59"/>
        </w:numPr>
        <w:rPr>
          <w:lang w:val="en-IN"/>
        </w:rPr>
      </w:pPr>
      <w:r w:rsidRPr="00FD6A25">
        <w:rPr>
          <w:b/>
          <w:bCs/>
          <w:lang w:val="en-IN"/>
        </w:rPr>
        <w:t>2nd Summative</w:t>
      </w:r>
      <w:r w:rsidRPr="00FD6A25">
        <w:rPr>
          <w:lang w:val="en-IN"/>
        </w:rPr>
        <w:t>: Advanced Grammar, Vocabulary.</w:t>
      </w:r>
    </w:p>
    <w:p w14:paraId="6EF11AAC" w14:textId="77777777" w:rsidR="00FD6A25" w:rsidRPr="00FD6A25" w:rsidRDefault="00FD6A25" w:rsidP="00FD6A25">
      <w:pPr>
        <w:numPr>
          <w:ilvl w:val="0"/>
          <w:numId w:val="59"/>
        </w:numPr>
        <w:rPr>
          <w:lang w:val="en-IN"/>
        </w:rPr>
      </w:pPr>
      <w:r w:rsidRPr="00FD6A25">
        <w:rPr>
          <w:b/>
          <w:bCs/>
          <w:lang w:val="en-IN"/>
        </w:rPr>
        <w:t>3rd Summative</w:t>
      </w:r>
      <w:r w:rsidRPr="00FD6A25">
        <w:rPr>
          <w:lang w:val="en-IN"/>
        </w:rPr>
        <w:t>: Advanced Grammar, Additional Lessons.</w:t>
      </w:r>
    </w:p>
    <w:p w14:paraId="3299267B" w14:textId="77777777" w:rsidR="00FD6A25" w:rsidRPr="00FD6A25" w:rsidRDefault="00FD6A25" w:rsidP="00FD6A25">
      <w:pPr>
        <w:rPr>
          <w:lang w:val="en-IN"/>
        </w:rPr>
      </w:pPr>
      <w:r w:rsidRPr="00FD6A25">
        <w:rPr>
          <w:b/>
          <w:bCs/>
          <w:lang w:val="en-IN"/>
        </w:rPr>
        <w:t>Life Science (25-50 Marks)</w:t>
      </w:r>
    </w:p>
    <w:p w14:paraId="38660909" w14:textId="77777777" w:rsidR="00FD6A25" w:rsidRPr="00FD6A25" w:rsidRDefault="00FD6A25" w:rsidP="00FD6A25">
      <w:pPr>
        <w:numPr>
          <w:ilvl w:val="0"/>
          <w:numId w:val="60"/>
        </w:numPr>
        <w:rPr>
          <w:lang w:val="en-IN"/>
        </w:rPr>
      </w:pPr>
      <w:r w:rsidRPr="00FD6A25">
        <w:rPr>
          <w:b/>
          <w:bCs/>
          <w:lang w:val="en-IN"/>
        </w:rPr>
        <w:t>1st Summative</w:t>
      </w:r>
      <w:r w:rsidRPr="00FD6A25">
        <w:rPr>
          <w:lang w:val="en-IN"/>
        </w:rPr>
        <w:t>: Human Nutrition.</w:t>
      </w:r>
    </w:p>
    <w:p w14:paraId="3D757BA1" w14:textId="77777777" w:rsidR="00FD6A25" w:rsidRPr="00FD6A25" w:rsidRDefault="00FD6A25" w:rsidP="00FD6A25">
      <w:pPr>
        <w:numPr>
          <w:ilvl w:val="0"/>
          <w:numId w:val="60"/>
        </w:numPr>
        <w:rPr>
          <w:lang w:val="en-IN"/>
        </w:rPr>
      </w:pPr>
      <w:r w:rsidRPr="00FD6A25">
        <w:rPr>
          <w:b/>
          <w:bCs/>
          <w:lang w:val="en-IN"/>
        </w:rPr>
        <w:t>2nd Summative</w:t>
      </w:r>
      <w:r w:rsidRPr="00FD6A25">
        <w:rPr>
          <w:lang w:val="en-IN"/>
        </w:rPr>
        <w:t>: Environmental Processes, Biodiversity.</w:t>
      </w:r>
    </w:p>
    <w:p w14:paraId="5F14B5C4" w14:textId="77777777" w:rsidR="00FD6A25" w:rsidRPr="00FD6A25" w:rsidRDefault="00FD6A25" w:rsidP="00FD6A25">
      <w:pPr>
        <w:numPr>
          <w:ilvl w:val="0"/>
          <w:numId w:val="60"/>
        </w:numPr>
        <w:rPr>
          <w:lang w:val="en-IN"/>
        </w:rPr>
      </w:pPr>
      <w:r w:rsidRPr="00FD6A25">
        <w:rPr>
          <w:b/>
          <w:bCs/>
          <w:lang w:val="en-IN"/>
        </w:rPr>
        <w:t>3rd Summative</w:t>
      </w:r>
      <w:r w:rsidRPr="00FD6A25">
        <w:rPr>
          <w:lang w:val="en-IN"/>
        </w:rPr>
        <w:t>: Environmental Conservation, Health.</w:t>
      </w:r>
    </w:p>
    <w:p w14:paraId="388DF7B8" w14:textId="77777777" w:rsidR="00FD6A25" w:rsidRPr="00FD6A25" w:rsidRDefault="00FD6A25" w:rsidP="00FD6A25">
      <w:pPr>
        <w:rPr>
          <w:lang w:val="en-IN"/>
        </w:rPr>
      </w:pPr>
      <w:r w:rsidRPr="00FD6A25">
        <w:rPr>
          <w:b/>
          <w:bCs/>
          <w:lang w:val="en-IN"/>
        </w:rPr>
        <w:t>General Knowledge (20-50 Marks)</w:t>
      </w:r>
    </w:p>
    <w:p w14:paraId="39652DAE" w14:textId="77777777" w:rsidR="00FD6A25" w:rsidRPr="00FD6A25" w:rsidRDefault="00FD6A25" w:rsidP="00FD6A25">
      <w:pPr>
        <w:numPr>
          <w:ilvl w:val="0"/>
          <w:numId w:val="61"/>
        </w:numPr>
        <w:rPr>
          <w:lang w:val="en-IN"/>
        </w:rPr>
      </w:pPr>
      <w:r w:rsidRPr="00FD6A25">
        <w:rPr>
          <w:b/>
          <w:bCs/>
          <w:lang w:val="en-IN"/>
        </w:rPr>
        <w:t>1st Summative</w:t>
      </w:r>
      <w:r w:rsidRPr="00FD6A25">
        <w:rPr>
          <w:lang w:val="en-IN"/>
        </w:rPr>
        <w:t>: Class Activities Review.</w:t>
      </w:r>
    </w:p>
    <w:p w14:paraId="79962BE6" w14:textId="77777777" w:rsidR="00FD6A25" w:rsidRPr="00FD6A25" w:rsidRDefault="00FD6A25" w:rsidP="00FD6A25">
      <w:pPr>
        <w:numPr>
          <w:ilvl w:val="0"/>
          <w:numId w:val="61"/>
        </w:numPr>
        <w:rPr>
          <w:lang w:val="en-IN"/>
        </w:rPr>
      </w:pPr>
      <w:r w:rsidRPr="00FD6A25">
        <w:rPr>
          <w:b/>
          <w:bCs/>
          <w:lang w:val="en-IN"/>
        </w:rPr>
        <w:t>2nd Summative</w:t>
      </w:r>
      <w:r w:rsidRPr="00FD6A25">
        <w:rPr>
          <w:lang w:val="en-IN"/>
        </w:rPr>
        <w:t>: Class Activities Review.</w:t>
      </w:r>
    </w:p>
    <w:p w14:paraId="111EFF88" w14:textId="77777777" w:rsidR="00FD6A25" w:rsidRPr="00FD6A25" w:rsidRDefault="00FD6A25" w:rsidP="00FD6A25">
      <w:pPr>
        <w:numPr>
          <w:ilvl w:val="0"/>
          <w:numId w:val="61"/>
        </w:numPr>
        <w:rPr>
          <w:lang w:val="en-IN"/>
        </w:rPr>
      </w:pPr>
      <w:r w:rsidRPr="00FD6A25">
        <w:rPr>
          <w:b/>
          <w:bCs/>
          <w:lang w:val="en-IN"/>
        </w:rPr>
        <w:t>3rd Summative</w:t>
      </w:r>
      <w:r w:rsidRPr="00FD6A25">
        <w:rPr>
          <w:lang w:val="en-IN"/>
        </w:rPr>
        <w:t>: Class Activities Review.</w:t>
      </w:r>
    </w:p>
    <w:p w14:paraId="6D3DCA50" w14:textId="77777777" w:rsidR="00FD6A25" w:rsidRPr="00FD6A25" w:rsidRDefault="00FD6A25" w:rsidP="00FD6A25">
      <w:pPr>
        <w:rPr>
          <w:lang w:val="en-IN"/>
        </w:rPr>
      </w:pPr>
      <w:r w:rsidRPr="00FD6A25">
        <w:rPr>
          <w:b/>
          <w:bCs/>
          <w:lang w:val="en-IN"/>
        </w:rPr>
        <w:t>Computer Science (20-50 Marks)</w:t>
      </w:r>
    </w:p>
    <w:p w14:paraId="76874AF5" w14:textId="77777777" w:rsidR="00FD6A25" w:rsidRPr="00FD6A25" w:rsidRDefault="00FD6A25" w:rsidP="00FD6A25">
      <w:pPr>
        <w:numPr>
          <w:ilvl w:val="0"/>
          <w:numId w:val="62"/>
        </w:numPr>
        <w:rPr>
          <w:lang w:val="en-IN"/>
        </w:rPr>
      </w:pPr>
      <w:r w:rsidRPr="00FD6A25">
        <w:rPr>
          <w:b/>
          <w:bCs/>
          <w:lang w:val="en-IN"/>
        </w:rPr>
        <w:t>1st Summative</w:t>
      </w:r>
      <w:r w:rsidRPr="00FD6A25">
        <w:rPr>
          <w:lang w:val="en-IN"/>
        </w:rPr>
        <w:t>: Introduction to Computers.</w:t>
      </w:r>
    </w:p>
    <w:p w14:paraId="3F53886C" w14:textId="77777777" w:rsidR="00FD6A25" w:rsidRPr="00FD6A25" w:rsidRDefault="00FD6A25" w:rsidP="00FD6A25">
      <w:pPr>
        <w:numPr>
          <w:ilvl w:val="0"/>
          <w:numId w:val="62"/>
        </w:numPr>
        <w:rPr>
          <w:lang w:val="en-IN"/>
        </w:rPr>
      </w:pPr>
      <w:r w:rsidRPr="00FD6A25">
        <w:rPr>
          <w:b/>
          <w:bCs/>
          <w:lang w:val="en-IN"/>
        </w:rPr>
        <w:t>2nd Summative</w:t>
      </w:r>
      <w:r w:rsidRPr="00FD6A25">
        <w:rPr>
          <w:lang w:val="en-IN"/>
        </w:rPr>
        <w:t>: Computer Operations.</w:t>
      </w:r>
    </w:p>
    <w:p w14:paraId="02A574F9" w14:textId="77777777" w:rsidR="00FD6A25" w:rsidRPr="00FD6A25" w:rsidRDefault="00FD6A25" w:rsidP="00FD6A25">
      <w:pPr>
        <w:numPr>
          <w:ilvl w:val="0"/>
          <w:numId w:val="62"/>
        </w:numPr>
        <w:rPr>
          <w:lang w:val="en-IN"/>
        </w:rPr>
      </w:pPr>
      <w:r w:rsidRPr="00FD6A25">
        <w:rPr>
          <w:b/>
          <w:bCs/>
          <w:lang w:val="en-IN"/>
        </w:rPr>
        <w:lastRenderedPageBreak/>
        <w:t>3rd Summative</w:t>
      </w:r>
      <w:r w:rsidRPr="00FD6A25">
        <w:rPr>
          <w:lang w:val="en-IN"/>
        </w:rPr>
        <w:t>: Practical Applications in Computing.</w:t>
      </w:r>
    </w:p>
    <w:p w14:paraId="208530DA" w14:textId="77777777" w:rsidR="00FD6A25" w:rsidRPr="00FD6A25" w:rsidRDefault="00FD6A25" w:rsidP="00FD6A25">
      <w:pPr>
        <w:rPr>
          <w:lang w:val="en-IN"/>
        </w:rPr>
      </w:pPr>
      <w:r w:rsidRPr="00FD6A25">
        <w:rPr>
          <w:b/>
          <w:bCs/>
          <w:lang w:val="en-IN"/>
        </w:rPr>
        <w:t>Environment and Science (50 Marks)</w:t>
      </w:r>
    </w:p>
    <w:p w14:paraId="30AFDE1C" w14:textId="77777777" w:rsidR="00FD6A25" w:rsidRPr="00FD6A25" w:rsidRDefault="00FD6A25" w:rsidP="00FD6A25">
      <w:pPr>
        <w:numPr>
          <w:ilvl w:val="0"/>
          <w:numId w:val="63"/>
        </w:numPr>
        <w:rPr>
          <w:lang w:val="en-IN"/>
        </w:rPr>
      </w:pPr>
      <w:r w:rsidRPr="00FD6A25">
        <w:rPr>
          <w:b/>
          <w:bCs/>
          <w:lang w:val="en-IN"/>
        </w:rPr>
        <w:t>1st Summative</w:t>
      </w:r>
      <w:r w:rsidRPr="00FD6A25">
        <w:rPr>
          <w:lang w:val="en-IN"/>
        </w:rPr>
        <w:t>: Environmental Interdependence.</w:t>
      </w:r>
    </w:p>
    <w:p w14:paraId="65E8AA84" w14:textId="77777777" w:rsidR="00FD6A25" w:rsidRPr="00FD6A25" w:rsidRDefault="00FD6A25" w:rsidP="00FD6A25">
      <w:pPr>
        <w:numPr>
          <w:ilvl w:val="0"/>
          <w:numId w:val="63"/>
        </w:numPr>
        <w:rPr>
          <w:lang w:val="en-IN"/>
        </w:rPr>
      </w:pPr>
      <w:r w:rsidRPr="00FD6A25">
        <w:rPr>
          <w:b/>
          <w:bCs/>
          <w:lang w:val="en-IN"/>
        </w:rPr>
        <w:t>2nd Summative</w:t>
      </w:r>
      <w:r w:rsidRPr="00FD6A25">
        <w:rPr>
          <w:lang w:val="en-IN"/>
        </w:rPr>
        <w:t>: Living Organisms, Environment.</w:t>
      </w:r>
    </w:p>
    <w:p w14:paraId="29E27BB2" w14:textId="77777777" w:rsidR="00FD6A25" w:rsidRPr="00FD6A25" w:rsidRDefault="00FD6A25" w:rsidP="00FD6A25">
      <w:pPr>
        <w:numPr>
          <w:ilvl w:val="0"/>
          <w:numId w:val="63"/>
        </w:numPr>
        <w:rPr>
          <w:lang w:val="en-IN"/>
        </w:rPr>
      </w:pPr>
      <w:r w:rsidRPr="00FD6A25">
        <w:rPr>
          <w:b/>
          <w:bCs/>
          <w:lang w:val="en-IN"/>
        </w:rPr>
        <w:t>3rd Summative</w:t>
      </w:r>
      <w:r w:rsidRPr="00FD6A25">
        <w:rPr>
          <w:lang w:val="en-IN"/>
        </w:rPr>
        <w:t>: Human Impact, Conservation.</w:t>
      </w:r>
    </w:p>
    <w:p w14:paraId="2DD8698A" w14:textId="77777777" w:rsidR="00FD6A25" w:rsidRPr="00FD6A25" w:rsidRDefault="00FD6A25" w:rsidP="00FD6A25">
      <w:pPr>
        <w:rPr>
          <w:b/>
          <w:bCs/>
          <w:sz w:val="44"/>
          <w:szCs w:val="44"/>
          <w:lang w:val="en-IN"/>
        </w:rPr>
      </w:pPr>
      <w:r w:rsidRPr="00FD6A25">
        <w:rPr>
          <w:b/>
          <w:bCs/>
          <w:sz w:val="44"/>
          <w:szCs w:val="44"/>
          <w:lang w:val="en-IN"/>
        </w:rPr>
        <w:t>Class 8 Syllabus</w:t>
      </w:r>
    </w:p>
    <w:p w14:paraId="6255924C" w14:textId="77777777" w:rsidR="00FD6A25" w:rsidRPr="00FD6A25" w:rsidRDefault="00FD6A25" w:rsidP="00FD6A25">
      <w:pPr>
        <w:rPr>
          <w:b/>
          <w:bCs/>
          <w:lang w:val="en-IN"/>
        </w:rPr>
      </w:pPr>
      <w:r w:rsidRPr="00FD6A25">
        <w:rPr>
          <w:b/>
          <w:bCs/>
          <w:lang w:val="en-IN"/>
        </w:rPr>
        <w:t>Bengali (Total 50 Marks)</w:t>
      </w:r>
    </w:p>
    <w:p w14:paraId="07DA4C2C" w14:textId="77777777" w:rsidR="00FD6A25" w:rsidRPr="00FD6A25" w:rsidRDefault="00FD6A25" w:rsidP="00FD6A25">
      <w:pPr>
        <w:numPr>
          <w:ilvl w:val="0"/>
          <w:numId w:val="64"/>
        </w:numPr>
        <w:rPr>
          <w:lang w:val="en-IN"/>
        </w:rPr>
      </w:pPr>
      <w:r w:rsidRPr="00FD6A25">
        <w:rPr>
          <w:b/>
          <w:bCs/>
          <w:lang w:val="en-IN"/>
        </w:rPr>
        <w:t>1st Summative</w:t>
      </w:r>
      <w:r w:rsidRPr="00FD6A25">
        <w:rPr>
          <w:lang w:val="en-IN"/>
        </w:rPr>
        <w:t>:</w:t>
      </w:r>
    </w:p>
    <w:p w14:paraId="5CA8F04D" w14:textId="77777777" w:rsidR="00FD6A25" w:rsidRPr="00FD6A25" w:rsidRDefault="00FD6A25" w:rsidP="00FD6A25">
      <w:pPr>
        <w:numPr>
          <w:ilvl w:val="1"/>
          <w:numId w:val="64"/>
        </w:numPr>
        <w:rPr>
          <w:lang w:val="en-IN"/>
        </w:rPr>
      </w:pPr>
      <w:r w:rsidRPr="00FD6A25">
        <w:rPr>
          <w:b/>
          <w:bCs/>
          <w:lang w:val="en-IN"/>
        </w:rPr>
        <w:t>Poem</w:t>
      </w:r>
      <w:r w:rsidRPr="00FD6A25">
        <w:rPr>
          <w:lang w:val="en-IN"/>
        </w:rPr>
        <w:t>: "</w:t>
      </w:r>
      <w:proofErr w:type="spellStart"/>
      <w:r w:rsidRPr="00FD6A25">
        <w:rPr>
          <w:lang w:val="en-IN"/>
        </w:rPr>
        <w:t>Parbasi</w:t>
      </w:r>
      <w:proofErr w:type="spellEnd"/>
      <w:r w:rsidRPr="00FD6A25">
        <w:rPr>
          <w:lang w:val="en-IN"/>
        </w:rPr>
        <w:t>", "</w:t>
      </w:r>
      <w:proofErr w:type="spellStart"/>
      <w:r w:rsidRPr="00FD6A25">
        <w:rPr>
          <w:lang w:val="en-IN"/>
        </w:rPr>
        <w:t>Adbhud</w:t>
      </w:r>
      <w:proofErr w:type="spellEnd"/>
      <w:r w:rsidRPr="00FD6A25">
        <w:rPr>
          <w:lang w:val="en-IN"/>
        </w:rPr>
        <w:t xml:space="preserve"> </w:t>
      </w:r>
      <w:proofErr w:type="spellStart"/>
      <w:r w:rsidRPr="00FD6A25">
        <w:rPr>
          <w:lang w:val="en-IN"/>
        </w:rPr>
        <w:t>Atithyota</w:t>
      </w:r>
      <w:proofErr w:type="spellEnd"/>
      <w:r w:rsidRPr="00FD6A25">
        <w:rPr>
          <w:lang w:val="en-IN"/>
        </w:rPr>
        <w:t>"</w:t>
      </w:r>
    </w:p>
    <w:p w14:paraId="58179C47" w14:textId="77777777" w:rsidR="00FD6A25" w:rsidRPr="00FD6A25" w:rsidRDefault="00FD6A25" w:rsidP="00FD6A25">
      <w:pPr>
        <w:numPr>
          <w:ilvl w:val="1"/>
          <w:numId w:val="64"/>
        </w:numPr>
        <w:rPr>
          <w:lang w:val="en-IN"/>
        </w:rPr>
      </w:pPr>
      <w:r w:rsidRPr="00FD6A25">
        <w:rPr>
          <w:b/>
          <w:bCs/>
          <w:lang w:val="en-IN"/>
        </w:rPr>
        <w:t>Prose</w:t>
      </w:r>
      <w:r w:rsidRPr="00FD6A25">
        <w:rPr>
          <w:lang w:val="en-IN"/>
        </w:rPr>
        <w:t>: "Chandragupta", "</w:t>
      </w:r>
      <w:proofErr w:type="spellStart"/>
      <w:r w:rsidRPr="00FD6A25">
        <w:rPr>
          <w:lang w:val="en-IN"/>
        </w:rPr>
        <w:t>Banbhajoner</w:t>
      </w:r>
      <w:proofErr w:type="spellEnd"/>
      <w:r w:rsidRPr="00FD6A25">
        <w:rPr>
          <w:lang w:val="en-IN"/>
        </w:rPr>
        <w:t xml:space="preserve"> </w:t>
      </w:r>
      <w:proofErr w:type="spellStart"/>
      <w:r w:rsidRPr="00FD6A25">
        <w:rPr>
          <w:lang w:val="en-IN"/>
        </w:rPr>
        <w:t>Byapar</w:t>
      </w:r>
      <w:proofErr w:type="spellEnd"/>
      <w:r w:rsidRPr="00FD6A25">
        <w:rPr>
          <w:lang w:val="en-IN"/>
        </w:rPr>
        <w:t xml:space="preserve">", "Ekta </w:t>
      </w:r>
      <w:proofErr w:type="spellStart"/>
      <w:r w:rsidRPr="00FD6A25">
        <w:rPr>
          <w:lang w:val="en-IN"/>
        </w:rPr>
        <w:t>Choruipakhi</w:t>
      </w:r>
      <w:proofErr w:type="spellEnd"/>
      <w:r w:rsidRPr="00FD6A25">
        <w:rPr>
          <w:lang w:val="en-IN"/>
        </w:rPr>
        <w:t>", "</w:t>
      </w:r>
      <w:proofErr w:type="spellStart"/>
      <w:r w:rsidRPr="00FD6A25">
        <w:rPr>
          <w:lang w:val="en-IN"/>
        </w:rPr>
        <w:t>Pathchhoti</w:t>
      </w:r>
      <w:proofErr w:type="spellEnd"/>
      <w:r w:rsidRPr="00FD6A25">
        <w:rPr>
          <w:lang w:val="en-IN"/>
        </w:rPr>
        <w:t xml:space="preserve"> Dal"</w:t>
      </w:r>
    </w:p>
    <w:p w14:paraId="1CD3359F" w14:textId="77777777" w:rsidR="00FD6A25" w:rsidRPr="00FD6A25" w:rsidRDefault="00FD6A25" w:rsidP="00FD6A25">
      <w:pPr>
        <w:numPr>
          <w:ilvl w:val="1"/>
          <w:numId w:val="64"/>
        </w:numPr>
        <w:rPr>
          <w:lang w:val="en-IN"/>
        </w:rPr>
      </w:pPr>
      <w:r w:rsidRPr="00FD6A25">
        <w:rPr>
          <w:b/>
          <w:bCs/>
          <w:lang w:val="en-IN"/>
        </w:rPr>
        <w:t>Grammar</w:t>
      </w:r>
      <w:r w:rsidRPr="00FD6A25">
        <w:rPr>
          <w:lang w:val="en-IN"/>
        </w:rPr>
        <w:t>: Tense, Sentence transformation, Pronoun, Verb, Adjective, Preposition</w:t>
      </w:r>
    </w:p>
    <w:p w14:paraId="6DBCE8D4" w14:textId="77777777" w:rsidR="00FD6A25" w:rsidRPr="00FD6A25" w:rsidRDefault="00FD6A25" w:rsidP="00FD6A25">
      <w:pPr>
        <w:numPr>
          <w:ilvl w:val="1"/>
          <w:numId w:val="64"/>
        </w:numPr>
        <w:rPr>
          <w:lang w:val="en-IN"/>
        </w:rPr>
      </w:pPr>
      <w:r w:rsidRPr="00FD6A25">
        <w:rPr>
          <w:b/>
          <w:bCs/>
          <w:lang w:val="en-IN"/>
        </w:rPr>
        <w:t>Writing</w:t>
      </w:r>
      <w:r w:rsidRPr="00FD6A25">
        <w:rPr>
          <w:lang w:val="en-IN"/>
        </w:rPr>
        <w:t>: Letter writing, Paragraph writing</w:t>
      </w:r>
    </w:p>
    <w:p w14:paraId="033D0594" w14:textId="77777777" w:rsidR="00FD6A25" w:rsidRPr="00FD6A25" w:rsidRDefault="00FD6A25" w:rsidP="00FD6A25">
      <w:pPr>
        <w:numPr>
          <w:ilvl w:val="1"/>
          <w:numId w:val="64"/>
        </w:numPr>
        <w:rPr>
          <w:lang w:val="en-IN"/>
        </w:rPr>
      </w:pPr>
      <w:r w:rsidRPr="00FD6A25">
        <w:rPr>
          <w:b/>
          <w:bCs/>
          <w:lang w:val="en-IN"/>
        </w:rPr>
        <w:t>Chapters</w:t>
      </w:r>
      <w:r w:rsidRPr="00FD6A25">
        <w:rPr>
          <w:lang w:val="en-IN"/>
        </w:rPr>
        <w:t>: 1-8</w:t>
      </w:r>
    </w:p>
    <w:p w14:paraId="570BBC48" w14:textId="77777777" w:rsidR="00FD6A25" w:rsidRPr="00FD6A25" w:rsidRDefault="00FD6A25" w:rsidP="00FD6A25">
      <w:pPr>
        <w:numPr>
          <w:ilvl w:val="0"/>
          <w:numId w:val="64"/>
        </w:numPr>
        <w:rPr>
          <w:lang w:val="en-IN"/>
        </w:rPr>
      </w:pPr>
      <w:r w:rsidRPr="00FD6A25">
        <w:rPr>
          <w:b/>
          <w:bCs/>
          <w:lang w:val="en-IN"/>
        </w:rPr>
        <w:t>2nd Summative</w:t>
      </w:r>
      <w:r w:rsidRPr="00FD6A25">
        <w:rPr>
          <w:lang w:val="en-IN"/>
        </w:rPr>
        <w:t>:</w:t>
      </w:r>
    </w:p>
    <w:p w14:paraId="7842F4DD" w14:textId="77777777" w:rsidR="00FD6A25" w:rsidRPr="00FD6A25" w:rsidRDefault="00FD6A25" w:rsidP="00FD6A25">
      <w:pPr>
        <w:numPr>
          <w:ilvl w:val="1"/>
          <w:numId w:val="64"/>
        </w:numPr>
        <w:rPr>
          <w:lang w:val="en-IN"/>
        </w:rPr>
      </w:pPr>
      <w:r w:rsidRPr="00FD6A25">
        <w:rPr>
          <w:b/>
          <w:bCs/>
          <w:lang w:val="en-IN"/>
        </w:rPr>
        <w:t>Poem</w:t>
      </w:r>
      <w:r w:rsidRPr="00FD6A25">
        <w:rPr>
          <w:lang w:val="en-IN"/>
        </w:rPr>
        <w:t>: "Daaro", "Hawar Gaan", "</w:t>
      </w:r>
      <w:proofErr w:type="spellStart"/>
      <w:r w:rsidRPr="00FD6A25">
        <w:rPr>
          <w:lang w:val="en-IN"/>
        </w:rPr>
        <w:t>Padhagar</w:t>
      </w:r>
      <w:proofErr w:type="spellEnd"/>
      <w:r w:rsidRPr="00FD6A25">
        <w:rPr>
          <w:lang w:val="en-IN"/>
        </w:rPr>
        <w:t xml:space="preserve"> Du Pahar </w:t>
      </w:r>
      <w:proofErr w:type="spellStart"/>
      <w:r w:rsidRPr="00FD6A25">
        <w:rPr>
          <w:lang w:val="en-IN"/>
        </w:rPr>
        <w:t>Bhalobashi</w:t>
      </w:r>
      <w:proofErr w:type="spellEnd"/>
      <w:r w:rsidRPr="00FD6A25">
        <w:rPr>
          <w:lang w:val="en-IN"/>
        </w:rPr>
        <w:t>"</w:t>
      </w:r>
    </w:p>
    <w:p w14:paraId="3BB8C9E8" w14:textId="77777777" w:rsidR="00FD6A25" w:rsidRPr="00FD6A25" w:rsidRDefault="00FD6A25" w:rsidP="00FD6A25">
      <w:pPr>
        <w:numPr>
          <w:ilvl w:val="1"/>
          <w:numId w:val="64"/>
        </w:numPr>
        <w:rPr>
          <w:lang w:val="en-IN"/>
        </w:rPr>
      </w:pPr>
      <w:r w:rsidRPr="00FD6A25">
        <w:rPr>
          <w:b/>
          <w:bCs/>
          <w:lang w:val="en-IN"/>
        </w:rPr>
        <w:t>Prose</w:t>
      </w:r>
      <w:r w:rsidRPr="00FD6A25">
        <w:rPr>
          <w:lang w:val="en-IN"/>
        </w:rPr>
        <w:t>: "Garai Nodir Tire", "</w:t>
      </w:r>
      <w:proofErr w:type="spellStart"/>
      <w:r w:rsidRPr="00FD6A25">
        <w:rPr>
          <w:lang w:val="en-IN"/>
        </w:rPr>
        <w:t>Pallishamaj</w:t>
      </w:r>
      <w:proofErr w:type="spellEnd"/>
      <w:r w:rsidRPr="00FD6A25">
        <w:rPr>
          <w:lang w:val="en-IN"/>
        </w:rPr>
        <w:t>", "</w:t>
      </w:r>
      <w:proofErr w:type="spellStart"/>
      <w:r w:rsidRPr="00FD6A25">
        <w:rPr>
          <w:lang w:val="en-IN"/>
        </w:rPr>
        <w:t>Gacher</w:t>
      </w:r>
      <w:proofErr w:type="spellEnd"/>
      <w:r w:rsidRPr="00FD6A25">
        <w:rPr>
          <w:lang w:val="en-IN"/>
        </w:rPr>
        <w:t xml:space="preserve"> Kotha", "Ki Kore </w:t>
      </w:r>
      <w:proofErr w:type="spellStart"/>
      <w:r w:rsidRPr="00FD6A25">
        <w:rPr>
          <w:lang w:val="en-IN"/>
        </w:rPr>
        <w:t>Bujhbo</w:t>
      </w:r>
      <w:proofErr w:type="spellEnd"/>
      <w:r w:rsidRPr="00FD6A25">
        <w:rPr>
          <w:lang w:val="en-IN"/>
        </w:rPr>
        <w:t>"</w:t>
      </w:r>
    </w:p>
    <w:p w14:paraId="3B269A6E" w14:textId="77777777" w:rsidR="00FD6A25" w:rsidRPr="00FD6A25" w:rsidRDefault="00FD6A25" w:rsidP="00FD6A25">
      <w:pPr>
        <w:numPr>
          <w:ilvl w:val="1"/>
          <w:numId w:val="64"/>
        </w:numPr>
        <w:rPr>
          <w:lang w:val="en-IN"/>
        </w:rPr>
      </w:pPr>
      <w:r w:rsidRPr="00FD6A25">
        <w:rPr>
          <w:b/>
          <w:bCs/>
          <w:lang w:val="en-IN"/>
        </w:rPr>
        <w:t>Grammar</w:t>
      </w:r>
      <w:r w:rsidRPr="00FD6A25">
        <w:rPr>
          <w:lang w:val="en-IN"/>
        </w:rPr>
        <w:t>: Tense, Sentence transformation, Proverb, Verb forms</w:t>
      </w:r>
    </w:p>
    <w:p w14:paraId="52FF3CEF" w14:textId="77777777" w:rsidR="00FD6A25" w:rsidRPr="00FD6A25" w:rsidRDefault="00FD6A25" w:rsidP="00FD6A25">
      <w:pPr>
        <w:numPr>
          <w:ilvl w:val="1"/>
          <w:numId w:val="64"/>
        </w:numPr>
        <w:rPr>
          <w:lang w:val="en-IN"/>
        </w:rPr>
      </w:pPr>
      <w:r w:rsidRPr="00FD6A25">
        <w:rPr>
          <w:b/>
          <w:bCs/>
          <w:lang w:val="en-IN"/>
        </w:rPr>
        <w:t>Writing</w:t>
      </w:r>
      <w:r w:rsidRPr="00FD6A25">
        <w:rPr>
          <w:lang w:val="en-IN"/>
        </w:rPr>
        <w:t>: Essay writing on topics like "</w:t>
      </w:r>
      <w:proofErr w:type="spellStart"/>
      <w:r w:rsidRPr="00FD6A25">
        <w:rPr>
          <w:lang w:val="en-IN"/>
        </w:rPr>
        <w:t>Shromer</w:t>
      </w:r>
      <w:proofErr w:type="spellEnd"/>
      <w:r w:rsidRPr="00FD6A25">
        <w:rPr>
          <w:lang w:val="en-IN"/>
        </w:rPr>
        <w:t xml:space="preserve"> </w:t>
      </w:r>
      <w:proofErr w:type="spellStart"/>
      <w:r w:rsidRPr="00FD6A25">
        <w:rPr>
          <w:lang w:val="en-IN"/>
        </w:rPr>
        <w:t>Moryada</w:t>
      </w:r>
      <w:proofErr w:type="spellEnd"/>
      <w:r w:rsidRPr="00FD6A25">
        <w:rPr>
          <w:lang w:val="en-IN"/>
        </w:rPr>
        <w:t>", "</w:t>
      </w:r>
      <w:proofErr w:type="spellStart"/>
      <w:r w:rsidRPr="00FD6A25">
        <w:rPr>
          <w:lang w:val="en-IN"/>
        </w:rPr>
        <w:t>Samajseba</w:t>
      </w:r>
      <w:proofErr w:type="spellEnd"/>
      <w:r w:rsidRPr="00FD6A25">
        <w:rPr>
          <w:lang w:val="en-IN"/>
        </w:rPr>
        <w:t>"</w:t>
      </w:r>
    </w:p>
    <w:p w14:paraId="24D187E6" w14:textId="77777777" w:rsidR="00FD6A25" w:rsidRPr="00FD6A25" w:rsidRDefault="00FD6A25" w:rsidP="00FD6A25">
      <w:pPr>
        <w:numPr>
          <w:ilvl w:val="1"/>
          <w:numId w:val="64"/>
        </w:numPr>
        <w:rPr>
          <w:lang w:val="en-IN"/>
        </w:rPr>
      </w:pPr>
      <w:r w:rsidRPr="00FD6A25">
        <w:rPr>
          <w:b/>
          <w:bCs/>
          <w:lang w:val="en-IN"/>
        </w:rPr>
        <w:t>Chapters</w:t>
      </w:r>
      <w:r w:rsidRPr="00FD6A25">
        <w:rPr>
          <w:lang w:val="en-IN"/>
        </w:rPr>
        <w:t>: 9-16</w:t>
      </w:r>
    </w:p>
    <w:p w14:paraId="15574BB0" w14:textId="77777777" w:rsidR="00FD6A25" w:rsidRPr="00FD6A25" w:rsidRDefault="00FD6A25" w:rsidP="00FD6A25">
      <w:pPr>
        <w:numPr>
          <w:ilvl w:val="0"/>
          <w:numId w:val="64"/>
        </w:numPr>
        <w:rPr>
          <w:lang w:val="en-IN"/>
        </w:rPr>
      </w:pPr>
      <w:r w:rsidRPr="00FD6A25">
        <w:rPr>
          <w:b/>
          <w:bCs/>
          <w:lang w:val="en-IN"/>
        </w:rPr>
        <w:t>3rd Summative</w:t>
      </w:r>
      <w:r w:rsidRPr="00FD6A25">
        <w:rPr>
          <w:lang w:val="en-IN"/>
        </w:rPr>
        <w:t>:</w:t>
      </w:r>
    </w:p>
    <w:p w14:paraId="50FF5D34" w14:textId="77777777" w:rsidR="00FD6A25" w:rsidRPr="00FD6A25" w:rsidRDefault="00FD6A25" w:rsidP="00FD6A25">
      <w:pPr>
        <w:numPr>
          <w:ilvl w:val="1"/>
          <w:numId w:val="64"/>
        </w:numPr>
        <w:rPr>
          <w:lang w:val="en-IN"/>
        </w:rPr>
      </w:pPr>
      <w:r w:rsidRPr="00FD6A25">
        <w:rPr>
          <w:b/>
          <w:bCs/>
          <w:lang w:val="en-IN"/>
        </w:rPr>
        <w:t>Poem</w:t>
      </w:r>
      <w:r w:rsidRPr="00FD6A25">
        <w:rPr>
          <w:lang w:val="en-IN"/>
        </w:rPr>
        <w:t>: "</w:t>
      </w:r>
      <w:proofErr w:type="spellStart"/>
      <w:r w:rsidRPr="00FD6A25">
        <w:rPr>
          <w:lang w:val="en-IN"/>
        </w:rPr>
        <w:t>Swadhinota</w:t>
      </w:r>
      <w:proofErr w:type="spellEnd"/>
      <w:r w:rsidRPr="00FD6A25">
        <w:rPr>
          <w:lang w:val="en-IN"/>
        </w:rPr>
        <w:t>", "</w:t>
      </w:r>
      <w:proofErr w:type="spellStart"/>
      <w:r w:rsidRPr="00FD6A25">
        <w:rPr>
          <w:lang w:val="en-IN"/>
        </w:rPr>
        <w:t>Ghurte</w:t>
      </w:r>
      <w:proofErr w:type="spellEnd"/>
      <w:r w:rsidRPr="00FD6A25">
        <w:rPr>
          <w:lang w:val="en-IN"/>
        </w:rPr>
        <w:t xml:space="preserve"> </w:t>
      </w:r>
      <w:proofErr w:type="spellStart"/>
      <w:r w:rsidRPr="00FD6A25">
        <w:rPr>
          <w:lang w:val="en-IN"/>
        </w:rPr>
        <w:t>Dhao</w:t>
      </w:r>
      <w:proofErr w:type="spellEnd"/>
      <w:r w:rsidRPr="00FD6A25">
        <w:rPr>
          <w:lang w:val="en-IN"/>
        </w:rPr>
        <w:t>"</w:t>
      </w:r>
    </w:p>
    <w:p w14:paraId="6FA76B8E" w14:textId="77777777" w:rsidR="00FD6A25" w:rsidRPr="00FD6A25" w:rsidRDefault="00FD6A25" w:rsidP="00FD6A25">
      <w:pPr>
        <w:numPr>
          <w:ilvl w:val="1"/>
          <w:numId w:val="64"/>
        </w:numPr>
        <w:rPr>
          <w:lang w:val="en-IN"/>
        </w:rPr>
      </w:pPr>
      <w:r w:rsidRPr="00FD6A25">
        <w:rPr>
          <w:b/>
          <w:bCs/>
          <w:lang w:val="en-IN"/>
        </w:rPr>
        <w:t>Prose</w:t>
      </w:r>
      <w:r w:rsidRPr="00FD6A25">
        <w:rPr>
          <w:lang w:val="en-IN"/>
        </w:rPr>
        <w:t>: "</w:t>
      </w:r>
      <w:proofErr w:type="spellStart"/>
      <w:r w:rsidRPr="00FD6A25">
        <w:rPr>
          <w:lang w:val="en-IN"/>
        </w:rPr>
        <w:t>Lokta</w:t>
      </w:r>
      <w:proofErr w:type="spellEnd"/>
      <w:r w:rsidRPr="00FD6A25">
        <w:rPr>
          <w:lang w:val="en-IN"/>
        </w:rPr>
        <w:t xml:space="preserve"> </w:t>
      </w:r>
      <w:proofErr w:type="spellStart"/>
      <w:r w:rsidRPr="00FD6A25">
        <w:rPr>
          <w:lang w:val="en-IN"/>
        </w:rPr>
        <w:t>Janlei</w:t>
      </w:r>
      <w:proofErr w:type="spellEnd"/>
      <w:r w:rsidRPr="00FD6A25">
        <w:rPr>
          <w:lang w:val="en-IN"/>
        </w:rPr>
        <w:t xml:space="preserve"> Na", "</w:t>
      </w:r>
      <w:proofErr w:type="spellStart"/>
      <w:r w:rsidRPr="00FD6A25">
        <w:rPr>
          <w:lang w:val="en-IN"/>
        </w:rPr>
        <w:t>Jelkhana</w:t>
      </w:r>
      <w:proofErr w:type="spellEnd"/>
      <w:r w:rsidRPr="00FD6A25">
        <w:rPr>
          <w:lang w:val="en-IN"/>
        </w:rPr>
        <w:t xml:space="preserve"> </w:t>
      </w:r>
      <w:proofErr w:type="spellStart"/>
      <w:r w:rsidRPr="00FD6A25">
        <w:rPr>
          <w:lang w:val="en-IN"/>
        </w:rPr>
        <w:t>Chithi</w:t>
      </w:r>
      <w:proofErr w:type="spellEnd"/>
      <w:r w:rsidRPr="00FD6A25">
        <w:rPr>
          <w:lang w:val="en-IN"/>
        </w:rPr>
        <w:t>", "Adab", "Subha", "</w:t>
      </w:r>
      <w:proofErr w:type="spellStart"/>
      <w:r w:rsidRPr="00FD6A25">
        <w:rPr>
          <w:lang w:val="en-IN"/>
        </w:rPr>
        <w:t>Parajoy</w:t>
      </w:r>
      <w:proofErr w:type="spellEnd"/>
      <w:r w:rsidRPr="00FD6A25">
        <w:rPr>
          <w:lang w:val="en-IN"/>
        </w:rPr>
        <w:t>"</w:t>
      </w:r>
    </w:p>
    <w:p w14:paraId="04D6145C" w14:textId="77777777" w:rsidR="00FD6A25" w:rsidRPr="00FD6A25" w:rsidRDefault="00FD6A25" w:rsidP="00FD6A25">
      <w:pPr>
        <w:numPr>
          <w:ilvl w:val="1"/>
          <w:numId w:val="64"/>
        </w:numPr>
        <w:rPr>
          <w:lang w:val="en-IN"/>
        </w:rPr>
      </w:pPr>
      <w:r w:rsidRPr="00FD6A25">
        <w:rPr>
          <w:b/>
          <w:bCs/>
          <w:lang w:val="en-IN"/>
        </w:rPr>
        <w:t>Grammar</w:t>
      </w:r>
      <w:r w:rsidRPr="00FD6A25">
        <w:rPr>
          <w:lang w:val="en-IN"/>
        </w:rPr>
        <w:t>: Word formation, Meaning and usage of words, Sentence structure, Phrase formation</w:t>
      </w:r>
    </w:p>
    <w:p w14:paraId="23D7C4F2" w14:textId="77777777" w:rsidR="00FD6A25" w:rsidRPr="00FD6A25" w:rsidRDefault="00FD6A25" w:rsidP="00FD6A25">
      <w:pPr>
        <w:numPr>
          <w:ilvl w:val="1"/>
          <w:numId w:val="64"/>
        </w:numPr>
        <w:rPr>
          <w:lang w:val="en-IN"/>
        </w:rPr>
      </w:pPr>
      <w:r w:rsidRPr="00FD6A25">
        <w:rPr>
          <w:b/>
          <w:bCs/>
          <w:lang w:val="en-IN"/>
        </w:rPr>
        <w:t>Writing</w:t>
      </w:r>
      <w:r w:rsidRPr="00FD6A25">
        <w:rPr>
          <w:lang w:val="en-IN"/>
        </w:rPr>
        <w:t>: Diary entry</w:t>
      </w:r>
    </w:p>
    <w:p w14:paraId="27AB423F" w14:textId="77777777" w:rsidR="00FD6A25" w:rsidRPr="00FD6A25" w:rsidRDefault="00FD6A25" w:rsidP="00FD6A25">
      <w:pPr>
        <w:numPr>
          <w:ilvl w:val="1"/>
          <w:numId w:val="64"/>
        </w:numPr>
        <w:rPr>
          <w:lang w:val="en-IN"/>
        </w:rPr>
      </w:pPr>
      <w:r w:rsidRPr="00FD6A25">
        <w:rPr>
          <w:b/>
          <w:bCs/>
          <w:lang w:val="en-IN"/>
        </w:rPr>
        <w:lastRenderedPageBreak/>
        <w:t>Chapters</w:t>
      </w:r>
      <w:r w:rsidRPr="00FD6A25">
        <w:rPr>
          <w:lang w:val="en-IN"/>
        </w:rPr>
        <w:t>: 17-25</w:t>
      </w:r>
    </w:p>
    <w:p w14:paraId="7019258E" w14:textId="77777777" w:rsidR="00FD6A25" w:rsidRPr="00FD6A25" w:rsidRDefault="00FD6A25" w:rsidP="00FD6A25">
      <w:pPr>
        <w:numPr>
          <w:ilvl w:val="1"/>
          <w:numId w:val="64"/>
        </w:numPr>
        <w:rPr>
          <w:lang w:val="en-IN"/>
        </w:rPr>
      </w:pPr>
      <w:r w:rsidRPr="00FD6A25">
        <w:rPr>
          <w:lang w:val="en-IN"/>
        </w:rPr>
        <w:t xml:space="preserve">Full exam includes all three </w:t>
      </w:r>
      <w:proofErr w:type="spellStart"/>
      <w:r w:rsidRPr="00FD6A25">
        <w:rPr>
          <w:lang w:val="en-IN"/>
        </w:rPr>
        <w:t>Summatives</w:t>
      </w:r>
      <w:proofErr w:type="spellEnd"/>
      <w:r w:rsidRPr="00FD6A25">
        <w:rPr>
          <w:lang w:val="en-IN"/>
        </w:rPr>
        <w:t>.</w:t>
      </w:r>
    </w:p>
    <w:p w14:paraId="0FC29B0C" w14:textId="77777777" w:rsidR="00FD6A25" w:rsidRPr="00FD6A25" w:rsidRDefault="00000000" w:rsidP="00FD6A25">
      <w:pPr>
        <w:rPr>
          <w:lang w:val="en-IN"/>
        </w:rPr>
      </w:pPr>
      <w:r>
        <w:rPr>
          <w:lang w:val="en-IN"/>
        </w:rPr>
        <w:pict w14:anchorId="61C8CEF9">
          <v:rect id="_x0000_i1053" style="width:0;height:0" o:hralign="center" o:hrstd="t" o:hr="t" fillcolor="#a0a0a0" stroked="f"/>
        </w:pict>
      </w:r>
    </w:p>
    <w:p w14:paraId="37C2C28C" w14:textId="77777777" w:rsidR="00FD6A25" w:rsidRPr="00FD6A25" w:rsidRDefault="00FD6A25" w:rsidP="00FD6A25">
      <w:pPr>
        <w:rPr>
          <w:b/>
          <w:bCs/>
          <w:lang w:val="en-IN"/>
        </w:rPr>
      </w:pPr>
      <w:r w:rsidRPr="00FD6A25">
        <w:rPr>
          <w:b/>
          <w:bCs/>
          <w:lang w:val="en-IN"/>
        </w:rPr>
        <w:t>English (Total 50 Marks)</w:t>
      </w:r>
    </w:p>
    <w:p w14:paraId="45AE4EA0" w14:textId="77777777" w:rsidR="00FD6A25" w:rsidRPr="00FD6A25" w:rsidRDefault="00FD6A25" w:rsidP="00FD6A25">
      <w:pPr>
        <w:numPr>
          <w:ilvl w:val="0"/>
          <w:numId w:val="65"/>
        </w:numPr>
        <w:rPr>
          <w:lang w:val="en-IN"/>
        </w:rPr>
      </w:pPr>
      <w:r w:rsidRPr="00FD6A25">
        <w:rPr>
          <w:b/>
          <w:bCs/>
          <w:lang w:val="en-IN"/>
        </w:rPr>
        <w:t>1st Summative</w:t>
      </w:r>
      <w:r w:rsidRPr="00FD6A25">
        <w:rPr>
          <w:lang w:val="en-IN"/>
        </w:rPr>
        <w:t>:</w:t>
      </w:r>
    </w:p>
    <w:p w14:paraId="4B0B1AD4" w14:textId="77777777" w:rsidR="00FD6A25" w:rsidRPr="00FD6A25" w:rsidRDefault="00FD6A25" w:rsidP="00FD6A25">
      <w:pPr>
        <w:numPr>
          <w:ilvl w:val="1"/>
          <w:numId w:val="65"/>
        </w:numPr>
        <w:rPr>
          <w:lang w:val="en-IN"/>
        </w:rPr>
      </w:pPr>
      <w:r w:rsidRPr="00FD6A25">
        <w:rPr>
          <w:b/>
          <w:bCs/>
          <w:lang w:val="en-IN"/>
        </w:rPr>
        <w:t>Lessons</w:t>
      </w:r>
      <w:r w:rsidRPr="00FD6A25">
        <w:rPr>
          <w:lang w:val="en-IN"/>
        </w:rPr>
        <w:t>: 1-5</w:t>
      </w:r>
    </w:p>
    <w:p w14:paraId="04111488" w14:textId="77777777" w:rsidR="00FD6A25" w:rsidRPr="00FD6A25" w:rsidRDefault="00FD6A25" w:rsidP="00FD6A25">
      <w:pPr>
        <w:numPr>
          <w:ilvl w:val="1"/>
          <w:numId w:val="65"/>
        </w:numPr>
        <w:rPr>
          <w:lang w:val="en-IN"/>
        </w:rPr>
      </w:pPr>
      <w:r w:rsidRPr="00FD6A25">
        <w:rPr>
          <w:b/>
          <w:bCs/>
          <w:lang w:val="en-IN"/>
        </w:rPr>
        <w:t>Writing</w:t>
      </w:r>
      <w:r w:rsidRPr="00FD6A25">
        <w:rPr>
          <w:lang w:val="en-IN"/>
        </w:rPr>
        <w:t>: Paragraph, Letter, Process Writing</w:t>
      </w:r>
    </w:p>
    <w:p w14:paraId="1E4D4CE5" w14:textId="77777777" w:rsidR="00FD6A25" w:rsidRPr="00FD6A25" w:rsidRDefault="00FD6A25" w:rsidP="00FD6A25">
      <w:pPr>
        <w:numPr>
          <w:ilvl w:val="1"/>
          <w:numId w:val="65"/>
        </w:numPr>
        <w:rPr>
          <w:lang w:val="en-IN"/>
        </w:rPr>
      </w:pPr>
      <w:r w:rsidRPr="00FD6A25">
        <w:rPr>
          <w:b/>
          <w:bCs/>
          <w:lang w:val="en-IN"/>
        </w:rPr>
        <w:t>Grammar</w:t>
      </w:r>
      <w:r w:rsidRPr="00FD6A25">
        <w:rPr>
          <w:lang w:val="en-IN"/>
        </w:rPr>
        <w:t>: Parts of speech, Tenses, Sentence formation</w:t>
      </w:r>
    </w:p>
    <w:p w14:paraId="168BBC78" w14:textId="77777777" w:rsidR="00FD6A25" w:rsidRPr="00FD6A25" w:rsidRDefault="00FD6A25" w:rsidP="00FD6A25">
      <w:pPr>
        <w:numPr>
          <w:ilvl w:val="0"/>
          <w:numId w:val="65"/>
        </w:numPr>
        <w:rPr>
          <w:lang w:val="en-IN"/>
        </w:rPr>
      </w:pPr>
      <w:r w:rsidRPr="00FD6A25">
        <w:rPr>
          <w:b/>
          <w:bCs/>
          <w:lang w:val="en-IN"/>
        </w:rPr>
        <w:t>2nd Summative</w:t>
      </w:r>
      <w:r w:rsidRPr="00FD6A25">
        <w:rPr>
          <w:lang w:val="en-IN"/>
        </w:rPr>
        <w:t>:</w:t>
      </w:r>
    </w:p>
    <w:p w14:paraId="09CA01D1" w14:textId="77777777" w:rsidR="00FD6A25" w:rsidRPr="00FD6A25" w:rsidRDefault="00FD6A25" w:rsidP="00FD6A25">
      <w:pPr>
        <w:numPr>
          <w:ilvl w:val="1"/>
          <w:numId w:val="65"/>
        </w:numPr>
        <w:rPr>
          <w:lang w:val="en-IN"/>
        </w:rPr>
      </w:pPr>
      <w:r w:rsidRPr="00FD6A25">
        <w:rPr>
          <w:b/>
          <w:bCs/>
          <w:lang w:val="en-IN"/>
        </w:rPr>
        <w:t>Lessons</w:t>
      </w:r>
      <w:r w:rsidRPr="00FD6A25">
        <w:rPr>
          <w:lang w:val="en-IN"/>
        </w:rPr>
        <w:t>: 6-10</w:t>
      </w:r>
    </w:p>
    <w:p w14:paraId="25B46793" w14:textId="77777777" w:rsidR="00FD6A25" w:rsidRPr="00FD6A25" w:rsidRDefault="00FD6A25" w:rsidP="00FD6A25">
      <w:pPr>
        <w:numPr>
          <w:ilvl w:val="1"/>
          <w:numId w:val="65"/>
        </w:numPr>
        <w:rPr>
          <w:lang w:val="en-IN"/>
        </w:rPr>
      </w:pPr>
      <w:r w:rsidRPr="00FD6A25">
        <w:rPr>
          <w:b/>
          <w:bCs/>
          <w:lang w:val="en-IN"/>
        </w:rPr>
        <w:t>Writing</w:t>
      </w:r>
      <w:r w:rsidRPr="00FD6A25">
        <w:rPr>
          <w:lang w:val="en-IN"/>
        </w:rPr>
        <w:t>: Story, Summary, Dialogue Writing</w:t>
      </w:r>
    </w:p>
    <w:p w14:paraId="14F6322B" w14:textId="77777777" w:rsidR="00FD6A25" w:rsidRPr="00FD6A25" w:rsidRDefault="00FD6A25" w:rsidP="00FD6A25">
      <w:pPr>
        <w:numPr>
          <w:ilvl w:val="1"/>
          <w:numId w:val="65"/>
        </w:numPr>
        <w:rPr>
          <w:lang w:val="en-IN"/>
        </w:rPr>
      </w:pPr>
      <w:r w:rsidRPr="00FD6A25">
        <w:rPr>
          <w:b/>
          <w:bCs/>
          <w:lang w:val="en-IN"/>
        </w:rPr>
        <w:t>Grammar</w:t>
      </w:r>
      <w:r w:rsidRPr="00FD6A25">
        <w:rPr>
          <w:lang w:val="en-IN"/>
        </w:rPr>
        <w:t>: Active/Passive voice, Reported speech, Direct/Indirect speech</w:t>
      </w:r>
    </w:p>
    <w:p w14:paraId="43EF6533" w14:textId="77777777" w:rsidR="00FD6A25" w:rsidRPr="00FD6A25" w:rsidRDefault="00FD6A25" w:rsidP="00FD6A25">
      <w:pPr>
        <w:numPr>
          <w:ilvl w:val="0"/>
          <w:numId w:val="65"/>
        </w:numPr>
        <w:rPr>
          <w:lang w:val="en-IN"/>
        </w:rPr>
      </w:pPr>
      <w:r w:rsidRPr="00FD6A25">
        <w:rPr>
          <w:b/>
          <w:bCs/>
          <w:lang w:val="en-IN"/>
        </w:rPr>
        <w:t>3rd Summative</w:t>
      </w:r>
      <w:r w:rsidRPr="00FD6A25">
        <w:rPr>
          <w:lang w:val="en-IN"/>
        </w:rPr>
        <w:t>:</w:t>
      </w:r>
    </w:p>
    <w:p w14:paraId="520A3D9A" w14:textId="77777777" w:rsidR="00FD6A25" w:rsidRPr="00FD6A25" w:rsidRDefault="00FD6A25" w:rsidP="00FD6A25">
      <w:pPr>
        <w:numPr>
          <w:ilvl w:val="1"/>
          <w:numId w:val="65"/>
        </w:numPr>
        <w:rPr>
          <w:lang w:val="en-IN"/>
        </w:rPr>
      </w:pPr>
      <w:r w:rsidRPr="00FD6A25">
        <w:rPr>
          <w:b/>
          <w:bCs/>
          <w:lang w:val="en-IN"/>
        </w:rPr>
        <w:t>Lessons</w:t>
      </w:r>
      <w:r w:rsidRPr="00FD6A25">
        <w:rPr>
          <w:lang w:val="en-IN"/>
        </w:rPr>
        <w:t>: 11-13</w:t>
      </w:r>
    </w:p>
    <w:p w14:paraId="6DEA223F" w14:textId="77777777" w:rsidR="00FD6A25" w:rsidRPr="00FD6A25" w:rsidRDefault="00FD6A25" w:rsidP="00FD6A25">
      <w:pPr>
        <w:numPr>
          <w:ilvl w:val="1"/>
          <w:numId w:val="65"/>
        </w:numPr>
        <w:rPr>
          <w:lang w:val="en-IN"/>
        </w:rPr>
      </w:pPr>
      <w:r w:rsidRPr="00FD6A25">
        <w:rPr>
          <w:b/>
          <w:bCs/>
          <w:lang w:val="en-IN"/>
        </w:rPr>
        <w:t>Writing</w:t>
      </w:r>
      <w:r w:rsidRPr="00FD6A25">
        <w:rPr>
          <w:lang w:val="en-IN"/>
        </w:rPr>
        <w:t xml:space="preserve">: Diary, Writing activities from </w:t>
      </w:r>
      <w:proofErr w:type="spellStart"/>
      <w:r w:rsidRPr="00FD6A25">
        <w:rPr>
          <w:lang w:val="en-IN"/>
        </w:rPr>
        <w:t>Summatives</w:t>
      </w:r>
      <w:proofErr w:type="spellEnd"/>
      <w:r w:rsidRPr="00FD6A25">
        <w:rPr>
          <w:lang w:val="en-IN"/>
        </w:rPr>
        <w:t xml:space="preserve"> 1 &amp; 2</w:t>
      </w:r>
    </w:p>
    <w:p w14:paraId="4A30BAE7" w14:textId="77777777" w:rsidR="00FD6A25" w:rsidRPr="00FD6A25" w:rsidRDefault="00FD6A25" w:rsidP="00FD6A25">
      <w:pPr>
        <w:numPr>
          <w:ilvl w:val="1"/>
          <w:numId w:val="65"/>
        </w:numPr>
        <w:rPr>
          <w:lang w:val="en-IN"/>
        </w:rPr>
      </w:pPr>
      <w:r w:rsidRPr="00FD6A25">
        <w:rPr>
          <w:b/>
          <w:bCs/>
          <w:lang w:val="en-IN"/>
        </w:rPr>
        <w:t>Grammar</w:t>
      </w:r>
      <w:r w:rsidRPr="00FD6A25">
        <w:rPr>
          <w:lang w:val="en-IN"/>
        </w:rPr>
        <w:t>: Parts of speech, Sentence formation, Writing summaries and stories</w:t>
      </w:r>
    </w:p>
    <w:p w14:paraId="4A7F1F09" w14:textId="77777777" w:rsidR="00FD6A25" w:rsidRPr="00FD6A25" w:rsidRDefault="00000000" w:rsidP="00FD6A25">
      <w:pPr>
        <w:rPr>
          <w:lang w:val="en-IN"/>
        </w:rPr>
      </w:pPr>
      <w:r>
        <w:rPr>
          <w:lang w:val="en-IN"/>
        </w:rPr>
        <w:pict w14:anchorId="6FB90683">
          <v:rect id="_x0000_i1054" style="width:0;height:0" o:hralign="center" o:hrstd="t" o:hr="t" fillcolor="#a0a0a0" stroked="f"/>
        </w:pict>
      </w:r>
    </w:p>
    <w:p w14:paraId="09D6846C" w14:textId="77777777" w:rsidR="00FD6A25" w:rsidRPr="00FD6A25" w:rsidRDefault="00FD6A25" w:rsidP="00FD6A25">
      <w:pPr>
        <w:rPr>
          <w:b/>
          <w:bCs/>
          <w:lang w:val="en-IN"/>
        </w:rPr>
      </w:pPr>
      <w:r w:rsidRPr="00FD6A25">
        <w:rPr>
          <w:b/>
          <w:bCs/>
          <w:lang w:val="en-IN"/>
        </w:rPr>
        <w:t>Physical Science (Total 50 Marks)</w:t>
      </w:r>
    </w:p>
    <w:p w14:paraId="05A2E925" w14:textId="77777777" w:rsidR="00FD6A25" w:rsidRPr="00FD6A25" w:rsidRDefault="00FD6A25" w:rsidP="00FD6A25">
      <w:pPr>
        <w:numPr>
          <w:ilvl w:val="0"/>
          <w:numId w:val="66"/>
        </w:numPr>
        <w:rPr>
          <w:lang w:val="en-IN"/>
        </w:rPr>
      </w:pPr>
      <w:r w:rsidRPr="00FD6A25">
        <w:rPr>
          <w:b/>
          <w:bCs/>
          <w:lang w:val="en-IN"/>
        </w:rPr>
        <w:t>1st Summative</w:t>
      </w:r>
      <w:r w:rsidRPr="00FD6A25">
        <w:rPr>
          <w:lang w:val="en-IN"/>
        </w:rPr>
        <w:t>:</w:t>
      </w:r>
    </w:p>
    <w:p w14:paraId="55D6F5F9" w14:textId="77777777" w:rsidR="00FD6A25" w:rsidRPr="00FD6A25" w:rsidRDefault="00FD6A25" w:rsidP="00FD6A25">
      <w:pPr>
        <w:numPr>
          <w:ilvl w:val="1"/>
          <w:numId w:val="66"/>
        </w:numPr>
        <w:rPr>
          <w:lang w:val="en-IN"/>
        </w:rPr>
      </w:pPr>
      <w:r w:rsidRPr="00FD6A25">
        <w:rPr>
          <w:lang w:val="en-IN"/>
        </w:rPr>
        <w:t>Topics: Force, Pressure</w:t>
      </w:r>
    </w:p>
    <w:p w14:paraId="32A740E0" w14:textId="77777777" w:rsidR="00FD6A25" w:rsidRPr="00FD6A25" w:rsidRDefault="00FD6A25" w:rsidP="00FD6A25">
      <w:pPr>
        <w:numPr>
          <w:ilvl w:val="0"/>
          <w:numId w:val="66"/>
        </w:numPr>
        <w:rPr>
          <w:lang w:val="en-IN"/>
        </w:rPr>
      </w:pPr>
      <w:r w:rsidRPr="00FD6A25">
        <w:rPr>
          <w:b/>
          <w:bCs/>
          <w:lang w:val="en-IN"/>
        </w:rPr>
        <w:t>2nd Summative</w:t>
      </w:r>
      <w:r w:rsidRPr="00FD6A25">
        <w:rPr>
          <w:lang w:val="en-IN"/>
        </w:rPr>
        <w:t>:</w:t>
      </w:r>
    </w:p>
    <w:p w14:paraId="5570AF09" w14:textId="77777777" w:rsidR="00FD6A25" w:rsidRPr="00FD6A25" w:rsidRDefault="00FD6A25" w:rsidP="00FD6A25">
      <w:pPr>
        <w:numPr>
          <w:ilvl w:val="1"/>
          <w:numId w:val="66"/>
        </w:numPr>
        <w:rPr>
          <w:lang w:val="en-IN"/>
        </w:rPr>
      </w:pPr>
      <w:r w:rsidRPr="00FD6A25">
        <w:rPr>
          <w:lang w:val="en-IN"/>
        </w:rPr>
        <w:t>Topics: Heat, Light</w:t>
      </w:r>
    </w:p>
    <w:p w14:paraId="5EF7C80E" w14:textId="77777777" w:rsidR="00FD6A25" w:rsidRPr="00FD6A25" w:rsidRDefault="00FD6A25" w:rsidP="00FD6A25">
      <w:pPr>
        <w:numPr>
          <w:ilvl w:val="0"/>
          <w:numId w:val="66"/>
        </w:numPr>
        <w:rPr>
          <w:lang w:val="en-IN"/>
        </w:rPr>
      </w:pPr>
      <w:r w:rsidRPr="00FD6A25">
        <w:rPr>
          <w:b/>
          <w:bCs/>
          <w:lang w:val="en-IN"/>
        </w:rPr>
        <w:t>3rd Summative</w:t>
      </w:r>
      <w:r w:rsidRPr="00FD6A25">
        <w:rPr>
          <w:lang w:val="en-IN"/>
        </w:rPr>
        <w:t>:</w:t>
      </w:r>
    </w:p>
    <w:p w14:paraId="62C2AE7B" w14:textId="77777777" w:rsidR="00FD6A25" w:rsidRPr="00FD6A25" w:rsidRDefault="00FD6A25" w:rsidP="00FD6A25">
      <w:pPr>
        <w:numPr>
          <w:ilvl w:val="1"/>
          <w:numId w:val="66"/>
        </w:numPr>
        <w:rPr>
          <w:lang w:val="en-IN"/>
        </w:rPr>
      </w:pPr>
      <w:r w:rsidRPr="00FD6A25">
        <w:rPr>
          <w:lang w:val="en-IN"/>
        </w:rPr>
        <w:t>Full Syllabus: Force, Heat, Light, Matter, Chemical Reactions, Electric Effects</w:t>
      </w:r>
    </w:p>
    <w:p w14:paraId="61AC8604" w14:textId="77777777" w:rsidR="00FD6A25" w:rsidRPr="00FD6A25" w:rsidRDefault="00000000" w:rsidP="00FD6A25">
      <w:pPr>
        <w:rPr>
          <w:lang w:val="en-IN"/>
        </w:rPr>
      </w:pPr>
      <w:r>
        <w:rPr>
          <w:lang w:val="en-IN"/>
        </w:rPr>
        <w:pict w14:anchorId="283BCA8D">
          <v:rect id="_x0000_i1055" style="width:0;height:0" o:hralign="center" o:hrstd="t" o:hr="t" fillcolor="#a0a0a0" stroked="f"/>
        </w:pict>
      </w:r>
    </w:p>
    <w:p w14:paraId="329E1F6C" w14:textId="77777777" w:rsidR="00FD6A25" w:rsidRPr="00FD6A25" w:rsidRDefault="00FD6A25" w:rsidP="00FD6A25">
      <w:pPr>
        <w:rPr>
          <w:b/>
          <w:bCs/>
          <w:lang w:val="en-IN"/>
        </w:rPr>
      </w:pPr>
      <w:r w:rsidRPr="00FD6A25">
        <w:rPr>
          <w:b/>
          <w:bCs/>
          <w:lang w:val="en-IN"/>
        </w:rPr>
        <w:lastRenderedPageBreak/>
        <w:t>Mathematics (Total 50 Marks)</w:t>
      </w:r>
    </w:p>
    <w:p w14:paraId="77282F26" w14:textId="77777777" w:rsidR="00FD6A25" w:rsidRPr="00FD6A25" w:rsidRDefault="00FD6A25" w:rsidP="00FD6A25">
      <w:pPr>
        <w:numPr>
          <w:ilvl w:val="0"/>
          <w:numId w:val="67"/>
        </w:numPr>
        <w:rPr>
          <w:lang w:val="en-IN"/>
        </w:rPr>
      </w:pPr>
      <w:r w:rsidRPr="00FD6A25">
        <w:rPr>
          <w:b/>
          <w:bCs/>
          <w:lang w:val="en-IN"/>
        </w:rPr>
        <w:t>1st Summative</w:t>
      </w:r>
      <w:r w:rsidRPr="00FD6A25">
        <w:rPr>
          <w:lang w:val="en-IN"/>
        </w:rPr>
        <w:t>:</w:t>
      </w:r>
    </w:p>
    <w:p w14:paraId="5BA5B87E" w14:textId="77777777" w:rsidR="00FD6A25" w:rsidRPr="00FD6A25" w:rsidRDefault="00FD6A25" w:rsidP="00FD6A25">
      <w:pPr>
        <w:numPr>
          <w:ilvl w:val="1"/>
          <w:numId w:val="67"/>
        </w:numPr>
        <w:rPr>
          <w:lang w:val="en-IN"/>
        </w:rPr>
      </w:pPr>
      <w:r w:rsidRPr="00FD6A25">
        <w:rPr>
          <w:lang w:val="en-IN"/>
        </w:rPr>
        <w:t>Topics: Arithmetic Progression, Numbers, Trigonometry</w:t>
      </w:r>
    </w:p>
    <w:p w14:paraId="7FA3A4FE" w14:textId="77777777" w:rsidR="00FD6A25" w:rsidRPr="00FD6A25" w:rsidRDefault="00FD6A25" w:rsidP="00FD6A25">
      <w:pPr>
        <w:numPr>
          <w:ilvl w:val="0"/>
          <w:numId w:val="67"/>
        </w:numPr>
        <w:rPr>
          <w:lang w:val="en-IN"/>
        </w:rPr>
      </w:pPr>
      <w:r w:rsidRPr="00FD6A25">
        <w:rPr>
          <w:b/>
          <w:bCs/>
          <w:lang w:val="en-IN"/>
        </w:rPr>
        <w:t>2nd Summative</w:t>
      </w:r>
      <w:r w:rsidRPr="00FD6A25">
        <w:rPr>
          <w:lang w:val="en-IN"/>
        </w:rPr>
        <w:t>:</w:t>
      </w:r>
    </w:p>
    <w:p w14:paraId="43FDA1B4" w14:textId="77777777" w:rsidR="00FD6A25" w:rsidRPr="00FD6A25" w:rsidRDefault="00FD6A25" w:rsidP="00FD6A25">
      <w:pPr>
        <w:numPr>
          <w:ilvl w:val="1"/>
          <w:numId w:val="67"/>
        </w:numPr>
        <w:rPr>
          <w:lang w:val="en-IN"/>
        </w:rPr>
      </w:pPr>
      <w:r w:rsidRPr="00FD6A25">
        <w:rPr>
          <w:lang w:val="en-IN"/>
        </w:rPr>
        <w:t>Topics: Geometry, Algebra</w:t>
      </w:r>
    </w:p>
    <w:p w14:paraId="743152ED" w14:textId="77777777" w:rsidR="00FD6A25" w:rsidRPr="00FD6A25" w:rsidRDefault="00FD6A25" w:rsidP="00FD6A25">
      <w:pPr>
        <w:numPr>
          <w:ilvl w:val="0"/>
          <w:numId w:val="67"/>
        </w:numPr>
        <w:rPr>
          <w:lang w:val="en-IN"/>
        </w:rPr>
      </w:pPr>
      <w:r w:rsidRPr="00FD6A25">
        <w:rPr>
          <w:b/>
          <w:bCs/>
          <w:lang w:val="en-IN"/>
        </w:rPr>
        <w:t>3rd Summative</w:t>
      </w:r>
      <w:r w:rsidRPr="00FD6A25">
        <w:rPr>
          <w:lang w:val="en-IN"/>
        </w:rPr>
        <w:t>:</w:t>
      </w:r>
    </w:p>
    <w:p w14:paraId="23473474" w14:textId="77777777" w:rsidR="00FD6A25" w:rsidRPr="00FD6A25" w:rsidRDefault="00FD6A25" w:rsidP="00FD6A25">
      <w:pPr>
        <w:numPr>
          <w:ilvl w:val="1"/>
          <w:numId w:val="67"/>
        </w:numPr>
        <w:rPr>
          <w:lang w:val="en-IN"/>
        </w:rPr>
      </w:pPr>
      <w:r w:rsidRPr="00FD6A25">
        <w:rPr>
          <w:lang w:val="en-IN"/>
        </w:rPr>
        <w:t>Full Syllabus: Geometry, Algebra, Ratios, Time, and Work problems</w:t>
      </w:r>
    </w:p>
    <w:p w14:paraId="7DB3FE69" w14:textId="77777777" w:rsidR="00FD6A25" w:rsidRPr="00FD6A25" w:rsidRDefault="00000000" w:rsidP="00FD6A25">
      <w:pPr>
        <w:rPr>
          <w:lang w:val="en-IN"/>
        </w:rPr>
      </w:pPr>
      <w:r>
        <w:rPr>
          <w:lang w:val="en-IN"/>
        </w:rPr>
        <w:pict w14:anchorId="18D6398C">
          <v:rect id="_x0000_i1056" style="width:0;height:0" o:hralign="center" o:hrstd="t" o:hr="t" fillcolor="#a0a0a0" stroked="f"/>
        </w:pict>
      </w:r>
    </w:p>
    <w:p w14:paraId="7D33EBCA" w14:textId="77777777" w:rsidR="00FD6A25" w:rsidRPr="00FD6A25" w:rsidRDefault="00FD6A25" w:rsidP="00FD6A25">
      <w:pPr>
        <w:rPr>
          <w:b/>
          <w:bCs/>
          <w:lang w:val="en-IN"/>
        </w:rPr>
      </w:pPr>
      <w:r w:rsidRPr="00FD6A25">
        <w:rPr>
          <w:b/>
          <w:bCs/>
          <w:lang w:val="en-IN"/>
        </w:rPr>
        <w:t>Sanskrit (Total 50 Marks)</w:t>
      </w:r>
    </w:p>
    <w:p w14:paraId="4BE9A915" w14:textId="77777777" w:rsidR="00FD6A25" w:rsidRPr="00FD6A25" w:rsidRDefault="00FD6A25" w:rsidP="00FD6A25">
      <w:pPr>
        <w:numPr>
          <w:ilvl w:val="0"/>
          <w:numId w:val="68"/>
        </w:numPr>
        <w:rPr>
          <w:lang w:val="en-IN"/>
        </w:rPr>
      </w:pPr>
      <w:r w:rsidRPr="00FD6A25">
        <w:rPr>
          <w:b/>
          <w:bCs/>
          <w:lang w:val="en-IN"/>
        </w:rPr>
        <w:t>1st Summative</w:t>
      </w:r>
      <w:r w:rsidRPr="00FD6A25">
        <w:rPr>
          <w:lang w:val="en-IN"/>
        </w:rPr>
        <w:t>:</w:t>
      </w:r>
    </w:p>
    <w:p w14:paraId="5E08587A" w14:textId="77777777" w:rsidR="00FD6A25" w:rsidRPr="00FD6A25" w:rsidRDefault="00FD6A25" w:rsidP="00FD6A25">
      <w:pPr>
        <w:numPr>
          <w:ilvl w:val="1"/>
          <w:numId w:val="68"/>
        </w:numPr>
        <w:rPr>
          <w:lang w:val="en-IN"/>
        </w:rPr>
      </w:pPr>
      <w:r w:rsidRPr="00FD6A25">
        <w:rPr>
          <w:lang w:val="en-IN"/>
        </w:rPr>
        <w:t xml:space="preserve">Topics: Dhatu (Verb forms), </w:t>
      </w:r>
      <w:proofErr w:type="spellStart"/>
      <w:r w:rsidRPr="00FD6A25">
        <w:rPr>
          <w:lang w:val="en-IN"/>
        </w:rPr>
        <w:t>Shabdaroop</w:t>
      </w:r>
      <w:proofErr w:type="spellEnd"/>
      <w:r w:rsidRPr="00FD6A25">
        <w:rPr>
          <w:lang w:val="en-IN"/>
        </w:rPr>
        <w:t xml:space="preserve"> (Word formation)</w:t>
      </w:r>
    </w:p>
    <w:p w14:paraId="013735F6" w14:textId="77777777" w:rsidR="00FD6A25" w:rsidRPr="00FD6A25" w:rsidRDefault="00FD6A25" w:rsidP="00FD6A25">
      <w:pPr>
        <w:numPr>
          <w:ilvl w:val="0"/>
          <w:numId w:val="68"/>
        </w:numPr>
        <w:rPr>
          <w:lang w:val="en-IN"/>
        </w:rPr>
      </w:pPr>
      <w:r w:rsidRPr="00FD6A25">
        <w:rPr>
          <w:b/>
          <w:bCs/>
          <w:lang w:val="en-IN"/>
        </w:rPr>
        <w:t>2nd Summative</w:t>
      </w:r>
      <w:r w:rsidRPr="00FD6A25">
        <w:rPr>
          <w:lang w:val="en-IN"/>
        </w:rPr>
        <w:t>:</w:t>
      </w:r>
    </w:p>
    <w:p w14:paraId="3E1DD896" w14:textId="77777777" w:rsidR="00FD6A25" w:rsidRPr="00FD6A25" w:rsidRDefault="00FD6A25" w:rsidP="00FD6A25">
      <w:pPr>
        <w:numPr>
          <w:ilvl w:val="1"/>
          <w:numId w:val="68"/>
        </w:numPr>
        <w:rPr>
          <w:lang w:val="en-IN"/>
        </w:rPr>
      </w:pPr>
      <w:r w:rsidRPr="00FD6A25">
        <w:rPr>
          <w:lang w:val="en-IN"/>
        </w:rPr>
        <w:t>Topics: Grammar and Vocabulary exercises</w:t>
      </w:r>
    </w:p>
    <w:p w14:paraId="1A0AD181" w14:textId="77777777" w:rsidR="00FD6A25" w:rsidRPr="00FD6A25" w:rsidRDefault="00FD6A25" w:rsidP="00FD6A25">
      <w:pPr>
        <w:numPr>
          <w:ilvl w:val="0"/>
          <w:numId w:val="68"/>
        </w:numPr>
        <w:rPr>
          <w:lang w:val="en-IN"/>
        </w:rPr>
      </w:pPr>
      <w:r w:rsidRPr="00FD6A25">
        <w:rPr>
          <w:b/>
          <w:bCs/>
          <w:lang w:val="en-IN"/>
        </w:rPr>
        <w:t>3rd Summative</w:t>
      </w:r>
      <w:r w:rsidRPr="00FD6A25">
        <w:rPr>
          <w:lang w:val="en-IN"/>
        </w:rPr>
        <w:t>:</w:t>
      </w:r>
    </w:p>
    <w:p w14:paraId="2C140D18" w14:textId="77777777" w:rsidR="00FD6A25" w:rsidRPr="00FD6A25" w:rsidRDefault="00FD6A25" w:rsidP="00FD6A25">
      <w:pPr>
        <w:numPr>
          <w:ilvl w:val="1"/>
          <w:numId w:val="68"/>
        </w:numPr>
        <w:rPr>
          <w:lang w:val="en-IN"/>
        </w:rPr>
      </w:pPr>
      <w:r w:rsidRPr="00FD6A25">
        <w:rPr>
          <w:lang w:val="en-IN"/>
        </w:rPr>
        <w:t xml:space="preserve">Full Syllabus: </w:t>
      </w:r>
      <w:proofErr w:type="spellStart"/>
      <w:r w:rsidRPr="00FD6A25">
        <w:rPr>
          <w:lang w:val="en-IN"/>
        </w:rPr>
        <w:t>Shabdaroop</w:t>
      </w:r>
      <w:proofErr w:type="spellEnd"/>
      <w:r w:rsidRPr="00FD6A25">
        <w:rPr>
          <w:lang w:val="en-IN"/>
        </w:rPr>
        <w:t xml:space="preserve">, Dhatu, Karak, </w:t>
      </w:r>
      <w:proofErr w:type="spellStart"/>
      <w:r w:rsidRPr="00FD6A25">
        <w:rPr>
          <w:lang w:val="en-IN"/>
        </w:rPr>
        <w:t>Vibhakti</w:t>
      </w:r>
      <w:proofErr w:type="spellEnd"/>
    </w:p>
    <w:p w14:paraId="18471349" w14:textId="77777777" w:rsidR="00FD6A25" w:rsidRPr="00FD6A25" w:rsidRDefault="00000000" w:rsidP="00FD6A25">
      <w:pPr>
        <w:rPr>
          <w:lang w:val="en-IN"/>
        </w:rPr>
      </w:pPr>
      <w:r>
        <w:rPr>
          <w:lang w:val="en-IN"/>
        </w:rPr>
        <w:pict w14:anchorId="6D6A7DC8">
          <v:rect id="_x0000_i1057" style="width:0;height:0" o:hralign="center" o:hrstd="t" o:hr="t" fillcolor="#a0a0a0" stroked="f"/>
        </w:pict>
      </w:r>
    </w:p>
    <w:p w14:paraId="79BB8885" w14:textId="77777777" w:rsidR="00FD6A25" w:rsidRPr="00FD6A25" w:rsidRDefault="00FD6A25" w:rsidP="00FD6A25">
      <w:pPr>
        <w:rPr>
          <w:b/>
          <w:bCs/>
          <w:lang w:val="en-IN"/>
        </w:rPr>
      </w:pPr>
      <w:r w:rsidRPr="00FD6A25">
        <w:rPr>
          <w:b/>
          <w:bCs/>
          <w:lang w:val="en-IN"/>
        </w:rPr>
        <w:t>History (Total 50 Marks)</w:t>
      </w:r>
    </w:p>
    <w:p w14:paraId="2A714E94" w14:textId="77777777" w:rsidR="00FD6A25" w:rsidRPr="00FD6A25" w:rsidRDefault="00FD6A25" w:rsidP="00FD6A25">
      <w:pPr>
        <w:numPr>
          <w:ilvl w:val="0"/>
          <w:numId w:val="69"/>
        </w:numPr>
        <w:rPr>
          <w:lang w:val="en-IN"/>
        </w:rPr>
      </w:pPr>
      <w:r w:rsidRPr="00FD6A25">
        <w:rPr>
          <w:b/>
          <w:bCs/>
          <w:lang w:val="en-IN"/>
        </w:rPr>
        <w:t>1st Summative</w:t>
      </w:r>
      <w:r w:rsidRPr="00FD6A25">
        <w:rPr>
          <w:lang w:val="en-IN"/>
        </w:rPr>
        <w:t>:</w:t>
      </w:r>
    </w:p>
    <w:p w14:paraId="57E04BC5" w14:textId="77777777" w:rsidR="00FD6A25" w:rsidRPr="00FD6A25" w:rsidRDefault="00FD6A25" w:rsidP="00FD6A25">
      <w:pPr>
        <w:numPr>
          <w:ilvl w:val="1"/>
          <w:numId w:val="69"/>
        </w:numPr>
        <w:rPr>
          <w:lang w:val="en-IN"/>
        </w:rPr>
      </w:pPr>
      <w:r w:rsidRPr="00FD6A25">
        <w:rPr>
          <w:lang w:val="en-IN"/>
        </w:rPr>
        <w:t>Topics: Chapter 2, 3, 4</w:t>
      </w:r>
    </w:p>
    <w:p w14:paraId="52C7B3C2" w14:textId="77777777" w:rsidR="00FD6A25" w:rsidRPr="00FD6A25" w:rsidRDefault="00FD6A25" w:rsidP="00FD6A25">
      <w:pPr>
        <w:numPr>
          <w:ilvl w:val="0"/>
          <w:numId w:val="69"/>
        </w:numPr>
        <w:rPr>
          <w:lang w:val="en-IN"/>
        </w:rPr>
      </w:pPr>
      <w:r w:rsidRPr="00FD6A25">
        <w:rPr>
          <w:b/>
          <w:bCs/>
          <w:lang w:val="en-IN"/>
        </w:rPr>
        <w:t>2nd Summative</w:t>
      </w:r>
      <w:r w:rsidRPr="00FD6A25">
        <w:rPr>
          <w:lang w:val="en-IN"/>
        </w:rPr>
        <w:t>:</w:t>
      </w:r>
    </w:p>
    <w:p w14:paraId="52480898" w14:textId="77777777" w:rsidR="00FD6A25" w:rsidRPr="00FD6A25" w:rsidRDefault="00FD6A25" w:rsidP="00FD6A25">
      <w:pPr>
        <w:numPr>
          <w:ilvl w:val="1"/>
          <w:numId w:val="69"/>
        </w:numPr>
        <w:rPr>
          <w:lang w:val="en-IN"/>
        </w:rPr>
      </w:pPr>
      <w:r w:rsidRPr="00FD6A25">
        <w:rPr>
          <w:lang w:val="en-IN"/>
        </w:rPr>
        <w:t>Topics: Chapter 5, 6, 7</w:t>
      </w:r>
    </w:p>
    <w:p w14:paraId="307E975F" w14:textId="77777777" w:rsidR="00FD6A25" w:rsidRPr="00FD6A25" w:rsidRDefault="00FD6A25" w:rsidP="00FD6A25">
      <w:pPr>
        <w:numPr>
          <w:ilvl w:val="0"/>
          <w:numId w:val="69"/>
        </w:numPr>
        <w:rPr>
          <w:lang w:val="en-IN"/>
        </w:rPr>
      </w:pPr>
      <w:r w:rsidRPr="00FD6A25">
        <w:rPr>
          <w:b/>
          <w:bCs/>
          <w:lang w:val="en-IN"/>
        </w:rPr>
        <w:t>3rd Summative</w:t>
      </w:r>
      <w:r w:rsidRPr="00FD6A25">
        <w:rPr>
          <w:lang w:val="en-IN"/>
        </w:rPr>
        <w:t>:</w:t>
      </w:r>
    </w:p>
    <w:p w14:paraId="0381DD6D" w14:textId="77777777" w:rsidR="00FD6A25" w:rsidRPr="00FD6A25" w:rsidRDefault="00FD6A25" w:rsidP="00FD6A25">
      <w:pPr>
        <w:numPr>
          <w:ilvl w:val="1"/>
          <w:numId w:val="69"/>
        </w:numPr>
        <w:rPr>
          <w:lang w:val="en-IN"/>
        </w:rPr>
      </w:pPr>
      <w:r w:rsidRPr="00FD6A25">
        <w:rPr>
          <w:lang w:val="en-IN"/>
        </w:rPr>
        <w:t xml:space="preserve">Full Syllabus: All chapters covered, including </w:t>
      </w:r>
      <w:proofErr w:type="spellStart"/>
      <w:r w:rsidRPr="00FD6A25">
        <w:rPr>
          <w:lang w:val="en-IN"/>
        </w:rPr>
        <w:t>Summatives</w:t>
      </w:r>
      <w:proofErr w:type="spellEnd"/>
      <w:r w:rsidRPr="00FD6A25">
        <w:rPr>
          <w:lang w:val="en-IN"/>
        </w:rPr>
        <w:t xml:space="preserve"> 1 and 2.</w:t>
      </w:r>
    </w:p>
    <w:p w14:paraId="28183DC5" w14:textId="77777777" w:rsidR="00FD6A25" w:rsidRPr="00FD6A25" w:rsidRDefault="00000000" w:rsidP="00FD6A25">
      <w:pPr>
        <w:rPr>
          <w:lang w:val="en-IN"/>
        </w:rPr>
      </w:pPr>
      <w:r>
        <w:rPr>
          <w:lang w:val="en-IN"/>
        </w:rPr>
        <w:pict w14:anchorId="29685E44">
          <v:rect id="_x0000_i1058" style="width:0;height:0" o:hralign="center" o:hrstd="t" o:hr="t" fillcolor="#a0a0a0" stroked="f"/>
        </w:pict>
      </w:r>
    </w:p>
    <w:p w14:paraId="4506779F" w14:textId="77777777" w:rsidR="00FD6A25" w:rsidRPr="00FD6A25" w:rsidRDefault="00FD6A25" w:rsidP="00FD6A25">
      <w:pPr>
        <w:rPr>
          <w:b/>
          <w:bCs/>
          <w:lang w:val="en-IN"/>
        </w:rPr>
      </w:pPr>
      <w:r w:rsidRPr="00FD6A25">
        <w:rPr>
          <w:b/>
          <w:bCs/>
          <w:lang w:val="en-IN"/>
        </w:rPr>
        <w:t>Geography (Total 50 Marks)</w:t>
      </w:r>
    </w:p>
    <w:p w14:paraId="2427EC6D" w14:textId="77777777" w:rsidR="00FD6A25" w:rsidRPr="00FD6A25" w:rsidRDefault="00FD6A25" w:rsidP="00FD6A25">
      <w:pPr>
        <w:numPr>
          <w:ilvl w:val="0"/>
          <w:numId w:val="70"/>
        </w:numPr>
        <w:rPr>
          <w:lang w:val="en-IN"/>
        </w:rPr>
      </w:pPr>
      <w:r w:rsidRPr="00FD6A25">
        <w:rPr>
          <w:b/>
          <w:bCs/>
          <w:lang w:val="en-IN"/>
        </w:rPr>
        <w:t>1st Summative</w:t>
      </w:r>
      <w:r w:rsidRPr="00FD6A25">
        <w:rPr>
          <w:lang w:val="en-IN"/>
        </w:rPr>
        <w:t>:</w:t>
      </w:r>
    </w:p>
    <w:p w14:paraId="2AA5C706" w14:textId="77777777" w:rsidR="00FD6A25" w:rsidRPr="00FD6A25" w:rsidRDefault="00FD6A25" w:rsidP="00FD6A25">
      <w:pPr>
        <w:numPr>
          <w:ilvl w:val="1"/>
          <w:numId w:val="70"/>
        </w:numPr>
        <w:rPr>
          <w:lang w:val="en-IN"/>
        </w:rPr>
      </w:pPr>
      <w:r w:rsidRPr="00FD6A25">
        <w:rPr>
          <w:lang w:val="en-IN"/>
        </w:rPr>
        <w:lastRenderedPageBreak/>
        <w:t>Topics: Earth’s structure, Earth’s Atmosphere</w:t>
      </w:r>
    </w:p>
    <w:p w14:paraId="34D0F836" w14:textId="77777777" w:rsidR="00FD6A25" w:rsidRPr="00FD6A25" w:rsidRDefault="00FD6A25" w:rsidP="00FD6A25">
      <w:pPr>
        <w:numPr>
          <w:ilvl w:val="0"/>
          <w:numId w:val="70"/>
        </w:numPr>
        <w:rPr>
          <w:lang w:val="en-IN"/>
        </w:rPr>
      </w:pPr>
      <w:r w:rsidRPr="00FD6A25">
        <w:rPr>
          <w:b/>
          <w:bCs/>
          <w:lang w:val="en-IN"/>
        </w:rPr>
        <w:t>2nd Summative</w:t>
      </w:r>
      <w:r w:rsidRPr="00FD6A25">
        <w:rPr>
          <w:lang w:val="en-IN"/>
        </w:rPr>
        <w:t>:</w:t>
      </w:r>
    </w:p>
    <w:p w14:paraId="4FCF10F3" w14:textId="77777777" w:rsidR="00FD6A25" w:rsidRPr="00FD6A25" w:rsidRDefault="00FD6A25" w:rsidP="00FD6A25">
      <w:pPr>
        <w:numPr>
          <w:ilvl w:val="1"/>
          <w:numId w:val="70"/>
        </w:numPr>
        <w:rPr>
          <w:lang w:val="en-IN"/>
        </w:rPr>
      </w:pPr>
      <w:r w:rsidRPr="00FD6A25">
        <w:rPr>
          <w:lang w:val="en-IN"/>
        </w:rPr>
        <w:t>Topics: Pressure, Wind, and Water cycles</w:t>
      </w:r>
    </w:p>
    <w:p w14:paraId="55CA123E" w14:textId="77777777" w:rsidR="00FD6A25" w:rsidRPr="00FD6A25" w:rsidRDefault="00FD6A25" w:rsidP="00FD6A25">
      <w:pPr>
        <w:numPr>
          <w:ilvl w:val="0"/>
          <w:numId w:val="70"/>
        </w:numPr>
        <w:rPr>
          <w:lang w:val="en-IN"/>
        </w:rPr>
      </w:pPr>
      <w:r w:rsidRPr="00FD6A25">
        <w:rPr>
          <w:b/>
          <w:bCs/>
          <w:lang w:val="en-IN"/>
        </w:rPr>
        <w:t>3rd Summative</w:t>
      </w:r>
      <w:r w:rsidRPr="00FD6A25">
        <w:rPr>
          <w:lang w:val="en-IN"/>
        </w:rPr>
        <w:t>:</w:t>
      </w:r>
    </w:p>
    <w:p w14:paraId="442AB7CE" w14:textId="77777777" w:rsidR="00FD6A25" w:rsidRPr="00FD6A25" w:rsidRDefault="00FD6A25" w:rsidP="00FD6A25">
      <w:pPr>
        <w:numPr>
          <w:ilvl w:val="1"/>
          <w:numId w:val="70"/>
        </w:numPr>
        <w:rPr>
          <w:lang w:val="en-IN"/>
        </w:rPr>
      </w:pPr>
      <w:r w:rsidRPr="00FD6A25">
        <w:rPr>
          <w:lang w:val="en-IN"/>
        </w:rPr>
        <w:t xml:space="preserve">Full Syllabus: All chapters covered, including </w:t>
      </w:r>
      <w:proofErr w:type="spellStart"/>
      <w:r w:rsidRPr="00FD6A25">
        <w:rPr>
          <w:lang w:val="en-IN"/>
        </w:rPr>
        <w:t>Summatives</w:t>
      </w:r>
      <w:proofErr w:type="spellEnd"/>
      <w:r w:rsidRPr="00FD6A25">
        <w:rPr>
          <w:lang w:val="en-IN"/>
        </w:rPr>
        <w:t xml:space="preserve"> 1 and 2.</w:t>
      </w:r>
    </w:p>
    <w:p w14:paraId="35DA272A" w14:textId="77777777" w:rsidR="00FD6A25" w:rsidRPr="00FD6A25" w:rsidRDefault="00000000" w:rsidP="00FD6A25">
      <w:pPr>
        <w:rPr>
          <w:lang w:val="en-IN"/>
        </w:rPr>
      </w:pPr>
      <w:r>
        <w:rPr>
          <w:lang w:val="en-IN"/>
        </w:rPr>
        <w:pict w14:anchorId="23F50CE1">
          <v:rect id="_x0000_i1059" style="width:0;height:0" o:hralign="center" o:hrstd="t" o:hr="t" fillcolor="#a0a0a0" stroked="f"/>
        </w:pict>
      </w:r>
    </w:p>
    <w:p w14:paraId="0D1D3B1F" w14:textId="77777777" w:rsidR="00FD6A25" w:rsidRPr="00FD6A25" w:rsidRDefault="00FD6A25" w:rsidP="00FD6A25">
      <w:pPr>
        <w:rPr>
          <w:b/>
          <w:bCs/>
          <w:lang w:val="en-IN"/>
        </w:rPr>
      </w:pPr>
      <w:r w:rsidRPr="00FD6A25">
        <w:rPr>
          <w:b/>
          <w:bCs/>
          <w:lang w:val="en-IN"/>
        </w:rPr>
        <w:t>Life Science (Total 50 Marks)</w:t>
      </w:r>
    </w:p>
    <w:p w14:paraId="3571C4F7" w14:textId="77777777" w:rsidR="00FD6A25" w:rsidRPr="00FD6A25" w:rsidRDefault="00FD6A25" w:rsidP="00FD6A25">
      <w:pPr>
        <w:numPr>
          <w:ilvl w:val="0"/>
          <w:numId w:val="71"/>
        </w:numPr>
        <w:rPr>
          <w:lang w:val="en-IN"/>
        </w:rPr>
      </w:pPr>
      <w:r w:rsidRPr="00FD6A25">
        <w:rPr>
          <w:b/>
          <w:bCs/>
          <w:lang w:val="en-IN"/>
        </w:rPr>
        <w:t>1st Summative</w:t>
      </w:r>
      <w:r w:rsidRPr="00FD6A25">
        <w:rPr>
          <w:lang w:val="en-IN"/>
        </w:rPr>
        <w:t>:</w:t>
      </w:r>
    </w:p>
    <w:p w14:paraId="689E141D" w14:textId="77777777" w:rsidR="00FD6A25" w:rsidRPr="00FD6A25" w:rsidRDefault="00FD6A25" w:rsidP="00FD6A25">
      <w:pPr>
        <w:numPr>
          <w:ilvl w:val="1"/>
          <w:numId w:val="71"/>
        </w:numPr>
        <w:rPr>
          <w:lang w:val="en-IN"/>
        </w:rPr>
      </w:pPr>
      <w:r w:rsidRPr="00FD6A25">
        <w:rPr>
          <w:lang w:val="en-IN"/>
        </w:rPr>
        <w:t>Topics: Human Body, Disease</w:t>
      </w:r>
    </w:p>
    <w:p w14:paraId="13769B51" w14:textId="77777777" w:rsidR="00FD6A25" w:rsidRPr="00FD6A25" w:rsidRDefault="00FD6A25" w:rsidP="00FD6A25">
      <w:pPr>
        <w:numPr>
          <w:ilvl w:val="0"/>
          <w:numId w:val="71"/>
        </w:numPr>
        <w:rPr>
          <w:lang w:val="en-IN"/>
        </w:rPr>
      </w:pPr>
      <w:r w:rsidRPr="00FD6A25">
        <w:rPr>
          <w:b/>
          <w:bCs/>
          <w:lang w:val="en-IN"/>
        </w:rPr>
        <w:t>2nd Summative</w:t>
      </w:r>
      <w:r w:rsidRPr="00FD6A25">
        <w:rPr>
          <w:lang w:val="en-IN"/>
        </w:rPr>
        <w:t>:</w:t>
      </w:r>
    </w:p>
    <w:p w14:paraId="483132CA" w14:textId="77777777" w:rsidR="00FD6A25" w:rsidRPr="00FD6A25" w:rsidRDefault="00FD6A25" w:rsidP="00FD6A25">
      <w:pPr>
        <w:numPr>
          <w:ilvl w:val="1"/>
          <w:numId w:val="71"/>
        </w:numPr>
        <w:rPr>
          <w:lang w:val="en-IN"/>
        </w:rPr>
      </w:pPr>
      <w:r w:rsidRPr="00FD6A25">
        <w:rPr>
          <w:lang w:val="en-IN"/>
        </w:rPr>
        <w:t>Topics: Micro-organisms, Nutrition</w:t>
      </w:r>
    </w:p>
    <w:p w14:paraId="22764A59" w14:textId="77777777" w:rsidR="00FD6A25" w:rsidRPr="00FD6A25" w:rsidRDefault="00FD6A25" w:rsidP="00FD6A25">
      <w:pPr>
        <w:numPr>
          <w:ilvl w:val="0"/>
          <w:numId w:val="71"/>
        </w:numPr>
        <w:rPr>
          <w:lang w:val="en-IN"/>
        </w:rPr>
      </w:pPr>
      <w:r w:rsidRPr="00FD6A25">
        <w:rPr>
          <w:b/>
          <w:bCs/>
          <w:lang w:val="en-IN"/>
        </w:rPr>
        <w:t>3rd Summative</w:t>
      </w:r>
      <w:r w:rsidRPr="00FD6A25">
        <w:rPr>
          <w:lang w:val="en-IN"/>
        </w:rPr>
        <w:t>:</w:t>
      </w:r>
    </w:p>
    <w:p w14:paraId="2F0EFF71" w14:textId="77777777" w:rsidR="00FD6A25" w:rsidRPr="00FD6A25" w:rsidRDefault="00FD6A25" w:rsidP="00FD6A25">
      <w:pPr>
        <w:numPr>
          <w:ilvl w:val="1"/>
          <w:numId w:val="71"/>
        </w:numPr>
        <w:rPr>
          <w:lang w:val="en-IN"/>
        </w:rPr>
      </w:pPr>
      <w:r w:rsidRPr="00FD6A25">
        <w:rPr>
          <w:lang w:val="en-IN"/>
        </w:rPr>
        <w:t>Full Syllabus: Body, Nutrition, Environment</w:t>
      </w:r>
    </w:p>
    <w:p w14:paraId="6D6A53FC" w14:textId="77777777" w:rsidR="00FD6A25" w:rsidRPr="00FD6A25" w:rsidRDefault="00000000" w:rsidP="00FD6A25">
      <w:pPr>
        <w:rPr>
          <w:lang w:val="en-IN"/>
        </w:rPr>
      </w:pPr>
      <w:r>
        <w:rPr>
          <w:lang w:val="en-IN"/>
        </w:rPr>
        <w:pict w14:anchorId="0AFBD3BB">
          <v:rect id="_x0000_i1060" style="width:0;height:0" o:hralign="center" o:hrstd="t" o:hr="t" fillcolor="#a0a0a0" stroked="f"/>
        </w:pict>
      </w:r>
    </w:p>
    <w:p w14:paraId="2324E4C2" w14:textId="77777777" w:rsidR="00FD6A25" w:rsidRPr="00FD6A25" w:rsidRDefault="00FD6A25" w:rsidP="00FD6A25">
      <w:pPr>
        <w:rPr>
          <w:b/>
          <w:bCs/>
          <w:lang w:val="en-IN"/>
        </w:rPr>
      </w:pPr>
      <w:r w:rsidRPr="00FD6A25">
        <w:rPr>
          <w:b/>
          <w:bCs/>
          <w:lang w:val="en-IN"/>
        </w:rPr>
        <w:t>Computer Science (Total 50 Marks)</w:t>
      </w:r>
    </w:p>
    <w:p w14:paraId="5968A3D7" w14:textId="77777777" w:rsidR="00FD6A25" w:rsidRPr="00FD6A25" w:rsidRDefault="00FD6A25" w:rsidP="00FD6A25">
      <w:pPr>
        <w:numPr>
          <w:ilvl w:val="0"/>
          <w:numId w:val="72"/>
        </w:numPr>
        <w:rPr>
          <w:lang w:val="en-IN"/>
        </w:rPr>
      </w:pPr>
      <w:r w:rsidRPr="00FD6A25">
        <w:rPr>
          <w:b/>
          <w:bCs/>
          <w:lang w:val="en-IN"/>
        </w:rPr>
        <w:t>1st Summative</w:t>
      </w:r>
      <w:r w:rsidRPr="00FD6A25">
        <w:rPr>
          <w:lang w:val="en-IN"/>
        </w:rPr>
        <w:t>:</w:t>
      </w:r>
    </w:p>
    <w:p w14:paraId="1E62663E" w14:textId="77777777" w:rsidR="00FD6A25" w:rsidRPr="00FD6A25" w:rsidRDefault="00FD6A25" w:rsidP="00FD6A25">
      <w:pPr>
        <w:numPr>
          <w:ilvl w:val="1"/>
          <w:numId w:val="72"/>
        </w:numPr>
        <w:rPr>
          <w:lang w:val="en-IN"/>
        </w:rPr>
      </w:pPr>
      <w:r w:rsidRPr="00FD6A25">
        <w:rPr>
          <w:lang w:val="en-IN"/>
        </w:rPr>
        <w:t>Topics: Computer Fundamentals</w:t>
      </w:r>
    </w:p>
    <w:p w14:paraId="3FF92B05" w14:textId="77777777" w:rsidR="00FD6A25" w:rsidRPr="00FD6A25" w:rsidRDefault="00FD6A25" w:rsidP="00FD6A25">
      <w:pPr>
        <w:numPr>
          <w:ilvl w:val="0"/>
          <w:numId w:val="72"/>
        </w:numPr>
        <w:rPr>
          <w:lang w:val="en-IN"/>
        </w:rPr>
      </w:pPr>
      <w:r w:rsidRPr="00FD6A25">
        <w:rPr>
          <w:b/>
          <w:bCs/>
          <w:lang w:val="en-IN"/>
        </w:rPr>
        <w:t>2nd Summative</w:t>
      </w:r>
      <w:r w:rsidRPr="00FD6A25">
        <w:rPr>
          <w:lang w:val="en-IN"/>
        </w:rPr>
        <w:t>:</w:t>
      </w:r>
    </w:p>
    <w:p w14:paraId="54F43821" w14:textId="77777777" w:rsidR="00FD6A25" w:rsidRPr="00FD6A25" w:rsidRDefault="00FD6A25" w:rsidP="00FD6A25">
      <w:pPr>
        <w:numPr>
          <w:ilvl w:val="1"/>
          <w:numId w:val="72"/>
        </w:numPr>
        <w:rPr>
          <w:lang w:val="en-IN"/>
        </w:rPr>
      </w:pPr>
      <w:r w:rsidRPr="00FD6A25">
        <w:rPr>
          <w:lang w:val="en-IN"/>
        </w:rPr>
        <w:t>Topics: Operating Systems, Word Processing</w:t>
      </w:r>
    </w:p>
    <w:p w14:paraId="381A379C" w14:textId="77777777" w:rsidR="00FD6A25" w:rsidRPr="00FD6A25" w:rsidRDefault="00FD6A25" w:rsidP="00FD6A25">
      <w:pPr>
        <w:numPr>
          <w:ilvl w:val="0"/>
          <w:numId w:val="72"/>
        </w:numPr>
        <w:rPr>
          <w:lang w:val="en-IN"/>
        </w:rPr>
      </w:pPr>
      <w:r w:rsidRPr="00FD6A25">
        <w:rPr>
          <w:b/>
          <w:bCs/>
          <w:lang w:val="en-IN"/>
        </w:rPr>
        <w:t>3rd Summative</w:t>
      </w:r>
      <w:r w:rsidRPr="00FD6A25">
        <w:rPr>
          <w:lang w:val="en-IN"/>
        </w:rPr>
        <w:t>:</w:t>
      </w:r>
    </w:p>
    <w:p w14:paraId="60D42B8B" w14:textId="77777777" w:rsidR="00FD6A25" w:rsidRPr="00FD6A25" w:rsidRDefault="00FD6A25" w:rsidP="00FD6A25">
      <w:pPr>
        <w:numPr>
          <w:ilvl w:val="1"/>
          <w:numId w:val="72"/>
        </w:numPr>
        <w:rPr>
          <w:lang w:val="en-IN"/>
        </w:rPr>
      </w:pPr>
      <w:r w:rsidRPr="00FD6A25">
        <w:rPr>
          <w:lang w:val="en-IN"/>
        </w:rPr>
        <w:t>Full Syllabus: All chapters, including practical applications and theoretical concepts.</w:t>
      </w:r>
    </w:p>
    <w:p w14:paraId="46976576" w14:textId="77777777" w:rsidR="00FD6A25" w:rsidRPr="00FD6A25" w:rsidRDefault="00000000" w:rsidP="00FD6A25">
      <w:pPr>
        <w:rPr>
          <w:lang w:val="en-IN"/>
        </w:rPr>
      </w:pPr>
      <w:r>
        <w:rPr>
          <w:lang w:val="en-IN"/>
        </w:rPr>
        <w:pict w14:anchorId="79F6650D">
          <v:rect id="_x0000_i1061" style="width:0;height:0" o:hralign="center" o:hrstd="t" o:hr="t" fillcolor="#a0a0a0" stroked="f"/>
        </w:pict>
      </w:r>
    </w:p>
    <w:p w14:paraId="391C4446" w14:textId="77777777" w:rsidR="00FD6A25" w:rsidRPr="00FD6A25" w:rsidRDefault="00FD6A25" w:rsidP="00FD6A25">
      <w:pPr>
        <w:rPr>
          <w:b/>
          <w:bCs/>
          <w:lang w:val="en-IN"/>
        </w:rPr>
      </w:pPr>
      <w:r w:rsidRPr="00FD6A25">
        <w:rPr>
          <w:b/>
          <w:bCs/>
          <w:lang w:val="en-IN"/>
        </w:rPr>
        <w:t>General Knowledge (Total 50 Marks)</w:t>
      </w:r>
    </w:p>
    <w:p w14:paraId="0C73F432" w14:textId="77777777" w:rsidR="00FD6A25" w:rsidRPr="00FD6A25" w:rsidRDefault="00FD6A25" w:rsidP="00FD6A25">
      <w:pPr>
        <w:numPr>
          <w:ilvl w:val="0"/>
          <w:numId w:val="73"/>
        </w:numPr>
        <w:rPr>
          <w:lang w:val="en-IN"/>
        </w:rPr>
      </w:pPr>
      <w:r w:rsidRPr="00FD6A25">
        <w:rPr>
          <w:b/>
          <w:bCs/>
          <w:lang w:val="en-IN"/>
        </w:rPr>
        <w:t>1st Summative</w:t>
      </w:r>
      <w:r w:rsidRPr="00FD6A25">
        <w:rPr>
          <w:lang w:val="en-IN"/>
        </w:rPr>
        <w:t>:</w:t>
      </w:r>
    </w:p>
    <w:p w14:paraId="576BCF92" w14:textId="77777777" w:rsidR="00FD6A25" w:rsidRPr="00FD6A25" w:rsidRDefault="00FD6A25" w:rsidP="00FD6A25">
      <w:pPr>
        <w:numPr>
          <w:ilvl w:val="1"/>
          <w:numId w:val="73"/>
        </w:numPr>
        <w:rPr>
          <w:lang w:val="en-IN"/>
        </w:rPr>
      </w:pPr>
      <w:r w:rsidRPr="00FD6A25">
        <w:rPr>
          <w:lang w:val="en-IN"/>
        </w:rPr>
        <w:t>Topics: Current Affairs, General Knowledge related to Studies</w:t>
      </w:r>
    </w:p>
    <w:p w14:paraId="5E06F0B9" w14:textId="77777777" w:rsidR="00FD6A25" w:rsidRPr="00FD6A25" w:rsidRDefault="00FD6A25" w:rsidP="00FD6A25">
      <w:pPr>
        <w:numPr>
          <w:ilvl w:val="0"/>
          <w:numId w:val="73"/>
        </w:numPr>
        <w:rPr>
          <w:lang w:val="en-IN"/>
        </w:rPr>
      </w:pPr>
      <w:r w:rsidRPr="00FD6A25">
        <w:rPr>
          <w:b/>
          <w:bCs/>
          <w:lang w:val="en-IN"/>
        </w:rPr>
        <w:lastRenderedPageBreak/>
        <w:t>2nd Summative</w:t>
      </w:r>
      <w:r w:rsidRPr="00FD6A25">
        <w:rPr>
          <w:lang w:val="en-IN"/>
        </w:rPr>
        <w:t>:</w:t>
      </w:r>
    </w:p>
    <w:p w14:paraId="4B4DDD7F" w14:textId="77777777" w:rsidR="00FD6A25" w:rsidRPr="00FD6A25" w:rsidRDefault="00FD6A25" w:rsidP="00FD6A25">
      <w:pPr>
        <w:numPr>
          <w:ilvl w:val="1"/>
          <w:numId w:val="73"/>
        </w:numPr>
        <w:rPr>
          <w:lang w:val="en-IN"/>
        </w:rPr>
      </w:pPr>
      <w:r w:rsidRPr="00FD6A25">
        <w:rPr>
          <w:lang w:val="en-IN"/>
        </w:rPr>
        <w:t>Topics: Class activities, Current events</w:t>
      </w:r>
    </w:p>
    <w:p w14:paraId="05372762" w14:textId="77777777" w:rsidR="00FD6A25" w:rsidRPr="00FD6A25" w:rsidRDefault="00FD6A25" w:rsidP="00FD6A25">
      <w:pPr>
        <w:numPr>
          <w:ilvl w:val="0"/>
          <w:numId w:val="73"/>
        </w:numPr>
        <w:rPr>
          <w:lang w:val="en-IN"/>
        </w:rPr>
      </w:pPr>
      <w:r w:rsidRPr="00FD6A25">
        <w:rPr>
          <w:b/>
          <w:bCs/>
          <w:lang w:val="en-IN"/>
        </w:rPr>
        <w:t>3rd Summative</w:t>
      </w:r>
      <w:r w:rsidRPr="00FD6A25">
        <w:rPr>
          <w:lang w:val="en-IN"/>
        </w:rPr>
        <w:t>:</w:t>
      </w:r>
    </w:p>
    <w:p w14:paraId="2FEE90B3" w14:textId="77777777" w:rsidR="00FD6A25" w:rsidRPr="00FD6A25" w:rsidRDefault="00FD6A25" w:rsidP="00FD6A25">
      <w:pPr>
        <w:numPr>
          <w:ilvl w:val="1"/>
          <w:numId w:val="73"/>
        </w:numPr>
        <w:rPr>
          <w:lang w:val="en-IN"/>
        </w:rPr>
      </w:pPr>
      <w:r w:rsidRPr="00FD6A25">
        <w:rPr>
          <w:lang w:val="en-IN"/>
        </w:rPr>
        <w:t xml:space="preserve">Full Syllabus: General knowledge covered in the class, along with </w:t>
      </w:r>
      <w:proofErr w:type="spellStart"/>
      <w:r w:rsidRPr="00FD6A25">
        <w:rPr>
          <w:lang w:val="en-IN"/>
        </w:rPr>
        <w:t>Summatives</w:t>
      </w:r>
      <w:proofErr w:type="spellEnd"/>
      <w:r w:rsidRPr="00FD6A25">
        <w:rPr>
          <w:lang w:val="en-IN"/>
        </w:rPr>
        <w:t xml:space="preserve"> 1 and 2.</w:t>
      </w:r>
    </w:p>
    <w:p w14:paraId="6E320269" w14:textId="77777777" w:rsidR="00FD6A25" w:rsidRPr="00FD6A25" w:rsidRDefault="00000000" w:rsidP="00FD6A25">
      <w:pPr>
        <w:rPr>
          <w:lang w:val="en-IN"/>
        </w:rPr>
      </w:pPr>
      <w:r>
        <w:rPr>
          <w:lang w:val="en-IN"/>
        </w:rPr>
        <w:pict w14:anchorId="7C8FA5CB">
          <v:rect id="_x0000_i1062" style="width:0;height:0" o:hralign="center" o:hrstd="t" o:hr="t" fillcolor="#a0a0a0" stroked="f"/>
        </w:pict>
      </w:r>
    </w:p>
    <w:p w14:paraId="0F9358C1" w14:textId="77777777" w:rsidR="00FD6A25" w:rsidRPr="00FD6A25" w:rsidRDefault="00FD6A25" w:rsidP="00FD6A25">
      <w:pPr>
        <w:rPr>
          <w:b/>
          <w:bCs/>
          <w:lang w:val="en-IN"/>
        </w:rPr>
      </w:pPr>
      <w:r w:rsidRPr="00FD6A25">
        <w:rPr>
          <w:b/>
          <w:bCs/>
          <w:lang w:val="en-IN"/>
        </w:rPr>
        <w:t>Class 8 Overview</w:t>
      </w:r>
    </w:p>
    <w:p w14:paraId="22C09917" w14:textId="77777777" w:rsidR="00FD6A25" w:rsidRPr="00FD6A25" w:rsidRDefault="00FD6A25" w:rsidP="00FD6A25">
      <w:pPr>
        <w:rPr>
          <w:lang w:val="en-IN"/>
        </w:rPr>
      </w:pPr>
      <w:r w:rsidRPr="00FD6A25">
        <w:rPr>
          <w:lang w:val="en-IN"/>
        </w:rPr>
        <w:t>In Class 8, the syllabus has been designed to provide a strong foundation in both academic and practical subjects. It includes comprehensive coverage of subjects like </w:t>
      </w:r>
      <w:r w:rsidRPr="00FD6A25">
        <w:rPr>
          <w:b/>
          <w:bCs/>
          <w:lang w:val="en-IN"/>
        </w:rPr>
        <w:t>Bengali</w:t>
      </w:r>
      <w:r w:rsidRPr="00FD6A25">
        <w:rPr>
          <w:lang w:val="en-IN"/>
        </w:rPr>
        <w:t>, </w:t>
      </w:r>
      <w:r w:rsidRPr="00FD6A25">
        <w:rPr>
          <w:b/>
          <w:bCs/>
          <w:lang w:val="en-IN"/>
        </w:rPr>
        <w:t>English</w:t>
      </w:r>
      <w:r w:rsidRPr="00FD6A25">
        <w:rPr>
          <w:lang w:val="en-IN"/>
        </w:rPr>
        <w:t>, </w:t>
      </w:r>
      <w:r w:rsidRPr="00FD6A25">
        <w:rPr>
          <w:b/>
          <w:bCs/>
          <w:lang w:val="en-IN"/>
        </w:rPr>
        <w:t>Physical Science</w:t>
      </w:r>
      <w:r w:rsidRPr="00FD6A25">
        <w:rPr>
          <w:lang w:val="en-IN"/>
        </w:rPr>
        <w:t>, </w:t>
      </w:r>
      <w:r w:rsidRPr="00FD6A25">
        <w:rPr>
          <w:b/>
          <w:bCs/>
          <w:lang w:val="en-IN"/>
        </w:rPr>
        <w:t>Mathematics</w:t>
      </w:r>
      <w:r w:rsidRPr="00FD6A25">
        <w:rPr>
          <w:lang w:val="en-IN"/>
        </w:rPr>
        <w:t>, </w:t>
      </w:r>
      <w:r w:rsidRPr="00FD6A25">
        <w:rPr>
          <w:b/>
          <w:bCs/>
          <w:lang w:val="en-IN"/>
        </w:rPr>
        <w:t>Sanskrit</w:t>
      </w:r>
      <w:r w:rsidRPr="00FD6A25">
        <w:rPr>
          <w:lang w:val="en-IN"/>
        </w:rPr>
        <w:t>, </w:t>
      </w:r>
      <w:r w:rsidRPr="00FD6A25">
        <w:rPr>
          <w:b/>
          <w:bCs/>
          <w:lang w:val="en-IN"/>
        </w:rPr>
        <w:t>History</w:t>
      </w:r>
      <w:r w:rsidRPr="00FD6A25">
        <w:rPr>
          <w:lang w:val="en-IN"/>
        </w:rPr>
        <w:t>, </w:t>
      </w:r>
      <w:r w:rsidRPr="00FD6A25">
        <w:rPr>
          <w:b/>
          <w:bCs/>
          <w:lang w:val="en-IN"/>
        </w:rPr>
        <w:t>Geography</w:t>
      </w:r>
      <w:r w:rsidRPr="00FD6A25">
        <w:rPr>
          <w:lang w:val="en-IN"/>
        </w:rPr>
        <w:t>, </w:t>
      </w:r>
      <w:r w:rsidRPr="00FD6A25">
        <w:rPr>
          <w:b/>
          <w:bCs/>
          <w:lang w:val="en-IN"/>
        </w:rPr>
        <w:t>Life Science</w:t>
      </w:r>
      <w:r w:rsidRPr="00FD6A25">
        <w:rPr>
          <w:lang w:val="en-IN"/>
        </w:rPr>
        <w:t>, </w:t>
      </w:r>
      <w:r w:rsidRPr="00FD6A25">
        <w:rPr>
          <w:b/>
          <w:bCs/>
          <w:lang w:val="en-IN"/>
        </w:rPr>
        <w:t>Computer Science</w:t>
      </w:r>
      <w:r w:rsidRPr="00FD6A25">
        <w:rPr>
          <w:lang w:val="en-IN"/>
        </w:rPr>
        <w:t>, and </w:t>
      </w:r>
      <w:r w:rsidRPr="00FD6A25">
        <w:rPr>
          <w:b/>
          <w:bCs/>
          <w:lang w:val="en-IN"/>
        </w:rPr>
        <w:t>General Knowledge</w:t>
      </w:r>
      <w:r w:rsidRPr="00FD6A25">
        <w:rPr>
          <w:lang w:val="en-IN"/>
        </w:rPr>
        <w:t>.</w:t>
      </w:r>
    </w:p>
    <w:p w14:paraId="51BDCAF1" w14:textId="77777777" w:rsidR="00FD6A25" w:rsidRPr="00FD6A25" w:rsidRDefault="00FD6A25" w:rsidP="00FD6A25">
      <w:pPr>
        <w:rPr>
          <w:lang w:val="en-IN"/>
        </w:rPr>
      </w:pPr>
      <w:r w:rsidRPr="00FD6A25">
        <w:rPr>
          <w:lang w:val="en-IN"/>
        </w:rPr>
        <w:t>The academic year is divided into three major summative exams, with each subject assessed on different aspects such as literature, grammar, writing skills, and subject-specific knowledge. For languages like </w:t>
      </w:r>
      <w:r w:rsidRPr="00FD6A25">
        <w:rPr>
          <w:b/>
          <w:bCs/>
          <w:lang w:val="en-IN"/>
        </w:rPr>
        <w:t>Bengali</w:t>
      </w:r>
      <w:r w:rsidRPr="00FD6A25">
        <w:rPr>
          <w:lang w:val="en-IN"/>
        </w:rPr>
        <w:t> and </w:t>
      </w:r>
      <w:r w:rsidRPr="00FD6A25">
        <w:rPr>
          <w:b/>
          <w:bCs/>
          <w:lang w:val="en-IN"/>
        </w:rPr>
        <w:t>English</w:t>
      </w:r>
      <w:r w:rsidRPr="00FD6A25">
        <w:rPr>
          <w:lang w:val="en-IN"/>
        </w:rPr>
        <w:t>, the focus is on improving comprehension, writing skills, grammar, and vocabulary.</w:t>
      </w:r>
    </w:p>
    <w:p w14:paraId="791F533E" w14:textId="77777777" w:rsidR="00FD6A25" w:rsidRPr="00FD6A25" w:rsidRDefault="00FD6A25" w:rsidP="00FD6A25">
      <w:pPr>
        <w:rPr>
          <w:lang w:val="en-IN"/>
        </w:rPr>
      </w:pPr>
      <w:r w:rsidRPr="00FD6A25">
        <w:rPr>
          <w:lang w:val="en-IN"/>
        </w:rPr>
        <w:t>In subjects like </w:t>
      </w:r>
      <w:r w:rsidRPr="00FD6A25">
        <w:rPr>
          <w:b/>
          <w:bCs/>
          <w:lang w:val="en-IN"/>
        </w:rPr>
        <w:t>Mathematics</w:t>
      </w:r>
      <w:r w:rsidRPr="00FD6A25">
        <w:rPr>
          <w:lang w:val="en-IN"/>
        </w:rPr>
        <w:t> and </w:t>
      </w:r>
      <w:r w:rsidRPr="00FD6A25">
        <w:rPr>
          <w:b/>
          <w:bCs/>
          <w:lang w:val="en-IN"/>
        </w:rPr>
        <w:t>Science</w:t>
      </w:r>
      <w:r w:rsidRPr="00FD6A25">
        <w:rPr>
          <w:lang w:val="en-IN"/>
        </w:rPr>
        <w:t>, the syllabus includes both theoretical learning and practical applications, with regular assessments to test understanding and application. </w:t>
      </w:r>
      <w:r w:rsidRPr="00FD6A25">
        <w:rPr>
          <w:b/>
          <w:bCs/>
          <w:lang w:val="en-IN"/>
        </w:rPr>
        <w:t>Geography</w:t>
      </w:r>
      <w:r w:rsidRPr="00FD6A25">
        <w:rPr>
          <w:lang w:val="en-IN"/>
        </w:rPr>
        <w:t> and </w:t>
      </w:r>
      <w:r w:rsidRPr="00FD6A25">
        <w:rPr>
          <w:b/>
          <w:bCs/>
          <w:lang w:val="en-IN"/>
        </w:rPr>
        <w:t>History</w:t>
      </w:r>
      <w:r w:rsidRPr="00FD6A25">
        <w:rPr>
          <w:lang w:val="en-IN"/>
        </w:rPr>
        <w:t> provide insights into the natural world, human development, and historical events, helping students build awareness of their surroundings.</w:t>
      </w:r>
    </w:p>
    <w:p w14:paraId="41C96D9B" w14:textId="77777777" w:rsidR="00FD6A25" w:rsidRPr="00FD6A25" w:rsidRDefault="00FD6A25" w:rsidP="00FD6A25">
      <w:pPr>
        <w:rPr>
          <w:lang w:val="en-IN"/>
        </w:rPr>
      </w:pPr>
      <w:r w:rsidRPr="00FD6A25">
        <w:rPr>
          <w:lang w:val="en-IN"/>
        </w:rPr>
        <w:t>Subjects like </w:t>
      </w:r>
      <w:r w:rsidRPr="00FD6A25">
        <w:rPr>
          <w:b/>
          <w:bCs/>
          <w:lang w:val="en-IN"/>
        </w:rPr>
        <w:t>Computer Science</w:t>
      </w:r>
      <w:r w:rsidRPr="00FD6A25">
        <w:rPr>
          <w:lang w:val="en-IN"/>
        </w:rPr>
        <w:t> and </w:t>
      </w:r>
      <w:r w:rsidRPr="00FD6A25">
        <w:rPr>
          <w:b/>
          <w:bCs/>
          <w:lang w:val="en-IN"/>
        </w:rPr>
        <w:t>Life Science</w:t>
      </w:r>
      <w:r w:rsidRPr="00FD6A25">
        <w:rPr>
          <w:lang w:val="en-IN"/>
        </w:rPr>
        <w:t> aim to enhance technical and scientific knowledge, while </w:t>
      </w:r>
      <w:r w:rsidRPr="00FD6A25">
        <w:rPr>
          <w:b/>
          <w:bCs/>
          <w:lang w:val="en-IN"/>
        </w:rPr>
        <w:t>General Knowledge</w:t>
      </w:r>
      <w:r w:rsidRPr="00FD6A25">
        <w:rPr>
          <w:lang w:val="en-IN"/>
        </w:rPr>
        <w:t> covers current events and topics related to students' broader understanding of the world.</w:t>
      </w:r>
    </w:p>
    <w:p w14:paraId="677EA55A" w14:textId="77777777" w:rsidR="00FD6A25" w:rsidRDefault="00FD6A25" w:rsidP="00FD6A25">
      <w:pPr>
        <w:rPr>
          <w:lang w:val="en-IN"/>
        </w:rPr>
      </w:pPr>
      <w:r w:rsidRPr="00FD6A25">
        <w:rPr>
          <w:lang w:val="en-IN"/>
        </w:rPr>
        <w:t>Overall, Class 8 prepares students for more advanced studies in each subject while focusing on holistic development through a balanced combination of theory, writing, and practical knowledge.</w:t>
      </w:r>
    </w:p>
    <w:p w14:paraId="5E0B31E8" w14:textId="77777777" w:rsidR="00FD6A25" w:rsidRDefault="00FD6A25" w:rsidP="00FD6A25">
      <w:pPr>
        <w:rPr>
          <w:lang w:val="en-IN"/>
        </w:rPr>
      </w:pPr>
    </w:p>
    <w:p w14:paraId="5724BB35" w14:textId="77777777" w:rsidR="00FD6A25" w:rsidRPr="00FD6A25" w:rsidRDefault="00FD6A25" w:rsidP="00FD6A25">
      <w:pPr>
        <w:rPr>
          <w:b/>
          <w:bCs/>
          <w:lang w:val="en-IN"/>
        </w:rPr>
      </w:pPr>
      <w:r w:rsidRPr="00FD6A25">
        <w:rPr>
          <w:b/>
          <w:bCs/>
          <w:lang w:val="en-IN"/>
        </w:rPr>
        <w:t>2023 Academic Year Exam Structure (Summative Exams)</w:t>
      </w:r>
    </w:p>
    <w:p w14:paraId="372EC8DB" w14:textId="77777777" w:rsidR="00FD6A25" w:rsidRPr="00FD6A25" w:rsidRDefault="00FD6A25" w:rsidP="00FD6A25">
      <w:pPr>
        <w:rPr>
          <w:lang w:val="en-IN"/>
        </w:rPr>
      </w:pPr>
      <w:r w:rsidRPr="00FD6A25">
        <w:rPr>
          <w:lang w:val="en-IN"/>
        </w:rPr>
        <w:t>The </w:t>
      </w:r>
      <w:r w:rsidRPr="00FD6A25">
        <w:rPr>
          <w:b/>
          <w:bCs/>
          <w:lang w:val="en-IN"/>
        </w:rPr>
        <w:t>Summative Exams</w:t>
      </w:r>
      <w:r w:rsidRPr="00FD6A25">
        <w:rPr>
          <w:lang w:val="en-IN"/>
        </w:rPr>
        <w:t> for the </w:t>
      </w:r>
      <w:r w:rsidRPr="00FD6A25">
        <w:rPr>
          <w:b/>
          <w:bCs/>
          <w:lang w:val="en-IN"/>
        </w:rPr>
        <w:t>2023 academic year</w:t>
      </w:r>
      <w:r w:rsidRPr="00FD6A25">
        <w:rPr>
          <w:lang w:val="en-IN"/>
        </w:rPr>
        <w:t> will be conducted as follows:</w:t>
      </w:r>
    </w:p>
    <w:p w14:paraId="18DC42EB" w14:textId="77777777" w:rsidR="00FD6A25" w:rsidRPr="00FD6A25" w:rsidRDefault="00FD6A25" w:rsidP="00FD6A25">
      <w:pPr>
        <w:numPr>
          <w:ilvl w:val="0"/>
          <w:numId w:val="74"/>
        </w:numPr>
        <w:rPr>
          <w:lang w:val="en-IN"/>
        </w:rPr>
      </w:pPr>
      <w:r w:rsidRPr="00FD6A25">
        <w:rPr>
          <w:b/>
          <w:bCs/>
          <w:lang w:val="en-IN"/>
        </w:rPr>
        <w:t>Three Summative Exams</w:t>
      </w:r>
      <w:r w:rsidRPr="00FD6A25">
        <w:rPr>
          <w:lang w:val="en-IN"/>
        </w:rPr>
        <w:t> in April, August, and November</w:t>
      </w:r>
    </w:p>
    <w:p w14:paraId="54FFDE2D" w14:textId="77777777" w:rsidR="00FD6A25" w:rsidRPr="00FD6A25" w:rsidRDefault="00FD6A25" w:rsidP="00FD6A25">
      <w:pPr>
        <w:numPr>
          <w:ilvl w:val="0"/>
          <w:numId w:val="74"/>
        </w:numPr>
        <w:rPr>
          <w:lang w:val="en-IN"/>
        </w:rPr>
      </w:pPr>
      <w:r w:rsidRPr="00FD6A25">
        <w:rPr>
          <w:b/>
          <w:bCs/>
          <w:lang w:val="en-IN"/>
        </w:rPr>
        <w:t>Notice will be given prior to the exam dates</w:t>
      </w:r>
    </w:p>
    <w:p w14:paraId="76FB5603" w14:textId="77777777" w:rsidR="00FD6A25" w:rsidRPr="00FD6A25" w:rsidRDefault="00FD6A25" w:rsidP="00FD6A25">
      <w:pPr>
        <w:numPr>
          <w:ilvl w:val="0"/>
          <w:numId w:val="74"/>
        </w:numPr>
        <w:rPr>
          <w:lang w:val="en-IN"/>
        </w:rPr>
      </w:pPr>
      <w:r w:rsidRPr="00FD6A25">
        <w:rPr>
          <w:lang w:val="en-IN"/>
        </w:rPr>
        <w:t>The exam structure for the subjects, including mark distribution, is outlined below:</w:t>
      </w:r>
    </w:p>
    <w:p w14:paraId="231F9FFC" w14:textId="77777777" w:rsidR="00FD6A25" w:rsidRPr="00FD6A25" w:rsidRDefault="00000000" w:rsidP="00FD6A25">
      <w:pPr>
        <w:rPr>
          <w:lang w:val="en-IN"/>
        </w:rPr>
      </w:pPr>
      <w:r>
        <w:rPr>
          <w:lang w:val="en-IN"/>
        </w:rPr>
        <w:pict w14:anchorId="2ED4D62A">
          <v:rect id="_x0000_i1063" style="width:0;height:0" o:hralign="center" o:hrstd="t" o:hrnoshade="t" o:hr="t" fillcolor="#ececec" stroked="f"/>
        </w:pict>
      </w:r>
    </w:p>
    <w:p w14:paraId="0F4959CC" w14:textId="77777777" w:rsidR="00FD6A25" w:rsidRPr="00FD6A25" w:rsidRDefault="00FD6A25" w:rsidP="00FD6A25">
      <w:pPr>
        <w:rPr>
          <w:b/>
          <w:bCs/>
          <w:lang w:val="en-IN"/>
        </w:rPr>
      </w:pPr>
      <w:r w:rsidRPr="00FD6A25">
        <w:rPr>
          <w:b/>
          <w:bCs/>
          <w:lang w:val="en-IN"/>
        </w:rPr>
        <w:lastRenderedPageBreak/>
        <w:t>General Exam Details</w:t>
      </w:r>
    </w:p>
    <w:p w14:paraId="0C069305" w14:textId="77777777" w:rsidR="00FD6A25" w:rsidRPr="00FD6A25" w:rsidRDefault="00FD6A25" w:rsidP="00FD6A25">
      <w:pPr>
        <w:numPr>
          <w:ilvl w:val="0"/>
          <w:numId w:val="75"/>
        </w:numPr>
        <w:rPr>
          <w:lang w:val="en-IN"/>
        </w:rPr>
      </w:pPr>
      <w:r w:rsidRPr="00FD6A25">
        <w:rPr>
          <w:b/>
          <w:bCs/>
          <w:lang w:val="en-IN"/>
        </w:rPr>
        <w:t>1st and 2nd Summative</w:t>
      </w:r>
      <w:r w:rsidRPr="00FD6A25">
        <w:rPr>
          <w:lang w:val="en-IN"/>
        </w:rPr>
        <w:t> Exams will be of </w:t>
      </w:r>
      <w:r w:rsidRPr="00FD6A25">
        <w:rPr>
          <w:b/>
          <w:bCs/>
          <w:lang w:val="en-IN"/>
        </w:rPr>
        <w:t>50 marks each</w:t>
      </w:r>
    </w:p>
    <w:p w14:paraId="7342EB39" w14:textId="77777777" w:rsidR="00FD6A25" w:rsidRPr="00FD6A25" w:rsidRDefault="00FD6A25" w:rsidP="00FD6A25">
      <w:pPr>
        <w:numPr>
          <w:ilvl w:val="0"/>
          <w:numId w:val="75"/>
        </w:numPr>
        <w:rPr>
          <w:lang w:val="en-IN"/>
        </w:rPr>
      </w:pPr>
      <w:r w:rsidRPr="00FD6A25">
        <w:rPr>
          <w:b/>
          <w:bCs/>
          <w:lang w:val="en-IN"/>
        </w:rPr>
        <w:t>3rd Summative</w:t>
      </w:r>
      <w:r w:rsidRPr="00FD6A25">
        <w:rPr>
          <w:lang w:val="en-IN"/>
        </w:rPr>
        <w:t> Exam will be of </w:t>
      </w:r>
      <w:r w:rsidRPr="00FD6A25">
        <w:rPr>
          <w:b/>
          <w:bCs/>
          <w:lang w:val="en-IN"/>
        </w:rPr>
        <w:t>100 marks each</w:t>
      </w:r>
    </w:p>
    <w:p w14:paraId="6946E3B0" w14:textId="77777777" w:rsidR="00FD6A25" w:rsidRPr="00FD6A25" w:rsidRDefault="00FD6A25" w:rsidP="00FD6A25">
      <w:pPr>
        <w:numPr>
          <w:ilvl w:val="0"/>
          <w:numId w:val="75"/>
        </w:numPr>
        <w:rPr>
          <w:lang w:val="en-IN"/>
        </w:rPr>
      </w:pPr>
      <w:r w:rsidRPr="00FD6A25">
        <w:rPr>
          <w:lang w:val="en-IN"/>
        </w:rPr>
        <w:t>Only the </w:t>
      </w:r>
      <w:r w:rsidRPr="00FD6A25">
        <w:rPr>
          <w:b/>
          <w:bCs/>
          <w:lang w:val="en-IN"/>
        </w:rPr>
        <w:t>3rd Summative</w:t>
      </w:r>
      <w:r w:rsidRPr="00FD6A25">
        <w:rPr>
          <w:lang w:val="en-IN"/>
        </w:rPr>
        <w:t> Exam will include a </w:t>
      </w:r>
      <w:r w:rsidRPr="00FD6A25">
        <w:rPr>
          <w:b/>
          <w:bCs/>
          <w:lang w:val="en-IN"/>
        </w:rPr>
        <w:t>10 marks Oral Exam</w:t>
      </w:r>
      <w:r w:rsidRPr="00FD6A25">
        <w:rPr>
          <w:lang w:val="en-IN"/>
        </w:rPr>
        <w:t> for each subject</w:t>
      </w:r>
    </w:p>
    <w:p w14:paraId="5F99CC0C" w14:textId="77777777" w:rsidR="00FD6A25" w:rsidRPr="00FD6A25" w:rsidRDefault="00FD6A25" w:rsidP="00FD6A25">
      <w:pPr>
        <w:numPr>
          <w:ilvl w:val="0"/>
          <w:numId w:val="75"/>
        </w:numPr>
        <w:rPr>
          <w:lang w:val="en-IN"/>
        </w:rPr>
      </w:pPr>
      <w:r w:rsidRPr="00FD6A25">
        <w:rPr>
          <w:b/>
          <w:bCs/>
          <w:lang w:val="en-IN"/>
        </w:rPr>
        <w:t>Sanskrit</w:t>
      </w:r>
      <w:r w:rsidRPr="00FD6A25">
        <w:rPr>
          <w:lang w:val="en-IN"/>
        </w:rPr>
        <w:t>, </w:t>
      </w:r>
      <w:r w:rsidRPr="00FD6A25">
        <w:rPr>
          <w:b/>
          <w:bCs/>
          <w:lang w:val="en-IN"/>
        </w:rPr>
        <w:t>General Knowledge</w:t>
      </w:r>
      <w:r w:rsidRPr="00FD6A25">
        <w:rPr>
          <w:lang w:val="en-IN"/>
        </w:rPr>
        <w:t>, and </w:t>
      </w:r>
      <w:r w:rsidRPr="00FD6A25">
        <w:rPr>
          <w:b/>
          <w:bCs/>
          <w:lang w:val="en-IN"/>
        </w:rPr>
        <w:t>Computer Science</w:t>
      </w:r>
      <w:r w:rsidRPr="00FD6A25">
        <w:rPr>
          <w:lang w:val="en-IN"/>
        </w:rPr>
        <w:t> will have </w:t>
      </w:r>
      <w:r w:rsidRPr="00FD6A25">
        <w:rPr>
          <w:b/>
          <w:bCs/>
          <w:lang w:val="en-IN"/>
        </w:rPr>
        <w:t>20, 30, and 50 marks</w:t>
      </w:r>
      <w:r w:rsidRPr="00FD6A25">
        <w:rPr>
          <w:lang w:val="en-IN"/>
        </w:rPr>
        <w:t> exams respectively</w:t>
      </w:r>
    </w:p>
    <w:p w14:paraId="2A35E4E4" w14:textId="77777777" w:rsidR="00FD6A25" w:rsidRPr="00FD6A25" w:rsidRDefault="00FD6A25" w:rsidP="00FD6A25">
      <w:pPr>
        <w:numPr>
          <w:ilvl w:val="0"/>
          <w:numId w:val="75"/>
        </w:numPr>
        <w:rPr>
          <w:lang w:val="en-IN"/>
        </w:rPr>
      </w:pPr>
      <w:r w:rsidRPr="00FD6A25">
        <w:rPr>
          <w:b/>
          <w:bCs/>
          <w:lang w:val="en-IN"/>
        </w:rPr>
        <w:t>Work Education</w:t>
      </w:r>
      <w:r w:rsidRPr="00FD6A25">
        <w:rPr>
          <w:lang w:val="en-IN"/>
        </w:rPr>
        <w:t> and </w:t>
      </w:r>
      <w:r w:rsidRPr="00FD6A25">
        <w:rPr>
          <w:b/>
          <w:bCs/>
          <w:lang w:val="en-IN"/>
        </w:rPr>
        <w:t>Physical Education</w:t>
      </w:r>
      <w:r w:rsidRPr="00FD6A25">
        <w:rPr>
          <w:lang w:val="en-IN"/>
        </w:rPr>
        <w:t> will have </w:t>
      </w:r>
      <w:r w:rsidRPr="00FD6A25">
        <w:rPr>
          <w:b/>
          <w:bCs/>
          <w:lang w:val="en-IN"/>
        </w:rPr>
        <w:t>100 marks</w:t>
      </w:r>
      <w:r w:rsidRPr="00FD6A25">
        <w:rPr>
          <w:lang w:val="en-IN"/>
        </w:rPr>
        <w:t> exams in the </w:t>
      </w:r>
      <w:r w:rsidRPr="00FD6A25">
        <w:rPr>
          <w:b/>
          <w:bCs/>
          <w:lang w:val="en-IN"/>
        </w:rPr>
        <w:t>3rd Summative</w:t>
      </w:r>
      <w:r w:rsidRPr="00FD6A25">
        <w:rPr>
          <w:lang w:val="en-IN"/>
        </w:rPr>
        <w:t> (50 marks for each subject)</w:t>
      </w:r>
    </w:p>
    <w:p w14:paraId="709AD452" w14:textId="77777777" w:rsidR="00FD6A25" w:rsidRPr="00FD6A25" w:rsidRDefault="00FD6A25" w:rsidP="00FD6A25">
      <w:pPr>
        <w:numPr>
          <w:ilvl w:val="0"/>
          <w:numId w:val="75"/>
        </w:numPr>
        <w:rPr>
          <w:lang w:val="en-IN"/>
        </w:rPr>
      </w:pPr>
      <w:r w:rsidRPr="00FD6A25">
        <w:rPr>
          <w:lang w:val="en-IN"/>
        </w:rPr>
        <w:t>The </w:t>
      </w:r>
      <w:r w:rsidRPr="00FD6A25">
        <w:rPr>
          <w:b/>
          <w:bCs/>
          <w:lang w:val="en-IN"/>
        </w:rPr>
        <w:t>3rd Summative</w:t>
      </w:r>
      <w:r w:rsidRPr="00FD6A25">
        <w:rPr>
          <w:lang w:val="en-IN"/>
        </w:rPr>
        <w:t> Exam will cover the </w:t>
      </w:r>
      <w:r w:rsidRPr="00FD6A25">
        <w:rPr>
          <w:b/>
          <w:bCs/>
          <w:lang w:val="en-IN"/>
        </w:rPr>
        <w:t>entire syllabus</w:t>
      </w:r>
      <w:r w:rsidRPr="00FD6A25">
        <w:rPr>
          <w:lang w:val="en-IN"/>
        </w:rPr>
        <w:t> of the year</w:t>
      </w:r>
    </w:p>
    <w:p w14:paraId="7ED0314A" w14:textId="77777777" w:rsidR="00FD6A25" w:rsidRPr="00FD6A25" w:rsidRDefault="00FD6A25" w:rsidP="00FD6A25">
      <w:pPr>
        <w:rPr>
          <w:b/>
          <w:bCs/>
          <w:lang w:val="en-IN"/>
        </w:rPr>
      </w:pPr>
      <w:r w:rsidRPr="00FD6A25">
        <w:rPr>
          <w:b/>
          <w:bCs/>
          <w:lang w:val="en-IN"/>
        </w:rPr>
        <w:t>Exam Breakdown:</w:t>
      </w:r>
    </w:p>
    <w:p w14:paraId="13FFEC7B" w14:textId="77777777" w:rsidR="00FD6A25" w:rsidRPr="00FD6A25" w:rsidRDefault="00FD6A25" w:rsidP="00FD6A25">
      <w:pPr>
        <w:rPr>
          <w:b/>
          <w:bCs/>
          <w:lang w:val="en-IN"/>
        </w:rPr>
      </w:pPr>
      <w:r w:rsidRPr="00FD6A25">
        <w:rPr>
          <w:b/>
          <w:bCs/>
          <w:lang w:val="en-IN"/>
        </w:rPr>
        <w:t>Bengali:</w:t>
      </w:r>
    </w:p>
    <w:p w14:paraId="5C1FE341" w14:textId="77777777" w:rsidR="00FD6A25" w:rsidRPr="00FD6A25" w:rsidRDefault="00FD6A25" w:rsidP="00FD6A25">
      <w:pPr>
        <w:numPr>
          <w:ilvl w:val="0"/>
          <w:numId w:val="76"/>
        </w:numPr>
        <w:rPr>
          <w:lang w:val="en-IN"/>
        </w:rPr>
      </w:pPr>
      <w:r w:rsidRPr="00FD6A25">
        <w:rPr>
          <w:b/>
          <w:bCs/>
          <w:lang w:val="en-IN"/>
        </w:rPr>
        <w:t>1st Summative</w:t>
      </w:r>
      <w:r w:rsidRPr="00FD6A25">
        <w:rPr>
          <w:lang w:val="en-IN"/>
        </w:rPr>
        <w:t>:</w:t>
      </w:r>
    </w:p>
    <w:p w14:paraId="4E5E13C6" w14:textId="77777777" w:rsidR="00FD6A25" w:rsidRPr="00FD6A25" w:rsidRDefault="00FD6A25" w:rsidP="00FD6A25">
      <w:pPr>
        <w:numPr>
          <w:ilvl w:val="1"/>
          <w:numId w:val="76"/>
        </w:numPr>
        <w:rPr>
          <w:lang w:val="en-IN"/>
        </w:rPr>
      </w:pPr>
      <w:r w:rsidRPr="00FD6A25">
        <w:rPr>
          <w:b/>
          <w:bCs/>
          <w:lang w:val="en-IN"/>
        </w:rPr>
        <w:t>Text</w:t>
      </w:r>
      <w:r w:rsidRPr="00FD6A25">
        <w:rPr>
          <w:lang w:val="en-IN"/>
        </w:rPr>
        <w:t>: 20</w:t>
      </w:r>
    </w:p>
    <w:p w14:paraId="0A2960A2" w14:textId="77777777" w:rsidR="00FD6A25" w:rsidRPr="00FD6A25" w:rsidRDefault="00FD6A25" w:rsidP="00FD6A25">
      <w:pPr>
        <w:numPr>
          <w:ilvl w:val="1"/>
          <w:numId w:val="76"/>
        </w:numPr>
        <w:rPr>
          <w:lang w:val="en-IN"/>
        </w:rPr>
      </w:pPr>
      <w:r w:rsidRPr="00FD6A25">
        <w:rPr>
          <w:b/>
          <w:bCs/>
          <w:lang w:val="en-IN"/>
        </w:rPr>
        <w:t>Grammar (including text)</w:t>
      </w:r>
      <w:r w:rsidRPr="00FD6A25">
        <w:rPr>
          <w:lang w:val="en-IN"/>
        </w:rPr>
        <w:t>: 10</w:t>
      </w:r>
    </w:p>
    <w:p w14:paraId="706CE830" w14:textId="77777777" w:rsidR="00FD6A25" w:rsidRPr="00FD6A25" w:rsidRDefault="00FD6A25" w:rsidP="00FD6A25">
      <w:pPr>
        <w:numPr>
          <w:ilvl w:val="1"/>
          <w:numId w:val="76"/>
        </w:numPr>
        <w:rPr>
          <w:lang w:val="en-IN"/>
        </w:rPr>
      </w:pPr>
      <w:r w:rsidRPr="00FD6A25">
        <w:rPr>
          <w:b/>
          <w:bCs/>
          <w:lang w:val="en-IN"/>
        </w:rPr>
        <w:t>Writing</w:t>
      </w:r>
      <w:r w:rsidRPr="00FD6A25">
        <w:rPr>
          <w:lang w:val="en-IN"/>
        </w:rPr>
        <w:t>: 10</w:t>
      </w:r>
    </w:p>
    <w:p w14:paraId="1D146244" w14:textId="77777777" w:rsidR="00FD6A25" w:rsidRPr="00FD6A25" w:rsidRDefault="00FD6A25" w:rsidP="00FD6A25">
      <w:pPr>
        <w:numPr>
          <w:ilvl w:val="1"/>
          <w:numId w:val="76"/>
        </w:numPr>
        <w:rPr>
          <w:lang w:val="en-IN"/>
        </w:rPr>
      </w:pPr>
      <w:r w:rsidRPr="00FD6A25">
        <w:rPr>
          <w:b/>
          <w:bCs/>
          <w:lang w:val="en-IN"/>
        </w:rPr>
        <w:t>Total</w:t>
      </w:r>
      <w:r w:rsidRPr="00FD6A25">
        <w:rPr>
          <w:lang w:val="en-IN"/>
        </w:rPr>
        <w:t>: 50</w:t>
      </w:r>
    </w:p>
    <w:p w14:paraId="320A82AD" w14:textId="77777777" w:rsidR="00FD6A25" w:rsidRPr="00FD6A25" w:rsidRDefault="00FD6A25" w:rsidP="00FD6A25">
      <w:pPr>
        <w:numPr>
          <w:ilvl w:val="0"/>
          <w:numId w:val="76"/>
        </w:numPr>
        <w:rPr>
          <w:lang w:val="en-IN"/>
        </w:rPr>
      </w:pPr>
      <w:r w:rsidRPr="00FD6A25">
        <w:rPr>
          <w:b/>
          <w:bCs/>
          <w:lang w:val="en-IN"/>
        </w:rPr>
        <w:t>2nd Summative</w:t>
      </w:r>
      <w:r w:rsidRPr="00FD6A25">
        <w:rPr>
          <w:lang w:val="en-IN"/>
        </w:rPr>
        <w:t>:</w:t>
      </w:r>
    </w:p>
    <w:p w14:paraId="5843F49F" w14:textId="77777777" w:rsidR="00FD6A25" w:rsidRPr="00FD6A25" w:rsidRDefault="00FD6A25" w:rsidP="00FD6A25">
      <w:pPr>
        <w:numPr>
          <w:ilvl w:val="1"/>
          <w:numId w:val="76"/>
        </w:numPr>
        <w:rPr>
          <w:lang w:val="en-IN"/>
        </w:rPr>
      </w:pPr>
      <w:r w:rsidRPr="00FD6A25">
        <w:rPr>
          <w:b/>
          <w:bCs/>
          <w:lang w:val="en-IN"/>
        </w:rPr>
        <w:t>Text</w:t>
      </w:r>
      <w:r w:rsidRPr="00FD6A25">
        <w:rPr>
          <w:lang w:val="en-IN"/>
        </w:rPr>
        <w:t>: 20</w:t>
      </w:r>
    </w:p>
    <w:p w14:paraId="420C666E" w14:textId="77777777" w:rsidR="00FD6A25" w:rsidRPr="00FD6A25" w:rsidRDefault="00FD6A25" w:rsidP="00FD6A25">
      <w:pPr>
        <w:numPr>
          <w:ilvl w:val="1"/>
          <w:numId w:val="76"/>
        </w:numPr>
        <w:rPr>
          <w:lang w:val="en-IN"/>
        </w:rPr>
      </w:pPr>
      <w:r w:rsidRPr="00FD6A25">
        <w:rPr>
          <w:b/>
          <w:bCs/>
          <w:lang w:val="en-IN"/>
        </w:rPr>
        <w:t>Grammar (including text)</w:t>
      </w:r>
      <w:r w:rsidRPr="00FD6A25">
        <w:rPr>
          <w:lang w:val="en-IN"/>
        </w:rPr>
        <w:t>: 10</w:t>
      </w:r>
    </w:p>
    <w:p w14:paraId="70C26EA9" w14:textId="77777777" w:rsidR="00FD6A25" w:rsidRPr="00FD6A25" w:rsidRDefault="00FD6A25" w:rsidP="00FD6A25">
      <w:pPr>
        <w:numPr>
          <w:ilvl w:val="1"/>
          <w:numId w:val="76"/>
        </w:numPr>
        <w:rPr>
          <w:lang w:val="en-IN"/>
        </w:rPr>
      </w:pPr>
      <w:r w:rsidRPr="00FD6A25">
        <w:rPr>
          <w:b/>
          <w:bCs/>
          <w:lang w:val="en-IN"/>
        </w:rPr>
        <w:t>Writing</w:t>
      </w:r>
      <w:r w:rsidRPr="00FD6A25">
        <w:rPr>
          <w:lang w:val="en-IN"/>
        </w:rPr>
        <w:t>: 10</w:t>
      </w:r>
    </w:p>
    <w:p w14:paraId="6E1C4E64" w14:textId="77777777" w:rsidR="00FD6A25" w:rsidRPr="00FD6A25" w:rsidRDefault="00FD6A25" w:rsidP="00FD6A25">
      <w:pPr>
        <w:numPr>
          <w:ilvl w:val="1"/>
          <w:numId w:val="76"/>
        </w:numPr>
        <w:rPr>
          <w:lang w:val="en-IN"/>
        </w:rPr>
      </w:pPr>
      <w:r w:rsidRPr="00FD6A25">
        <w:rPr>
          <w:b/>
          <w:bCs/>
          <w:lang w:val="en-IN"/>
        </w:rPr>
        <w:t>Total</w:t>
      </w:r>
      <w:r w:rsidRPr="00FD6A25">
        <w:rPr>
          <w:lang w:val="en-IN"/>
        </w:rPr>
        <w:t>: 50</w:t>
      </w:r>
    </w:p>
    <w:p w14:paraId="4EF83C0D" w14:textId="77777777" w:rsidR="00FD6A25" w:rsidRPr="00FD6A25" w:rsidRDefault="00FD6A25" w:rsidP="00FD6A25">
      <w:pPr>
        <w:numPr>
          <w:ilvl w:val="0"/>
          <w:numId w:val="76"/>
        </w:numPr>
        <w:rPr>
          <w:lang w:val="en-IN"/>
        </w:rPr>
      </w:pPr>
      <w:r w:rsidRPr="00FD6A25">
        <w:rPr>
          <w:b/>
          <w:bCs/>
          <w:lang w:val="en-IN"/>
        </w:rPr>
        <w:t>3rd Summative</w:t>
      </w:r>
      <w:r w:rsidRPr="00FD6A25">
        <w:rPr>
          <w:lang w:val="en-IN"/>
        </w:rPr>
        <w:t>:</w:t>
      </w:r>
    </w:p>
    <w:p w14:paraId="2424A3F4" w14:textId="77777777" w:rsidR="00FD6A25" w:rsidRPr="00FD6A25" w:rsidRDefault="00FD6A25" w:rsidP="00FD6A25">
      <w:pPr>
        <w:numPr>
          <w:ilvl w:val="1"/>
          <w:numId w:val="76"/>
        </w:numPr>
        <w:rPr>
          <w:lang w:val="en-IN"/>
        </w:rPr>
      </w:pPr>
      <w:r w:rsidRPr="00FD6A25">
        <w:rPr>
          <w:b/>
          <w:bCs/>
          <w:lang w:val="en-IN"/>
        </w:rPr>
        <w:t>Text</w:t>
      </w:r>
      <w:r w:rsidRPr="00FD6A25">
        <w:rPr>
          <w:lang w:val="en-IN"/>
        </w:rPr>
        <w:t>: 40</w:t>
      </w:r>
    </w:p>
    <w:p w14:paraId="2CB28A54" w14:textId="77777777" w:rsidR="00FD6A25" w:rsidRPr="00FD6A25" w:rsidRDefault="00FD6A25" w:rsidP="00FD6A25">
      <w:pPr>
        <w:numPr>
          <w:ilvl w:val="1"/>
          <w:numId w:val="76"/>
        </w:numPr>
        <w:rPr>
          <w:lang w:val="en-IN"/>
        </w:rPr>
      </w:pPr>
      <w:r w:rsidRPr="00FD6A25">
        <w:rPr>
          <w:b/>
          <w:bCs/>
          <w:lang w:val="en-IN"/>
        </w:rPr>
        <w:t>Grammar</w:t>
      </w:r>
      <w:r w:rsidRPr="00FD6A25">
        <w:rPr>
          <w:lang w:val="en-IN"/>
        </w:rPr>
        <w:t>: 35</w:t>
      </w:r>
    </w:p>
    <w:p w14:paraId="58718551" w14:textId="77777777" w:rsidR="00FD6A25" w:rsidRPr="00FD6A25" w:rsidRDefault="00FD6A25" w:rsidP="00FD6A25">
      <w:pPr>
        <w:numPr>
          <w:ilvl w:val="1"/>
          <w:numId w:val="76"/>
        </w:numPr>
        <w:rPr>
          <w:lang w:val="en-IN"/>
        </w:rPr>
      </w:pPr>
      <w:r w:rsidRPr="00FD6A25">
        <w:rPr>
          <w:b/>
          <w:bCs/>
          <w:lang w:val="en-IN"/>
        </w:rPr>
        <w:t>Assistive Text</w:t>
      </w:r>
      <w:r w:rsidRPr="00FD6A25">
        <w:rPr>
          <w:lang w:val="en-IN"/>
        </w:rPr>
        <w:t>: 15</w:t>
      </w:r>
    </w:p>
    <w:p w14:paraId="1614553C" w14:textId="77777777" w:rsidR="00FD6A25" w:rsidRPr="00FD6A25" w:rsidRDefault="00FD6A25" w:rsidP="00FD6A25">
      <w:pPr>
        <w:numPr>
          <w:ilvl w:val="1"/>
          <w:numId w:val="76"/>
        </w:numPr>
        <w:rPr>
          <w:lang w:val="en-IN"/>
        </w:rPr>
      </w:pPr>
      <w:r w:rsidRPr="00FD6A25">
        <w:rPr>
          <w:b/>
          <w:bCs/>
          <w:lang w:val="en-IN"/>
        </w:rPr>
        <w:t>Oral Exam</w:t>
      </w:r>
      <w:r w:rsidRPr="00FD6A25">
        <w:rPr>
          <w:lang w:val="en-IN"/>
        </w:rPr>
        <w:t>: 10</w:t>
      </w:r>
    </w:p>
    <w:p w14:paraId="2516AC5A" w14:textId="77777777" w:rsidR="00FD6A25" w:rsidRPr="00FD6A25" w:rsidRDefault="00FD6A25" w:rsidP="00FD6A25">
      <w:pPr>
        <w:numPr>
          <w:ilvl w:val="1"/>
          <w:numId w:val="76"/>
        </w:numPr>
        <w:rPr>
          <w:lang w:val="en-IN"/>
        </w:rPr>
      </w:pPr>
      <w:r w:rsidRPr="00FD6A25">
        <w:rPr>
          <w:b/>
          <w:bCs/>
          <w:lang w:val="en-IN"/>
        </w:rPr>
        <w:t>Total</w:t>
      </w:r>
      <w:r w:rsidRPr="00FD6A25">
        <w:rPr>
          <w:lang w:val="en-IN"/>
        </w:rPr>
        <w:t>: 100</w:t>
      </w:r>
    </w:p>
    <w:p w14:paraId="71DEAC18" w14:textId="77777777" w:rsidR="00FD6A25" w:rsidRPr="00FD6A25" w:rsidRDefault="00FD6A25" w:rsidP="00FD6A25">
      <w:pPr>
        <w:rPr>
          <w:b/>
          <w:bCs/>
          <w:lang w:val="en-IN"/>
        </w:rPr>
      </w:pPr>
      <w:r w:rsidRPr="00FD6A25">
        <w:rPr>
          <w:b/>
          <w:bCs/>
          <w:lang w:val="en-IN"/>
        </w:rPr>
        <w:lastRenderedPageBreak/>
        <w:t>Mathematics:</w:t>
      </w:r>
    </w:p>
    <w:p w14:paraId="067D05CA" w14:textId="77777777" w:rsidR="00FD6A25" w:rsidRPr="00FD6A25" w:rsidRDefault="00FD6A25" w:rsidP="00FD6A25">
      <w:pPr>
        <w:numPr>
          <w:ilvl w:val="0"/>
          <w:numId w:val="77"/>
        </w:numPr>
        <w:rPr>
          <w:lang w:val="en-IN"/>
        </w:rPr>
      </w:pPr>
      <w:r w:rsidRPr="00FD6A25">
        <w:rPr>
          <w:b/>
          <w:bCs/>
          <w:lang w:val="en-IN"/>
        </w:rPr>
        <w:t>1st Summative</w:t>
      </w:r>
      <w:r w:rsidRPr="00FD6A25">
        <w:rPr>
          <w:lang w:val="en-IN"/>
        </w:rPr>
        <w:t>:</w:t>
      </w:r>
    </w:p>
    <w:p w14:paraId="0553CD9C" w14:textId="77777777" w:rsidR="00FD6A25" w:rsidRPr="00FD6A25" w:rsidRDefault="00FD6A25" w:rsidP="00FD6A25">
      <w:pPr>
        <w:numPr>
          <w:ilvl w:val="1"/>
          <w:numId w:val="77"/>
        </w:numPr>
        <w:rPr>
          <w:lang w:val="en-IN"/>
        </w:rPr>
      </w:pPr>
      <w:r w:rsidRPr="00FD6A25">
        <w:rPr>
          <w:b/>
          <w:bCs/>
          <w:lang w:val="en-IN"/>
        </w:rPr>
        <w:t>Mathematics</w:t>
      </w:r>
      <w:r w:rsidRPr="00FD6A25">
        <w:rPr>
          <w:lang w:val="en-IN"/>
        </w:rPr>
        <w:t>: 35</w:t>
      </w:r>
    </w:p>
    <w:p w14:paraId="7B038820" w14:textId="77777777" w:rsidR="00FD6A25" w:rsidRPr="00FD6A25" w:rsidRDefault="00FD6A25" w:rsidP="00FD6A25">
      <w:pPr>
        <w:numPr>
          <w:ilvl w:val="1"/>
          <w:numId w:val="77"/>
        </w:numPr>
        <w:rPr>
          <w:lang w:val="en-IN"/>
        </w:rPr>
      </w:pPr>
      <w:r w:rsidRPr="00FD6A25">
        <w:rPr>
          <w:b/>
          <w:bCs/>
          <w:lang w:val="en-IN"/>
        </w:rPr>
        <w:t>Math Introduction</w:t>
      </w:r>
      <w:r w:rsidRPr="00FD6A25">
        <w:rPr>
          <w:lang w:val="en-IN"/>
        </w:rPr>
        <w:t>: 15</w:t>
      </w:r>
    </w:p>
    <w:p w14:paraId="518A2524" w14:textId="77777777" w:rsidR="00FD6A25" w:rsidRPr="00FD6A25" w:rsidRDefault="00FD6A25" w:rsidP="00FD6A25">
      <w:pPr>
        <w:numPr>
          <w:ilvl w:val="1"/>
          <w:numId w:val="77"/>
        </w:numPr>
        <w:rPr>
          <w:lang w:val="en-IN"/>
        </w:rPr>
      </w:pPr>
      <w:r w:rsidRPr="00FD6A25">
        <w:rPr>
          <w:b/>
          <w:bCs/>
          <w:lang w:val="en-IN"/>
        </w:rPr>
        <w:t>Total</w:t>
      </w:r>
      <w:r w:rsidRPr="00FD6A25">
        <w:rPr>
          <w:lang w:val="en-IN"/>
        </w:rPr>
        <w:t>: 50</w:t>
      </w:r>
    </w:p>
    <w:p w14:paraId="3BBFB71C" w14:textId="77777777" w:rsidR="00FD6A25" w:rsidRPr="00FD6A25" w:rsidRDefault="00FD6A25" w:rsidP="00FD6A25">
      <w:pPr>
        <w:numPr>
          <w:ilvl w:val="0"/>
          <w:numId w:val="77"/>
        </w:numPr>
        <w:rPr>
          <w:lang w:val="en-IN"/>
        </w:rPr>
      </w:pPr>
      <w:r w:rsidRPr="00FD6A25">
        <w:rPr>
          <w:b/>
          <w:bCs/>
          <w:lang w:val="en-IN"/>
        </w:rPr>
        <w:t>2nd Summative</w:t>
      </w:r>
      <w:r w:rsidRPr="00FD6A25">
        <w:rPr>
          <w:lang w:val="en-IN"/>
        </w:rPr>
        <w:t>:</w:t>
      </w:r>
    </w:p>
    <w:p w14:paraId="44E08FA1" w14:textId="77777777" w:rsidR="00FD6A25" w:rsidRPr="00FD6A25" w:rsidRDefault="00FD6A25" w:rsidP="00FD6A25">
      <w:pPr>
        <w:numPr>
          <w:ilvl w:val="1"/>
          <w:numId w:val="77"/>
        </w:numPr>
        <w:rPr>
          <w:lang w:val="en-IN"/>
        </w:rPr>
      </w:pPr>
      <w:r w:rsidRPr="00FD6A25">
        <w:rPr>
          <w:b/>
          <w:bCs/>
          <w:lang w:val="en-IN"/>
        </w:rPr>
        <w:t>Mathematics</w:t>
      </w:r>
      <w:r w:rsidRPr="00FD6A25">
        <w:rPr>
          <w:lang w:val="en-IN"/>
        </w:rPr>
        <w:t>: 35</w:t>
      </w:r>
    </w:p>
    <w:p w14:paraId="75F2E0E3" w14:textId="77777777" w:rsidR="00FD6A25" w:rsidRPr="00FD6A25" w:rsidRDefault="00FD6A25" w:rsidP="00FD6A25">
      <w:pPr>
        <w:numPr>
          <w:ilvl w:val="1"/>
          <w:numId w:val="77"/>
        </w:numPr>
        <w:rPr>
          <w:lang w:val="en-IN"/>
        </w:rPr>
      </w:pPr>
      <w:r w:rsidRPr="00FD6A25">
        <w:rPr>
          <w:b/>
          <w:bCs/>
          <w:lang w:val="en-IN"/>
        </w:rPr>
        <w:t>Math Introduction</w:t>
      </w:r>
      <w:r w:rsidRPr="00FD6A25">
        <w:rPr>
          <w:lang w:val="en-IN"/>
        </w:rPr>
        <w:t>: 15</w:t>
      </w:r>
    </w:p>
    <w:p w14:paraId="01AA56A9" w14:textId="77777777" w:rsidR="00FD6A25" w:rsidRPr="00FD6A25" w:rsidRDefault="00FD6A25" w:rsidP="00FD6A25">
      <w:pPr>
        <w:numPr>
          <w:ilvl w:val="1"/>
          <w:numId w:val="77"/>
        </w:numPr>
        <w:rPr>
          <w:lang w:val="en-IN"/>
        </w:rPr>
      </w:pPr>
      <w:r w:rsidRPr="00FD6A25">
        <w:rPr>
          <w:b/>
          <w:bCs/>
          <w:lang w:val="en-IN"/>
        </w:rPr>
        <w:t>Total</w:t>
      </w:r>
      <w:r w:rsidRPr="00FD6A25">
        <w:rPr>
          <w:lang w:val="en-IN"/>
        </w:rPr>
        <w:t>: 50</w:t>
      </w:r>
    </w:p>
    <w:p w14:paraId="7ECB3DF9" w14:textId="77777777" w:rsidR="00FD6A25" w:rsidRPr="00FD6A25" w:rsidRDefault="00FD6A25" w:rsidP="00FD6A25">
      <w:pPr>
        <w:numPr>
          <w:ilvl w:val="0"/>
          <w:numId w:val="77"/>
        </w:numPr>
        <w:rPr>
          <w:lang w:val="en-IN"/>
        </w:rPr>
      </w:pPr>
      <w:r w:rsidRPr="00FD6A25">
        <w:rPr>
          <w:b/>
          <w:bCs/>
          <w:lang w:val="en-IN"/>
        </w:rPr>
        <w:t>3rd Summative</w:t>
      </w:r>
      <w:r w:rsidRPr="00FD6A25">
        <w:rPr>
          <w:lang w:val="en-IN"/>
        </w:rPr>
        <w:t>:</w:t>
      </w:r>
    </w:p>
    <w:p w14:paraId="56157C95" w14:textId="77777777" w:rsidR="00FD6A25" w:rsidRPr="00FD6A25" w:rsidRDefault="00FD6A25" w:rsidP="00FD6A25">
      <w:pPr>
        <w:numPr>
          <w:ilvl w:val="1"/>
          <w:numId w:val="77"/>
        </w:numPr>
        <w:rPr>
          <w:lang w:val="en-IN"/>
        </w:rPr>
      </w:pPr>
      <w:r w:rsidRPr="00FD6A25">
        <w:rPr>
          <w:b/>
          <w:bCs/>
          <w:lang w:val="en-IN"/>
        </w:rPr>
        <w:t>Mathematics</w:t>
      </w:r>
      <w:r w:rsidRPr="00FD6A25">
        <w:rPr>
          <w:lang w:val="en-IN"/>
        </w:rPr>
        <w:t>: 70</w:t>
      </w:r>
    </w:p>
    <w:p w14:paraId="11594091" w14:textId="77777777" w:rsidR="00FD6A25" w:rsidRPr="00FD6A25" w:rsidRDefault="00FD6A25" w:rsidP="00FD6A25">
      <w:pPr>
        <w:numPr>
          <w:ilvl w:val="1"/>
          <w:numId w:val="77"/>
        </w:numPr>
        <w:rPr>
          <w:lang w:val="en-IN"/>
        </w:rPr>
      </w:pPr>
      <w:r w:rsidRPr="00FD6A25">
        <w:rPr>
          <w:b/>
          <w:bCs/>
          <w:lang w:val="en-IN"/>
        </w:rPr>
        <w:t>Math Introduction</w:t>
      </w:r>
      <w:r w:rsidRPr="00FD6A25">
        <w:rPr>
          <w:lang w:val="en-IN"/>
        </w:rPr>
        <w:t>: 30</w:t>
      </w:r>
    </w:p>
    <w:p w14:paraId="280EA563" w14:textId="77777777" w:rsidR="00FD6A25" w:rsidRPr="00FD6A25" w:rsidRDefault="00FD6A25" w:rsidP="00FD6A25">
      <w:pPr>
        <w:numPr>
          <w:ilvl w:val="1"/>
          <w:numId w:val="77"/>
        </w:numPr>
        <w:rPr>
          <w:lang w:val="en-IN"/>
        </w:rPr>
      </w:pPr>
      <w:r w:rsidRPr="00FD6A25">
        <w:rPr>
          <w:b/>
          <w:bCs/>
          <w:lang w:val="en-IN"/>
        </w:rPr>
        <w:t>Total</w:t>
      </w:r>
      <w:r w:rsidRPr="00FD6A25">
        <w:rPr>
          <w:lang w:val="en-IN"/>
        </w:rPr>
        <w:t>: 100</w:t>
      </w:r>
    </w:p>
    <w:p w14:paraId="54EB8EF8" w14:textId="77777777" w:rsidR="00FD6A25" w:rsidRPr="00FD6A25" w:rsidRDefault="00FD6A25" w:rsidP="00FD6A25">
      <w:pPr>
        <w:rPr>
          <w:b/>
          <w:bCs/>
          <w:lang w:val="en-IN"/>
        </w:rPr>
      </w:pPr>
      <w:r w:rsidRPr="00FD6A25">
        <w:rPr>
          <w:b/>
          <w:bCs/>
          <w:lang w:val="en-IN"/>
        </w:rPr>
        <w:t>English:</w:t>
      </w:r>
    </w:p>
    <w:p w14:paraId="6BD8AF49" w14:textId="77777777" w:rsidR="00FD6A25" w:rsidRPr="00FD6A25" w:rsidRDefault="00FD6A25" w:rsidP="00FD6A25">
      <w:pPr>
        <w:numPr>
          <w:ilvl w:val="0"/>
          <w:numId w:val="78"/>
        </w:numPr>
        <w:rPr>
          <w:lang w:val="en-IN"/>
        </w:rPr>
      </w:pPr>
      <w:r w:rsidRPr="00FD6A25">
        <w:rPr>
          <w:b/>
          <w:bCs/>
          <w:lang w:val="en-IN"/>
        </w:rPr>
        <w:t>1st Summative</w:t>
      </w:r>
      <w:r w:rsidRPr="00FD6A25">
        <w:rPr>
          <w:lang w:val="en-IN"/>
        </w:rPr>
        <w:t>:</w:t>
      </w:r>
    </w:p>
    <w:p w14:paraId="72C972A3" w14:textId="77777777" w:rsidR="00FD6A25" w:rsidRPr="00FD6A25" w:rsidRDefault="00FD6A25" w:rsidP="00FD6A25">
      <w:pPr>
        <w:numPr>
          <w:ilvl w:val="1"/>
          <w:numId w:val="78"/>
        </w:numPr>
        <w:rPr>
          <w:lang w:val="en-IN"/>
        </w:rPr>
      </w:pPr>
      <w:r w:rsidRPr="00FD6A25">
        <w:rPr>
          <w:b/>
          <w:bCs/>
          <w:lang w:val="en-IN"/>
        </w:rPr>
        <w:t>Text</w:t>
      </w:r>
      <w:r w:rsidRPr="00FD6A25">
        <w:rPr>
          <w:lang w:val="en-IN"/>
        </w:rPr>
        <w:t>: 20</w:t>
      </w:r>
    </w:p>
    <w:p w14:paraId="353FBF71" w14:textId="77777777" w:rsidR="00FD6A25" w:rsidRPr="00FD6A25" w:rsidRDefault="00FD6A25" w:rsidP="00FD6A25">
      <w:pPr>
        <w:numPr>
          <w:ilvl w:val="1"/>
          <w:numId w:val="78"/>
        </w:numPr>
        <w:rPr>
          <w:lang w:val="en-IN"/>
        </w:rPr>
      </w:pPr>
      <w:r w:rsidRPr="00FD6A25">
        <w:rPr>
          <w:b/>
          <w:bCs/>
          <w:lang w:val="en-IN"/>
        </w:rPr>
        <w:t>Unseen</w:t>
      </w:r>
      <w:r w:rsidRPr="00FD6A25">
        <w:rPr>
          <w:lang w:val="en-IN"/>
        </w:rPr>
        <w:t>: 10</w:t>
      </w:r>
    </w:p>
    <w:p w14:paraId="69A01F00" w14:textId="77777777" w:rsidR="00FD6A25" w:rsidRPr="00FD6A25" w:rsidRDefault="00FD6A25" w:rsidP="00FD6A25">
      <w:pPr>
        <w:numPr>
          <w:ilvl w:val="1"/>
          <w:numId w:val="78"/>
        </w:numPr>
        <w:rPr>
          <w:lang w:val="en-IN"/>
        </w:rPr>
      </w:pPr>
      <w:r w:rsidRPr="00FD6A25">
        <w:rPr>
          <w:b/>
          <w:bCs/>
          <w:lang w:val="en-IN"/>
        </w:rPr>
        <w:t>Grammar</w:t>
      </w:r>
      <w:r w:rsidRPr="00FD6A25">
        <w:rPr>
          <w:lang w:val="en-IN"/>
        </w:rPr>
        <w:t>: 10</w:t>
      </w:r>
    </w:p>
    <w:p w14:paraId="3ED231BF" w14:textId="77777777" w:rsidR="00FD6A25" w:rsidRPr="00FD6A25" w:rsidRDefault="00FD6A25" w:rsidP="00FD6A25">
      <w:pPr>
        <w:numPr>
          <w:ilvl w:val="1"/>
          <w:numId w:val="78"/>
        </w:numPr>
        <w:rPr>
          <w:lang w:val="en-IN"/>
        </w:rPr>
      </w:pPr>
      <w:r w:rsidRPr="00FD6A25">
        <w:rPr>
          <w:b/>
          <w:bCs/>
          <w:lang w:val="en-IN"/>
        </w:rPr>
        <w:t>Writing</w:t>
      </w:r>
      <w:r w:rsidRPr="00FD6A25">
        <w:rPr>
          <w:lang w:val="en-IN"/>
        </w:rPr>
        <w:t>: 10</w:t>
      </w:r>
    </w:p>
    <w:p w14:paraId="20CB31B3" w14:textId="77777777" w:rsidR="00FD6A25" w:rsidRPr="00FD6A25" w:rsidRDefault="00FD6A25" w:rsidP="00FD6A25">
      <w:pPr>
        <w:numPr>
          <w:ilvl w:val="1"/>
          <w:numId w:val="78"/>
        </w:numPr>
        <w:rPr>
          <w:lang w:val="en-IN"/>
        </w:rPr>
      </w:pPr>
      <w:r w:rsidRPr="00FD6A25">
        <w:rPr>
          <w:b/>
          <w:bCs/>
          <w:lang w:val="en-IN"/>
        </w:rPr>
        <w:t>Total</w:t>
      </w:r>
      <w:r w:rsidRPr="00FD6A25">
        <w:rPr>
          <w:lang w:val="en-IN"/>
        </w:rPr>
        <w:t>: 50</w:t>
      </w:r>
    </w:p>
    <w:p w14:paraId="2E3E542E" w14:textId="77777777" w:rsidR="00FD6A25" w:rsidRPr="00FD6A25" w:rsidRDefault="00FD6A25" w:rsidP="00FD6A25">
      <w:pPr>
        <w:numPr>
          <w:ilvl w:val="0"/>
          <w:numId w:val="78"/>
        </w:numPr>
        <w:rPr>
          <w:lang w:val="en-IN"/>
        </w:rPr>
      </w:pPr>
      <w:r w:rsidRPr="00FD6A25">
        <w:rPr>
          <w:b/>
          <w:bCs/>
          <w:lang w:val="en-IN"/>
        </w:rPr>
        <w:t>2nd Summative</w:t>
      </w:r>
      <w:r w:rsidRPr="00FD6A25">
        <w:rPr>
          <w:lang w:val="en-IN"/>
        </w:rPr>
        <w:t>:</w:t>
      </w:r>
    </w:p>
    <w:p w14:paraId="28302C5F" w14:textId="77777777" w:rsidR="00FD6A25" w:rsidRPr="00FD6A25" w:rsidRDefault="00FD6A25" w:rsidP="00FD6A25">
      <w:pPr>
        <w:numPr>
          <w:ilvl w:val="1"/>
          <w:numId w:val="78"/>
        </w:numPr>
        <w:rPr>
          <w:lang w:val="en-IN"/>
        </w:rPr>
      </w:pPr>
      <w:r w:rsidRPr="00FD6A25">
        <w:rPr>
          <w:b/>
          <w:bCs/>
          <w:lang w:val="en-IN"/>
        </w:rPr>
        <w:t>Text</w:t>
      </w:r>
      <w:r w:rsidRPr="00FD6A25">
        <w:rPr>
          <w:lang w:val="en-IN"/>
        </w:rPr>
        <w:t>: 20</w:t>
      </w:r>
    </w:p>
    <w:p w14:paraId="5B23132C" w14:textId="77777777" w:rsidR="00FD6A25" w:rsidRPr="00FD6A25" w:rsidRDefault="00FD6A25" w:rsidP="00FD6A25">
      <w:pPr>
        <w:numPr>
          <w:ilvl w:val="1"/>
          <w:numId w:val="78"/>
        </w:numPr>
        <w:rPr>
          <w:lang w:val="en-IN"/>
        </w:rPr>
      </w:pPr>
      <w:r w:rsidRPr="00FD6A25">
        <w:rPr>
          <w:b/>
          <w:bCs/>
          <w:lang w:val="en-IN"/>
        </w:rPr>
        <w:t>Unseen</w:t>
      </w:r>
      <w:r w:rsidRPr="00FD6A25">
        <w:rPr>
          <w:lang w:val="en-IN"/>
        </w:rPr>
        <w:t>: 10</w:t>
      </w:r>
    </w:p>
    <w:p w14:paraId="6BA376F1" w14:textId="77777777" w:rsidR="00FD6A25" w:rsidRPr="00FD6A25" w:rsidRDefault="00FD6A25" w:rsidP="00FD6A25">
      <w:pPr>
        <w:numPr>
          <w:ilvl w:val="1"/>
          <w:numId w:val="78"/>
        </w:numPr>
        <w:rPr>
          <w:lang w:val="en-IN"/>
        </w:rPr>
      </w:pPr>
      <w:r w:rsidRPr="00FD6A25">
        <w:rPr>
          <w:b/>
          <w:bCs/>
          <w:lang w:val="en-IN"/>
        </w:rPr>
        <w:t>Grammar</w:t>
      </w:r>
      <w:r w:rsidRPr="00FD6A25">
        <w:rPr>
          <w:lang w:val="en-IN"/>
        </w:rPr>
        <w:t>: 10</w:t>
      </w:r>
    </w:p>
    <w:p w14:paraId="7916F455" w14:textId="77777777" w:rsidR="00FD6A25" w:rsidRPr="00FD6A25" w:rsidRDefault="00FD6A25" w:rsidP="00FD6A25">
      <w:pPr>
        <w:numPr>
          <w:ilvl w:val="1"/>
          <w:numId w:val="78"/>
        </w:numPr>
        <w:rPr>
          <w:lang w:val="en-IN"/>
        </w:rPr>
      </w:pPr>
      <w:r w:rsidRPr="00FD6A25">
        <w:rPr>
          <w:b/>
          <w:bCs/>
          <w:lang w:val="en-IN"/>
        </w:rPr>
        <w:t>Writing</w:t>
      </w:r>
      <w:r w:rsidRPr="00FD6A25">
        <w:rPr>
          <w:lang w:val="en-IN"/>
        </w:rPr>
        <w:t>: 10</w:t>
      </w:r>
    </w:p>
    <w:p w14:paraId="00A85998" w14:textId="77777777" w:rsidR="00FD6A25" w:rsidRPr="00FD6A25" w:rsidRDefault="00FD6A25" w:rsidP="00FD6A25">
      <w:pPr>
        <w:numPr>
          <w:ilvl w:val="1"/>
          <w:numId w:val="78"/>
        </w:numPr>
        <w:rPr>
          <w:lang w:val="en-IN"/>
        </w:rPr>
      </w:pPr>
      <w:r w:rsidRPr="00FD6A25">
        <w:rPr>
          <w:b/>
          <w:bCs/>
          <w:lang w:val="en-IN"/>
        </w:rPr>
        <w:t>Total</w:t>
      </w:r>
      <w:r w:rsidRPr="00FD6A25">
        <w:rPr>
          <w:lang w:val="en-IN"/>
        </w:rPr>
        <w:t>: 50</w:t>
      </w:r>
    </w:p>
    <w:p w14:paraId="5581C14F" w14:textId="77777777" w:rsidR="00FD6A25" w:rsidRPr="00FD6A25" w:rsidRDefault="00FD6A25" w:rsidP="00FD6A25">
      <w:pPr>
        <w:numPr>
          <w:ilvl w:val="0"/>
          <w:numId w:val="78"/>
        </w:numPr>
        <w:rPr>
          <w:lang w:val="en-IN"/>
        </w:rPr>
      </w:pPr>
      <w:r w:rsidRPr="00FD6A25">
        <w:rPr>
          <w:b/>
          <w:bCs/>
          <w:lang w:val="en-IN"/>
        </w:rPr>
        <w:lastRenderedPageBreak/>
        <w:t>3rd Summative</w:t>
      </w:r>
      <w:r w:rsidRPr="00FD6A25">
        <w:rPr>
          <w:lang w:val="en-IN"/>
        </w:rPr>
        <w:t>:</w:t>
      </w:r>
    </w:p>
    <w:p w14:paraId="6DE1CA2A" w14:textId="77777777" w:rsidR="00FD6A25" w:rsidRPr="00FD6A25" w:rsidRDefault="00FD6A25" w:rsidP="00FD6A25">
      <w:pPr>
        <w:numPr>
          <w:ilvl w:val="1"/>
          <w:numId w:val="78"/>
        </w:numPr>
        <w:rPr>
          <w:lang w:val="en-IN"/>
        </w:rPr>
      </w:pPr>
      <w:r w:rsidRPr="00FD6A25">
        <w:rPr>
          <w:b/>
          <w:bCs/>
          <w:lang w:val="en-IN"/>
        </w:rPr>
        <w:t>Text</w:t>
      </w:r>
      <w:r w:rsidRPr="00FD6A25">
        <w:rPr>
          <w:lang w:val="en-IN"/>
        </w:rPr>
        <w:t>: 30</w:t>
      </w:r>
    </w:p>
    <w:p w14:paraId="0A15AA18" w14:textId="77777777" w:rsidR="00FD6A25" w:rsidRPr="00FD6A25" w:rsidRDefault="00FD6A25" w:rsidP="00FD6A25">
      <w:pPr>
        <w:numPr>
          <w:ilvl w:val="1"/>
          <w:numId w:val="78"/>
        </w:numPr>
        <w:rPr>
          <w:lang w:val="en-IN"/>
        </w:rPr>
      </w:pPr>
      <w:r w:rsidRPr="00FD6A25">
        <w:rPr>
          <w:b/>
          <w:bCs/>
          <w:lang w:val="en-IN"/>
        </w:rPr>
        <w:t>Unseen</w:t>
      </w:r>
      <w:r w:rsidRPr="00FD6A25">
        <w:rPr>
          <w:lang w:val="en-IN"/>
        </w:rPr>
        <w:t>: 20</w:t>
      </w:r>
    </w:p>
    <w:p w14:paraId="7C2AFF81" w14:textId="77777777" w:rsidR="00FD6A25" w:rsidRPr="00FD6A25" w:rsidRDefault="00FD6A25" w:rsidP="00FD6A25">
      <w:pPr>
        <w:numPr>
          <w:ilvl w:val="1"/>
          <w:numId w:val="78"/>
        </w:numPr>
        <w:rPr>
          <w:lang w:val="en-IN"/>
        </w:rPr>
      </w:pPr>
      <w:r w:rsidRPr="00FD6A25">
        <w:rPr>
          <w:b/>
          <w:bCs/>
          <w:lang w:val="en-IN"/>
        </w:rPr>
        <w:t>Grammar</w:t>
      </w:r>
      <w:r w:rsidRPr="00FD6A25">
        <w:rPr>
          <w:lang w:val="en-IN"/>
        </w:rPr>
        <w:t>: 20</w:t>
      </w:r>
    </w:p>
    <w:p w14:paraId="1898FF30" w14:textId="77777777" w:rsidR="00FD6A25" w:rsidRPr="00FD6A25" w:rsidRDefault="00FD6A25" w:rsidP="00FD6A25">
      <w:pPr>
        <w:numPr>
          <w:ilvl w:val="1"/>
          <w:numId w:val="78"/>
        </w:numPr>
        <w:rPr>
          <w:lang w:val="en-IN"/>
        </w:rPr>
      </w:pPr>
      <w:r w:rsidRPr="00FD6A25">
        <w:rPr>
          <w:b/>
          <w:bCs/>
          <w:lang w:val="en-IN"/>
        </w:rPr>
        <w:t>Writing</w:t>
      </w:r>
      <w:r w:rsidRPr="00FD6A25">
        <w:rPr>
          <w:lang w:val="en-IN"/>
        </w:rPr>
        <w:t>: 20</w:t>
      </w:r>
    </w:p>
    <w:p w14:paraId="408289B6" w14:textId="77777777" w:rsidR="00FD6A25" w:rsidRPr="00FD6A25" w:rsidRDefault="00FD6A25" w:rsidP="00FD6A25">
      <w:pPr>
        <w:numPr>
          <w:ilvl w:val="1"/>
          <w:numId w:val="78"/>
        </w:numPr>
        <w:rPr>
          <w:lang w:val="en-IN"/>
        </w:rPr>
      </w:pPr>
      <w:r w:rsidRPr="00FD6A25">
        <w:rPr>
          <w:b/>
          <w:bCs/>
          <w:lang w:val="en-IN"/>
        </w:rPr>
        <w:t>Oral Exam</w:t>
      </w:r>
      <w:r w:rsidRPr="00FD6A25">
        <w:rPr>
          <w:lang w:val="en-IN"/>
        </w:rPr>
        <w:t>: 10</w:t>
      </w:r>
    </w:p>
    <w:p w14:paraId="6AE9EA93" w14:textId="77777777" w:rsidR="00FD6A25" w:rsidRPr="00FD6A25" w:rsidRDefault="00FD6A25" w:rsidP="00FD6A25">
      <w:pPr>
        <w:numPr>
          <w:ilvl w:val="1"/>
          <w:numId w:val="78"/>
        </w:numPr>
        <w:rPr>
          <w:lang w:val="en-IN"/>
        </w:rPr>
      </w:pPr>
      <w:r w:rsidRPr="00FD6A25">
        <w:rPr>
          <w:b/>
          <w:bCs/>
          <w:lang w:val="en-IN"/>
        </w:rPr>
        <w:t>Total</w:t>
      </w:r>
      <w:r w:rsidRPr="00FD6A25">
        <w:rPr>
          <w:lang w:val="en-IN"/>
        </w:rPr>
        <w:t>: 100</w:t>
      </w:r>
    </w:p>
    <w:p w14:paraId="2AD8F2FA" w14:textId="77777777" w:rsidR="00FD6A25" w:rsidRPr="00FD6A25" w:rsidRDefault="00FD6A25" w:rsidP="00FD6A25">
      <w:pPr>
        <w:rPr>
          <w:b/>
          <w:bCs/>
          <w:lang w:val="en-IN"/>
        </w:rPr>
      </w:pPr>
      <w:r w:rsidRPr="00FD6A25">
        <w:rPr>
          <w:b/>
          <w:bCs/>
          <w:lang w:val="en-IN"/>
        </w:rPr>
        <w:t>Sanskrit, General Knowledge, and Computer Science:</w:t>
      </w:r>
    </w:p>
    <w:p w14:paraId="5FEE381C" w14:textId="77777777" w:rsidR="00FD6A25" w:rsidRPr="00FD6A25" w:rsidRDefault="00FD6A25" w:rsidP="00FD6A25">
      <w:pPr>
        <w:numPr>
          <w:ilvl w:val="0"/>
          <w:numId w:val="79"/>
        </w:numPr>
        <w:rPr>
          <w:lang w:val="en-IN"/>
        </w:rPr>
      </w:pPr>
      <w:r w:rsidRPr="00FD6A25">
        <w:rPr>
          <w:b/>
          <w:bCs/>
          <w:lang w:val="en-IN"/>
        </w:rPr>
        <w:t>Sanskrit</w:t>
      </w:r>
      <w:r w:rsidRPr="00FD6A25">
        <w:rPr>
          <w:lang w:val="en-IN"/>
        </w:rPr>
        <w:t>:</w:t>
      </w:r>
    </w:p>
    <w:p w14:paraId="50EB7B76" w14:textId="77777777" w:rsidR="00FD6A25" w:rsidRPr="00FD6A25" w:rsidRDefault="00FD6A25" w:rsidP="00FD6A25">
      <w:pPr>
        <w:numPr>
          <w:ilvl w:val="1"/>
          <w:numId w:val="79"/>
        </w:numPr>
        <w:rPr>
          <w:lang w:val="en-IN"/>
        </w:rPr>
      </w:pPr>
      <w:r w:rsidRPr="00FD6A25">
        <w:rPr>
          <w:b/>
          <w:bCs/>
          <w:lang w:val="en-IN"/>
        </w:rPr>
        <w:t>1st and 2nd Summative</w:t>
      </w:r>
      <w:r w:rsidRPr="00FD6A25">
        <w:rPr>
          <w:lang w:val="en-IN"/>
        </w:rPr>
        <w:t>: 20 marks each</w:t>
      </w:r>
    </w:p>
    <w:p w14:paraId="74EC5048" w14:textId="77777777" w:rsidR="00FD6A25" w:rsidRPr="00FD6A25" w:rsidRDefault="00FD6A25" w:rsidP="00FD6A25">
      <w:pPr>
        <w:numPr>
          <w:ilvl w:val="1"/>
          <w:numId w:val="79"/>
        </w:numPr>
        <w:rPr>
          <w:lang w:val="en-IN"/>
        </w:rPr>
      </w:pPr>
      <w:r w:rsidRPr="00FD6A25">
        <w:rPr>
          <w:b/>
          <w:bCs/>
          <w:lang w:val="en-IN"/>
        </w:rPr>
        <w:t>3rd Summative</w:t>
      </w:r>
      <w:r w:rsidRPr="00FD6A25">
        <w:rPr>
          <w:lang w:val="en-IN"/>
        </w:rPr>
        <w:t>: 50 marks (oral exam included)</w:t>
      </w:r>
    </w:p>
    <w:p w14:paraId="28D0C202" w14:textId="77777777" w:rsidR="00FD6A25" w:rsidRPr="00FD6A25" w:rsidRDefault="00FD6A25" w:rsidP="00FD6A25">
      <w:pPr>
        <w:numPr>
          <w:ilvl w:val="0"/>
          <w:numId w:val="79"/>
        </w:numPr>
        <w:rPr>
          <w:lang w:val="en-IN"/>
        </w:rPr>
      </w:pPr>
      <w:r w:rsidRPr="00FD6A25">
        <w:rPr>
          <w:b/>
          <w:bCs/>
          <w:lang w:val="en-IN"/>
        </w:rPr>
        <w:t>General Knowledge</w:t>
      </w:r>
      <w:r w:rsidRPr="00FD6A25">
        <w:rPr>
          <w:lang w:val="en-IN"/>
        </w:rPr>
        <w:t>:</w:t>
      </w:r>
    </w:p>
    <w:p w14:paraId="6BAF9746" w14:textId="77777777" w:rsidR="00FD6A25" w:rsidRPr="00FD6A25" w:rsidRDefault="00FD6A25" w:rsidP="00FD6A25">
      <w:pPr>
        <w:numPr>
          <w:ilvl w:val="1"/>
          <w:numId w:val="79"/>
        </w:numPr>
        <w:rPr>
          <w:lang w:val="en-IN"/>
        </w:rPr>
      </w:pPr>
      <w:r w:rsidRPr="00FD6A25">
        <w:rPr>
          <w:b/>
          <w:bCs/>
          <w:lang w:val="en-IN"/>
        </w:rPr>
        <w:t>1st and 2nd Summative</w:t>
      </w:r>
      <w:r w:rsidRPr="00FD6A25">
        <w:rPr>
          <w:lang w:val="en-IN"/>
        </w:rPr>
        <w:t>: 20–30 marks each</w:t>
      </w:r>
    </w:p>
    <w:p w14:paraId="4A4B3C62" w14:textId="77777777" w:rsidR="00FD6A25" w:rsidRPr="00FD6A25" w:rsidRDefault="00FD6A25" w:rsidP="00FD6A25">
      <w:pPr>
        <w:numPr>
          <w:ilvl w:val="1"/>
          <w:numId w:val="79"/>
        </w:numPr>
        <w:rPr>
          <w:lang w:val="en-IN"/>
        </w:rPr>
      </w:pPr>
      <w:r w:rsidRPr="00FD6A25">
        <w:rPr>
          <w:b/>
          <w:bCs/>
          <w:lang w:val="en-IN"/>
        </w:rPr>
        <w:t>3rd Summative</w:t>
      </w:r>
      <w:r w:rsidRPr="00FD6A25">
        <w:rPr>
          <w:lang w:val="en-IN"/>
        </w:rPr>
        <w:t>: 50 marks</w:t>
      </w:r>
    </w:p>
    <w:p w14:paraId="4358616E" w14:textId="77777777" w:rsidR="00FD6A25" w:rsidRPr="00FD6A25" w:rsidRDefault="00FD6A25" w:rsidP="00FD6A25">
      <w:pPr>
        <w:numPr>
          <w:ilvl w:val="0"/>
          <w:numId w:val="79"/>
        </w:numPr>
        <w:rPr>
          <w:lang w:val="en-IN"/>
        </w:rPr>
      </w:pPr>
      <w:r w:rsidRPr="00FD6A25">
        <w:rPr>
          <w:b/>
          <w:bCs/>
          <w:lang w:val="en-IN"/>
        </w:rPr>
        <w:t>Computer Science</w:t>
      </w:r>
      <w:r w:rsidRPr="00FD6A25">
        <w:rPr>
          <w:lang w:val="en-IN"/>
        </w:rPr>
        <w:t>:</w:t>
      </w:r>
    </w:p>
    <w:p w14:paraId="309E8D08" w14:textId="77777777" w:rsidR="00FD6A25" w:rsidRPr="00FD6A25" w:rsidRDefault="00FD6A25" w:rsidP="00FD6A25">
      <w:pPr>
        <w:numPr>
          <w:ilvl w:val="1"/>
          <w:numId w:val="79"/>
        </w:numPr>
        <w:rPr>
          <w:lang w:val="en-IN"/>
        </w:rPr>
      </w:pPr>
      <w:r w:rsidRPr="00FD6A25">
        <w:rPr>
          <w:b/>
          <w:bCs/>
          <w:lang w:val="en-IN"/>
        </w:rPr>
        <w:t>1st and 2nd Summative</w:t>
      </w:r>
      <w:r w:rsidRPr="00FD6A25">
        <w:rPr>
          <w:lang w:val="en-IN"/>
        </w:rPr>
        <w:t>: 20–30 marks each</w:t>
      </w:r>
    </w:p>
    <w:p w14:paraId="4D953E1A" w14:textId="77777777" w:rsidR="00FD6A25" w:rsidRPr="00FD6A25" w:rsidRDefault="00FD6A25" w:rsidP="00FD6A25">
      <w:pPr>
        <w:numPr>
          <w:ilvl w:val="1"/>
          <w:numId w:val="79"/>
        </w:numPr>
        <w:rPr>
          <w:lang w:val="en-IN"/>
        </w:rPr>
      </w:pPr>
      <w:r w:rsidRPr="00FD6A25">
        <w:rPr>
          <w:b/>
          <w:bCs/>
          <w:lang w:val="en-IN"/>
        </w:rPr>
        <w:t>3rd Summative</w:t>
      </w:r>
      <w:r w:rsidRPr="00FD6A25">
        <w:rPr>
          <w:lang w:val="en-IN"/>
        </w:rPr>
        <w:t>: 50 marks</w:t>
      </w:r>
    </w:p>
    <w:p w14:paraId="717C4F3F" w14:textId="77777777" w:rsidR="00FD6A25" w:rsidRPr="00FD6A25" w:rsidRDefault="00FD6A25" w:rsidP="00FD6A25">
      <w:pPr>
        <w:rPr>
          <w:b/>
          <w:bCs/>
          <w:lang w:val="en-IN"/>
        </w:rPr>
      </w:pPr>
      <w:r w:rsidRPr="00FD6A25">
        <w:rPr>
          <w:b/>
          <w:bCs/>
          <w:lang w:val="en-IN"/>
        </w:rPr>
        <w:t>Work Education and Physical Education:</w:t>
      </w:r>
    </w:p>
    <w:p w14:paraId="48F921FE" w14:textId="77777777" w:rsidR="00FD6A25" w:rsidRPr="00FD6A25" w:rsidRDefault="00FD6A25" w:rsidP="00FD6A25">
      <w:pPr>
        <w:numPr>
          <w:ilvl w:val="0"/>
          <w:numId w:val="80"/>
        </w:numPr>
        <w:rPr>
          <w:lang w:val="en-IN"/>
        </w:rPr>
      </w:pPr>
      <w:r w:rsidRPr="00FD6A25">
        <w:rPr>
          <w:b/>
          <w:bCs/>
          <w:lang w:val="en-IN"/>
        </w:rPr>
        <w:t>3rd Summative</w:t>
      </w:r>
      <w:r w:rsidRPr="00FD6A25">
        <w:rPr>
          <w:lang w:val="en-IN"/>
        </w:rPr>
        <w:t>:</w:t>
      </w:r>
    </w:p>
    <w:p w14:paraId="1899DBBA" w14:textId="77777777" w:rsidR="00FD6A25" w:rsidRPr="00FD6A25" w:rsidRDefault="00FD6A25" w:rsidP="00FD6A25">
      <w:pPr>
        <w:numPr>
          <w:ilvl w:val="1"/>
          <w:numId w:val="80"/>
        </w:numPr>
        <w:rPr>
          <w:lang w:val="en-IN"/>
        </w:rPr>
      </w:pPr>
      <w:r w:rsidRPr="00FD6A25">
        <w:rPr>
          <w:b/>
          <w:bCs/>
          <w:lang w:val="en-IN"/>
        </w:rPr>
        <w:t>Work Education</w:t>
      </w:r>
      <w:r w:rsidRPr="00FD6A25">
        <w:rPr>
          <w:lang w:val="en-IN"/>
        </w:rPr>
        <w:t>: 50 marks</w:t>
      </w:r>
    </w:p>
    <w:p w14:paraId="618F28DD" w14:textId="77777777" w:rsidR="00FD6A25" w:rsidRPr="00FD6A25" w:rsidRDefault="00FD6A25" w:rsidP="00FD6A25">
      <w:pPr>
        <w:numPr>
          <w:ilvl w:val="1"/>
          <w:numId w:val="80"/>
        </w:numPr>
        <w:rPr>
          <w:lang w:val="en-IN"/>
        </w:rPr>
      </w:pPr>
      <w:r w:rsidRPr="00FD6A25">
        <w:rPr>
          <w:b/>
          <w:bCs/>
          <w:lang w:val="en-IN"/>
        </w:rPr>
        <w:t>Physical Education</w:t>
      </w:r>
      <w:r w:rsidRPr="00FD6A25">
        <w:rPr>
          <w:lang w:val="en-IN"/>
        </w:rPr>
        <w:t>: 50 marks</w:t>
      </w:r>
    </w:p>
    <w:p w14:paraId="4C1F8C43" w14:textId="77777777" w:rsidR="00FD6A25" w:rsidRPr="00FD6A25" w:rsidRDefault="00FD6A25" w:rsidP="00FD6A25">
      <w:pPr>
        <w:numPr>
          <w:ilvl w:val="1"/>
          <w:numId w:val="80"/>
        </w:numPr>
        <w:rPr>
          <w:lang w:val="en-IN"/>
        </w:rPr>
      </w:pPr>
      <w:r w:rsidRPr="00FD6A25">
        <w:rPr>
          <w:b/>
          <w:bCs/>
          <w:lang w:val="en-IN"/>
        </w:rPr>
        <w:t>Total</w:t>
      </w:r>
      <w:r w:rsidRPr="00FD6A25">
        <w:rPr>
          <w:lang w:val="en-IN"/>
        </w:rPr>
        <w:t>: 100 marks</w:t>
      </w:r>
    </w:p>
    <w:p w14:paraId="7154C858" w14:textId="77777777" w:rsidR="00FD6A25" w:rsidRPr="00FD6A25" w:rsidRDefault="00000000" w:rsidP="00FD6A25">
      <w:pPr>
        <w:rPr>
          <w:lang w:val="en-IN"/>
        </w:rPr>
      </w:pPr>
      <w:r>
        <w:rPr>
          <w:lang w:val="en-IN"/>
        </w:rPr>
        <w:pict w14:anchorId="3628D29E">
          <v:rect id="_x0000_i1064" style="width:0;height:0" o:hralign="center" o:hrstd="t" o:hrnoshade="t" o:hr="t" fillcolor="#ececec" stroked="f"/>
        </w:pict>
      </w:r>
    </w:p>
    <w:p w14:paraId="5C96C849" w14:textId="77777777" w:rsidR="00FD6A25" w:rsidRPr="00FD6A25" w:rsidRDefault="00FD6A25" w:rsidP="00FD6A25">
      <w:pPr>
        <w:rPr>
          <w:b/>
          <w:bCs/>
          <w:lang w:val="en-IN"/>
        </w:rPr>
      </w:pPr>
      <w:r w:rsidRPr="00FD6A25">
        <w:rPr>
          <w:b/>
          <w:bCs/>
          <w:lang w:val="en-IN"/>
        </w:rPr>
        <w:t>Important Points to Remember:</w:t>
      </w:r>
    </w:p>
    <w:p w14:paraId="1F8E7D27" w14:textId="77777777" w:rsidR="00FD6A25" w:rsidRPr="00FD6A25" w:rsidRDefault="00FD6A25" w:rsidP="00FD6A25">
      <w:pPr>
        <w:numPr>
          <w:ilvl w:val="0"/>
          <w:numId w:val="81"/>
        </w:numPr>
        <w:rPr>
          <w:lang w:val="en-IN"/>
        </w:rPr>
      </w:pPr>
      <w:r w:rsidRPr="00FD6A25">
        <w:rPr>
          <w:lang w:val="en-IN"/>
        </w:rPr>
        <w:t>The </w:t>
      </w:r>
      <w:r w:rsidRPr="00FD6A25">
        <w:rPr>
          <w:b/>
          <w:bCs/>
          <w:lang w:val="en-IN"/>
        </w:rPr>
        <w:t>3rd Summative</w:t>
      </w:r>
      <w:r w:rsidRPr="00FD6A25">
        <w:rPr>
          <w:lang w:val="en-IN"/>
        </w:rPr>
        <w:t> will cover the entire syllabus, and it will include </w:t>
      </w:r>
      <w:r w:rsidRPr="00FD6A25">
        <w:rPr>
          <w:b/>
          <w:bCs/>
          <w:lang w:val="en-IN"/>
        </w:rPr>
        <w:t>oral exams</w:t>
      </w:r>
      <w:r w:rsidRPr="00FD6A25">
        <w:rPr>
          <w:lang w:val="en-IN"/>
        </w:rPr>
        <w:t> for most subjects worth </w:t>
      </w:r>
      <w:r w:rsidRPr="00FD6A25">
        <w:rPr>
          <w:b/>
          <w:bCs/>
          <w:lang w:val="en-IN"/>
        </w:rPr>
        <w:t>10 marks</w:t>
      </w:r>
      <w:r w:rsidRPr="00FD6A25">
        <w:rPr>
          <w:lang w:val="en-IN"/>
        </w:rPr>
        <w:t> each.</w:t>
      </w:r>
    </w:p>
    <w:p w14:paraId="3863F279" w14:textId="77777777" w:rsidR="00FD6A25" w:rsidRPr="00FD6A25" w:rsidRDefault="00FD6A25" w:rsidP="00FD6A25">
      <w:pPr>
        <w:numPr>
          <w:ilvl w:val="0"/>
          <w:numId w:val="81"/>
        </w:numPr>
        <w:rPr>
          <w:lang w:val="en-IN"/>
        </w:rPr>
      </w:pPr>
      <w:r w:rsidRPr="00FD6A25">
        <w:rPr>
          <w:lang w:val="en-IN"/>
        </w:rPr>
        <w:lastRenderedPageBreak/>
        <w:t>The </w:t>
      </w:r>
      <w:r w:rsidRPr="00FD6A25">
        <w:rPr>
          <w:b/>
          <w:bCs/>
          <w:lang w:val="en-IN"/>
        </w:rPr>
        <w:t>Work Education</w:t>
      </w:r>
      <w:r w:rsidRPr="00FD6A25">
        <w:rPr>
          <w:lang w:val="en-IN"/>
        </w:rPr>
        <w:t> and </w:t>
      </w:r>
      <w:r w:rsidRPr="00FD6A25">
        <w:rPr>
          <w:b/>
          <w:bCs/>
          <w:lang w:val="en-IN"/>
        </w:rPr>
        <w:t>Physical Education</w:t>
      </w:r>
      <w:r w:rsidRPr="00FD6A25">
        <w:rPr>
          <w:lang w:val="en-IN"/>
        </w:rPr>
        <w:t> exams will be based on practical performance throughout the year, with both subjects contributing to a total of </w:t>
      </w:r>
      <w:r w:rsidRPr="00FD6A25">
        <w:rPr>
          <w:b/>
          <w:bCs/>
          <w:lang w:val="en-IN"/>
        </w:rPr>
        <w:t>100 marks</w:t>
      </w:r>
      <w:r w:rsidRPr="00FD6A25">
        <w:rPr>
          <w:lang w:val="en-IN"/>
        </w:rPr>
        <w:t> in the </w:t>
      </w:r>
      <w:r w:rsidRPr="00FD6A25">
        <w:rPr>
          <w:b/>
          <w:bCs/>
          <w:lang w:val="en-IN"/>
        </w:rPr>
        <w:t>3rd Summative</w:t>
      </w:r>
      <w:r w:rsidRPr="00FD6A25">
        <w:rPr>
          <w:lang w:val="en-IN"/>
        </w:rPr>
        <w:t>.</w:t>
      </w:r>
    </w:p>
    <w:p w14:paraId="6D59D35C" w14:textId="77777777" w:rsidR="00FD6A25" w:rsidRPr="00FD6A25" w:rsidRDefault="00FD6A25" w:rsidP="00FD6A25">
      <w:pPr>
        <w:numPr>
          <w:ilvl w:val="0"/>
          <w:numId w:val="81"/>
        </w:numPr>
        <w:rPr>
          <w:lang w:val="en-IN"/>
        </w:rPr>
      </w:pPr>
      <w:r w:rsidRPr="00FD6A25">
        <w:rPr>
          <w:lang w:val="en-IN"/>
        </w:rPr>
        <w:t xml:space="preserve">The marks from all three </w:t>
      </w:r>
      <w:proofErr w:type="spellStart"/>
      <w:r w:rsidRPr="00FD6A25">
        <w:rPr>
          <w:lang w:val="en-IN"/>
        </w:rPr>
        <w:t>Summatives</w:t>
      </w:r>
      <w:proofErr w:type="spellEnd"/>
      <w:r w:rsidRPr="00FD6A25">
        <w:rPr>
          <w:lang w:val="en-IN"/>
        </w:rPr>
        <w:t xml:space="preserve"> will be taken into account for the </w:t>
      </w:r>
      <w:r w:rsidRPr="00FD6A25">
        <w:rPr>
          <w:b/>
          <w:bCs/>
          <w:lang w:val="en-IN"/>
        </w:rPr>
        <w:t>annual evaluation</w:t>
      </w:r>
      <w:r w:rsidRPr="00FD6A25">
        <w:rPr>
          <w:lang w:val="en-IN"/>
        </w:rPr>
        <w:t>.</w:t>
      </w:r>
    </w:p>
    <w:p w14:paraId="2A0E7499" w14:textId="77777777" w:rsidR="00FD6A25" w:rsidRPr="00FD6A25" w:rsidRDefault="00FD6A25" w:rsidP="00FD6A25">
      <w:pPr>
        <w:numPr>
          <w:ilvl w:val="0"/>
          <w:numId w:val="81"/>
        </w:numPr>
        <w:rPr>
          <w:lang w:val="en-IN"/>
        </w:rPr>
      </w:pPr>
      <w:r w:rsidRPr="00FD6A25">
        <w:rPr>
          <w:lang w:val="en-IN"/>
        </w:rPr>
        <w:t>Any changes to the curriculum will be communicated through official </w:t>
      </w:r>
      <w:r w:rsidRPr="00FD6A25">
        <w:rPr>
          <w:b/>
          <w:bCs/>
          <w:lang w:val="en-IN"/>
        </w:rPr>
        <w:t>school notices</w:t>
      </w:r>
      <w:r w:rsidRPr="00FD6A25">
        <w:rPr>
          <w:lang w:val="en-IN"/>
        </w:rPr>
        <w:t>.</w:t>
      </w:r>
    </w:p>
    <w:p w14:paraId="39FE4570" w14:textId="77777777" w:rsidR="00FD6A25" w:rsidRPr="00FD6A25" w:rsidRDefault="00FD6A25" w:rsidP="00FD6A25">
      <w:pPr>
        <w:rPr>
          <w:lang w:val="en-IN"/>
        </w:rPr>
      </w:pPr>
    </w:p>
    <w:p w14:paraId="7EA6CC39" w14:textId="77777777" w:rsidR="00E92EA9" w:rsidRDefault="00E92EA9"/>
    <w:p w14:paraId="0EF40502" w14:textId="77777777" w:rsidR="00C4273E" w:rsidRDefault="00000000">
      <w:pPr>
        <w:pStyle w:val="Title"/>
      </w:pPr>
      <w:r>
        <w:t>Sri Sri Ramakrishna Seva Sangha</w:t>
      </w:r>
    </w:p>
    <w:p w14:paraId="4270E56F" w14:textId="77777777" w:rsidR="00C4273E" w:rsidRDefault="00000000">
      <w:r>
        <w:t>Sri Sri Ramakrishna Seva Sangha, established in 1975 by Dr. Sachidananda Dhar, is a non-political, non-sectarian spiritual organization in Haridasnagar, Murshidabad. The organization is dedicated to serving humanity and promoting social welfare. Inspired by the teachings of Sri Ramakrishna and Swami Vivekananda, the Sangha works towards uplifting society through education, health, and humanitarian services.</w:t>
      </w:r>
    </w:p>
    <w:p w14:paraId="001EA6A6" w14:textId="77777777" w:rsidR="00C4273E" w:rsidRDefault="00000000">
      <w:r>
        <w:t>The primary ideals of the Seva Sangha are based on the principles of Vedanta, focusing on service as worship, the potential divinity of the soul, and the harmony of religions. These ideals inspire various activities, including running homeopathic dispensaries, schools, social welfare programs, and more.</w:t>
      </w:r>
    </w:p>
    <w:p w14:paraId="32EBE12F" w14:textId="77777777" w:rsidR="00C4273E" w:rsidRDefault="00000000">
      <w:r>
        <w:t>The Seva Sangha believes that 'service to man is service to God,' and it strives to make a positive impact on the lives of marginalized communities. The organization engages in welfare work among rural populations, and provides relief during calamities, all while promoting a sense of spiritual discipline and social responsibility.</w:t>
      </w:r>
    </w:p>
    <w:p w14:paraId="1E2A885E" w14:textId="77777777" w:rsidR="00C4273E" w:rsidRDefault="00000000">
      <w:r>
        <w:t>A significant part of their work includes educational initiatives, including schools, study circles, and libraries to spread the teachings of Sri Ramakrishna and Swami Vivekananda.</w:t>
      </w:r>
    </w:p>
    <w:p w14:paraId="435CEB56" w14:textId="77777777" w:rsidR="00EC13CF" w:rsidRDefault="00EC13CF"/>
    <w:p w14:paraId="6FCE268A" w14:textId="77777777" w:rsidR="00EC13CF" w:rsidRPr="00EC13CF" w:rsidRDefault="00EC13CF" w:rsidP="00EC13CF">
      <w:pPr>
        <w:rPr>
          <w:lang w:val="en-IN"/>
        </w:rPr>
      </w:pPr>
      <w:r w:rsidRPr="00EC13CF">
        <w:rPr>
          <w:lang w:val="en-IN"/>
        </w:rPr>
        <w:t>The </w:t>
      </w:r>
      <w:r w:rsidRPr="00EC13CF">
        <w:rPr>
          <w:b/>
          <w:bCs/>
          <w:lang w:val="en-IN"/>
        </w:rPr>
        <w:t xml:space="preserve">Sri </w:t>
      </w:r>
      <w:proofErr w:type="spellStart"/>
      <w:r w:rsidRPr="00EC13CF">
        <w:rPr>
          <w:b/>
          <w:bCs/>
          <w:lang w:val="en-IN"/>
        </w:rPr>
        <w:t>Sri</w:t>
      </w:r>
      <w:proofErr w:type="spellEnd"/>
      <w:r w:rsidRPr="00EC13CF">
        <w:rPr>
          <w:b/>
          <w:bCs/>
          <w:lang w:val="en-IN"/>
        </w:rPr>
        <w:t xml:space="preserve"> Ramakrishna Seva Sangha (</w:t>
      </w:r>
      <w:proofErr w:type="spellStart"/>
      <w:r w:rsidRPr="00EC13CF">
        <w:rPr>
          <w:b/>
          <w:bCs/>
          <w:lang w:val="en-IN"/>
        </w:rPr>
        <w:t>Haridasnagar</w:t>
      </w:r>
      <w:proofErr w:type="spellEnd"/>
      <w:r w:rsidRPr="00EC13CF">
        <w:rPr>
          <w:b/>
          <w:bCs/>
          <w:lang w:val="en-IN"/>
        </w:rPr>
        <w:t>)</w:t>
      </w:r>
      <w:r w:rsidRPr="00EC13CF">
        <w:rPr>
          <w:lang w:val="en-IN"/>
        </w:rPr>
        <w:t>, affiliated with the </w:t>
      </w:r>
      <w:r w:rsidRPr="00EC13CF">
        <w:rPr>
          <w:b/>
          <w:bCs/>
          <w:lang w:val="en-IN"/>
        </w:rPr>
        <w:t>Bhava Prachar Parishad</w:t>
      </w:r>
      <w:r w:rsidRPr="00EC13CF">
        <w:rPr>
          <w:lang w:val="en-IN"/>
        </w:rPr>
        <w:t> in 2005, follows the ideals and principles inspired by </w:t>
      </w:r>
      <w:r w:rsidRPr="00EC13CF">
        <w:rPr>
          <w:b/>
          <w:bCs/>
          <w:lang w:val="en-IN"/>
        </w:rPr>
        <w:t>Sri Ramakrishna</w:t>
      </w:r>
      <w:r w:rsidRPr="00EC13CF">
        <w:rPr>
          <w:lang w:val="en-IN"/>
        </w:rPr>
        <w:t>. The Sangha operates non-affiliated centres across India and in other parts of the world, driven by the devotion of lay followers of Sri Ramakrishna. These centres, often in the form of Ashrams or study circles, are largely independent but share the spiritual and service-oriented ideals of the </w:t>
      </w:r>
      <w:r w:rsidRPr="00EC13CF">
        <w:rPr>
          <w:b/>
          <w:bCs/>
          <w:lang w:val="en-IN"/>
        </w:rPr>
        <w:t>Ramakrishna Mission</w:t>
      </w:r>
      <w:r w:rsidRPr="00EC13CF">
        <w:rPr>
          <w:lang w:val="en-IN"/>
        </w:rPr>
        <w:t>.</w:t>
      </w:r>
    </w:p>
    <w:p w14:paraId="52A97CC9" w14:textId="77777777" w:rsidR="00EC13CF" w:rsidRPr="00EC13CF" w:rsidRDefault="00EC13CF" w:rsidP="00EC13CF">
      <w:pPr>
        <w:rPr>
          <w:lang w:val="en-IN"/>
        </w:rPr>
      </w:pPr>
      <w:r w:rsidRPr="00EC13CF">
        <w:rPr>
          <w:lang w:val="en-IN"/>
        </w:rPr>
        <w:t>Key Principles and Activities:</w:t>
      </w:r>
    </w:p>
    <w:p w14:paraId="4B250036" w14:textId="77777777" w:rsidR="00EC13CF" w:rsidRPr="00EC13CF" w:rsidRDefault="00EC13CF" w:rsidP="00EC13CF">
      <w:pPr>
        <w:numPr>
          <w:ilvl w:val="0"/>
          <w:numId w:val="10"/>
        </w:numPr>
        <w:rPr>
          <w:lang w:val="en-IN"/>
        </w:rPr>
      </w:pPr>
      <w:r w:rsidRPr="00EC13CF">
        <w:rPr>
          <w:lang w:val="en-IN"/>
        </w:rPr>
        <w:lastRenderedPageBreak/>
        <w:t>The primary guiding principle is </w:t>
      </w:r>
      <w:proofErr w:type="spellStart"/>
      <w:r w:rsidRPr="00EC13CF">
        <w:rPr>
          <w:b/>
          <w:bCs/>
          <w:lang w:val="en-IN"/>
        </w:rPr>
        <w:t>Atmano</w:t>
      </w:r>
      <w:proofErr w:type="spellEnd"/>
      <w:r w:rsidRPr="00EC13CF">
        <w:rPr>
          <w:b/>
          <w:bCs/>
          <w:lang w:val="en-IN"/>
        </w:rPr>
        <w:t xml:space="preserve"> </w:t>
      </w:r>
      <w:proofErr w:type="spellStart"/>
      <w:r w:rsidRPr="00EC13CF">
        <w:rPr>
          <w:b/>
          <w:bCs/>
          <w:lang w:val="en-IN"/>
        </w:rPr>
        <w:t>Mokshartham</w:t>
      </w:r>
      <w:proofErr w:type="spellEnd"/>
      <w:r w:rsidRPr="00EC13CF">
        <w:rPr>
          <w:b/>
          <w:bCs/>
          <w:lang w:val="en-IN"/>
        </w:rPr>
        <w:t xml:space="preserve"> Jagad </w:t>
      </w:r>
      <w:proofErr w:type="spellStart"/>
      <w:r w:rsidRPr="00EC13CF">
        <w:rPr>
          <w:b/>
          <w:bCs/>
          <w:lang w:val="en-IN"/>
        </w:rPr>
        <w:t>Hitaya</w:t>
      </w:r>
      <w:proofErr w:type="spellEnd"/>
      <w:r w:rsidRPr="00EC13CF">
        <w:rPr>
          <w:b/>
          <w:bCs/>
          <w:lang w:val="en-IN"/>
        </w:rPr>
        <w:t xml:space="preserve"> Cha</w:t>
      </w:r>
      <w:r w:rsidRPr="00EC13CF">
        <w:rPr>
          <w:lang w:val="en-IN"/>
        </w:rPr>
        <w:t>, meaning "For one’s own salvation and for the good of the world."</w:t>
      </w:r>
    </w:p>
    <w:p w14:paraId="6586059C" w14:textId="77777777" w:rsidR="00EC13CF" w:rsidRPr="00EC13CF" w:rsidRDefault="00EC13CF" w:rsidP="00EC13CF">
      <w:pPr>
        <w:numPr>
          <w:ilvl w:val="0"/>
          <w:numId w:val="10"/>
        </w:numPr>
        <w:rPr>
          <w:lang w:val="en-IN"/>
        </w:rPr>
      </w:pPr>
      <w:r w:rsidRPr="00EC13CF">
        <w:rPr>
          <w:lang w:val="en-IN"/>
        </w:rPr>
        <w:t>Activities closely mirror those of the </w:t>
      </w:r>
      <w:r w:rsidRPr="00EC13CF">
        <w:rPr>
          <w:b/>
          <w:bCs/>
          <w:lang w:val="en-IN"/>
        </w:rPr>
        <w:t>Ramakrishna Mission</w:t>
      </w:r>
      <w:r w:rsidRPr="00EC13CF">
        <w:rPr>
          <w:lang w:val="en-IN"/>
        </w:rPr>
        <w:t>, including running schools, hostels, orphanages, and mobile medical units.</w:t>
      </w:r>
    </w:p>
    <w:p w14:paraId="61922463" w14:textId="77777777" w:rsidR="00EC13CF" w:rsidRPr="00EC13CF" w:rsidRDefault="00EC13CF" w:rsidP="00EC13CF">
      <w:pPr>
        <w:numPr>
          <w:ilvl w:val="0"/>
          <w:numId w:val="10"/>
        </w:numPr>
        <w:rPr>
          <w:lang w:val="en-IN"/>
        </w:rPr>
      </w:pPr>
      <w:r w:rsidRPr="00EC13CF">
        <w:rPr>
          <w:lang w:val="en-IN"/>
        </w:rPr>
        <w:t>They also engage in rural development, relief work during calamities, and provide educational services through non-formal schools and coaching centres.</w:t>
      </w:r>
    </w:p>
    <w:p w14:paraId="3E8AC753" w14:textId="77777777" w:rsidR="00EC13CF" w:rsidRDefault="00EC13CF" w:rsidP="00EC13CF">
      <w:pPr>
        <w:numPr>
          <w:ilvl w:val="0"/>
          <w:numId w:val="10"/>
        </w:numPr>
        <w:rPr>
          <w:lang w:val="en-IN"/>
        </w:rPr>
      </w:pPr>
      <w:r w:rsidRPr="00EC13CF">
        <w:rPr>
          <w:lang w:val="en-IN"/>
        </w:rPr>
        <w:t>The central ethical principle behind these activities is </w:t>
      </w:r>
      <w:r w:rsidRPr="00EC13CF">
        <w:rPr>
          <w:b/>
          <w:bCs/>
          <w:lang w:val="en-IN"/>
        </w:rPr>
        <w:t xml:space="preserve">Shiva </w:t>
      </w:r>
      <w:proofErr w:type="spellStart"/>
      <w:r w:rsidRPr="00EC13CF">
        <w:rPr>
          <w:b/>
          <w:bCs/>
          <w:lang w:val="en-IN"/>
        </w:rPr>
        <w:t>Jnane</w:t>
      </w:r>
      <w:proofErr w:type="spellEnd"/>
      <w:r w:rsidRPr="00EC13CF">
        <w:rPr>
          <w:b/>
          <w:bCs/>
          <w:lang w:val="en-IN"/>
        </w:rPr>
        <w:t xml:space="preserve"> Jiva Seva</w:t>
      </w:r>
      <w:r w:rsidRPr="00EC13CF">
        <w:rPr>
          <w:lang w:val="en-IN"/>
        </w:rPr>
        <w:t>, meaning "Service to man is service to God," and the belief that "work is worship."</w:t>
      </w:r>
    </w:p>
    <w:p w14:paraId="2EB5F5C7" w14:textId="77777777" w:rsidR="00EC13CF" w:rsidRPr="00EC13CF" w:rsidRDefault="00EC13CF" w:rsidP="00EC13CF">
      <w:pPr>
        <w:rPr>
          <w:b/>
          <w:bCs/>
          <w:lang w:val="en-IN"/>
        </w:rPr>
      </w:pPr>
      <w:r w:rsidRPr="00EC13CF">
        <w:rPr>
          <w:b/>
          <w:bCs/>
          <w:lang w:val="en-IN"/>
        </w:rPr>
        <w:t>Functions of Bhava Prachar Parishads</w:t>
      </w:r>
    </w:p>
    <w:p w14:paraId="15A2A617" w14:textId="77777777" w:rsidR="00EC13CF" w:rsidRPr="00EC13CF" w:rsidRDefault="00EC13CF" w:rsidP="00EC13CF">
      <w:pPr>
        <w:rPr>
          <w:lang w:val="en-IN"/>
        </w:rPr>
      </w:pPr>
      <w:r w:rsidRPr="00EC13CF">
        <w:rPr>
          <w:lang w:val="en-IN"/>
        </w:rPr>
        <w:t>The </w:t>
      </w:r>
      <w:r w:rsidRPr="00EC13CF">
        <w:rPr>
          <w:b/>
          <w:bCs/>
          <w:lang w:val="en-IN"/>
        </w:rPr>
        <w:t>Bhava Prachar Parishad</w:t>
      </w:r>
      <w:r w:rsidRPr="00EC13CF">
        <w:rPr>
          <w:lang w:val="en-IN"/>
        </w:rPr>
        <w:t> serves several key functions within the </w:t>
      </w:r>
      <w:r w:rsidRPr="00EC13CF">
        <w:rPr>
          <w:b/>
          <w:bCs/>
          <w:lang w:val="en-IN"/>
        </w:rPr>
        <w:t>Ramakrishna Movement</w:t>
      </w:r>
      <w:r w:rsidRPr="00EC13CF">
        <w:rPr>
          <w:lang w:val="en-IN"/>
        </w:rPr>
        <w:t>, primarily focusing on coordinating and guiding non-affiliated member Ashrams. Here are the main functions:</w:t>
      </w:r>
    </w:p>
    <w:p w14:paraId="1BCA8F2F" w14:textId="77777777" w:rsidR="00EC13CF" w:rsidRPr="00EC13CF" w:rsidRDefault="00EC13CF" w:rsidP="00EC13CF">
      <w:pPr>
        <w:numPr>
          <w:ilvl w:val="0"/>
          <w:numId w:val="11"/>
        </w:numPr>
        <w:rPr>
          <w:lang w:val="en-IN"/>
        </w:rPr>
      </w:pPr>
      <w:r w:rsidRPr="00EC13CF">
        <w:rPr>
          <w:b/>
          <w:bCs/>
          <w:lang w:val="en-IN"/>
        </w:rPr>
        <w:t>Liaison Between Monks and Lay Devotees</w:t>
      </w:r>
      <w:r w:rsidRPr="00EC13CF">
        <w:rPr>
          <w:lang w:val="en-IN"/>
        </w:rPr>
        <w:t>: The Bhava Prachar Parishad acts as a communication bridge between the </w:t>
      </w:r>
      <w:r w:rsidRPr="00EC13CF">
        <w:rPr>
          <w:b/>
          <w:bCs/>
          <w:lang w:val="en-IN"/>
        </w:rPr>
        <w:t>Bhava Prachar Committee</w:t>
      </w:r>
      <w:r w:rsidRPr="00EC13CF">
        <w:rPr>
          <w:lang w:val="en-IN"/>
        </w:rPr>
        <w:t> (which consists of monks from the </w:t>
      </w:r>
      <w:r w:rsidRPr="00EC13CF">
        <w:rPr>
          <w:b/>
          <w:bCs/>
          <w:lang w:val="en-IN"/>
        </w:rPr>
        <w:t>Ramakrishna Math Headquarters</w:t>
      </w:r>
      <w:r w:rsidRPr="00EC13CF">
        <w:rPr>
          <w:lang w:val="en-IN"/>
        </w:rPr>
        <w:t>) and the non-affiliated Ashrams in specific areas. This ensures smooth interaction and cooperation between monastic and lay members.</w:t>
      </w:r>
    </w:p>
    <w:p w14:paraId="44E3B4D9" w14:textId="77777777" w:rsidR="00EC13CF" w:rsidRPr="00EC13CF" w:rsidRDefault="00EC13CF" w:rsidP="00EC13CF">
      <w:pPr>
        <w:numPr>
          <w:ilvl w:val="0"/>
          <w:numId w:val="11"/>
        </w:numPr>
        <w:rPr>
          <w:lang w:val="en-IN"/>
        </w:rPr>
      </w:pPr>
      <w:r w:rsidRPr="00EC13CF">
        <w:rPr>
          <w:b/>
          <w:bCs/>
          <w:lang w:val="en-IN"/>
        </w:rPr>
        <w:t>Coordination of Activities</w:t>
      </w:r>
      <w:r w:rsidRPr="00EC13CF">
        <w:rPr>
          <w:lang w:val="en-IN"/>
        </w:rPr>
        <w:t>: It coordinates the activities of non-affiliated member centres, helping to streamline their efforts in line with the ideals of the </w:t>
      </w:r>
      <w:r w:rsidRPr="00EC13CF">
        <w:rPr>
          <w:b/>
          <w:bCs/>
          <w:lang w:val="en-IN"/>
        </w:rPr>
        <w:t>Ramakrishna Mission</w:t>
      </w:r>
      <w:r w:rsidRPr="00EC13CF">
        <w:rPr>
          <w:lang w:val="en-IN"/>
        </w:rPr>
        <w:t>. This also includes providing a platform for these centres to discuss challenges, share experiences, and exchange ideas.</w:t>
      </w:r>
    </w:p>
    <w:p w14:paraId="6E9DBA34" w14:textId="77777777" w:rsidR="00EC13CF" w:rsidRPr="00EC13CF" w:rsidRDefault="00EC13CF" w:rsidP="00EC13CF">
      <w:pPr>
        <w:numPr>
          <w:ilvl w:val="0"/>
          <w:numId w:val="11"/>
        </w:numPr>
        <w:rPr>
          <w:lang w:val="en-IN"/>
        </w:rPr>
      </w:pPr>
      <w:r w:rsidRPr="00EC13CF">
        <w:rPr>
          <w:b/>
          <w:bCs/>
          <w:lang w:val="en-IN"/>
        </w:rPr>
        <w:t>Monitoring Compliance with Ramakrishna Ideals</w:t>
      </w:r>
      <w:r w:rsidRPr="00EC13CF">
        <w:rPr>
          <w:lang w:val="en-IN"/>
        </w:rPr>
        <w:t>: Each Bhava Prachar Parishad is responsible for overseeing the functioning of the Ashrams under its jurisdiction, ensuring that these centres uphold the principles of the </w:t>
      </w:r>
      <w:r w:rsidRPr="00EC13CF">
        <w:rPr>
          <w:b/>
          <w:bCs/>
          <w:lang w:val="en-IN"/>
        </w:rPr>
        <w:t>Ramakrishna Movement</w:t>
      </w:r>
      <w:r w:rsidRPr="00EC13CF">
        <w:rPr>
          <w:lang w:val="en-IN"/>
        </w:rPr>
        <w:t>. To guide these Ashrams, the apex committee at </w:t>
      </w:r>
      <w:proofErr w:type="spellStart"/>
      <w:r w:rsidRPr="00EC13CF">
        <w:rPr>
          <w:b/>
          <w:bCs/>
          <w:lang w:val="en-IN"/>
        </w:rPr>
        <w:t>Belur</w:t>
      </w:r>
      <w:proofErr w:type="spellEnd"/>
      <w:r w:rsidRPr="00EC13CF">
        <w:rPr>
          <w:b/>
          <w:bCs/>
          <w:lang w:val="en-IN"/>
        </w:rPr>
        <w:t xml:space="preserve"> Math</w:t>
      </w:r>
      <w:r w:rsidRPr="00EC13CF">
        <w:rPr>
          <w:lang w:val="en-IN"/>
        </w:rPr>
        <w:t> has formulated </w:t>
      </w:r>
      <w:r w:rsidRPr="00EC13CF">
        <w:rPr>
          <w:b/>
          <w:bCs/>
          <w:lang w:val="en-IN"/>
        </w:rPr>
        <w:t>10 guidelines</w:t>
      </w:r>
      <w:r w:rsidRPr="00EC13CF">
        <w:rPr>
          <w:lang w:val="en-IN"/>
        </w:rPr>
        <w:t> that all non-affiliated centres are expected to follow.</w:t>
      </w:r>
    </w:p>
    <w:p w14:paraId="74964BF5" w14:textId="13D0C5F7" w:rsidR="00EC13CF" w:rsidRDefault="00EC13CF" w:rsidP="00EC13CF">
      <w:r w:rsidRPr="00EC13CF">
        <w:t>These guidelines are essential for maintaining the integrity and spiritual focus of the non-affiliated Ashrams within the broader framework of the Ramakrishna movement.</w:t>
      </w:r>
    </w:p>
    <w:p w14:paraId="38622426" w14:textId="77777777" w:rsidR="00EC13CF" w:rsidRDefault="00EC13CF" w:rsidP="00EC13CF"/>
    <w:p w14:paraId="37DBF38A" w14:textId="77777777" w:rsidR="00EC13CF" w:rsidRPr="00EC13CF" w:rsidRDefault="00EC13CF" w:rsidP="00EC13CF">
      <w:pPr>
        <w:rPr>
          <w:b/>
          <w:bCs/>
          <w:lang w:val="en-IN"/>
        </w:rPr>
      </w:pPr>
      <w:r w:rsidRPr="00EC13CF">
        <w:rPr>
          <w:b/>
          <w:bCs/>
          <w:lang w:val="en-IN"/>
        </w:rPr>
        <w:t>Ten-Point Guidelines for Membership in the Ramakrishna-Vivekananda Bhava Prachar Parishad</w:t>
      </w:r>
    </w:p>
    <w:p w14:paraId="0C1AC695" w14:textId="77777777" w:rsidR="00EC13CF" w:rsidRPr="00EC13CF" w:rsidRDefault="00EC13CF" w:rsidP="00EC13CF">
      <w:pPr>
        <w:rPr>
          <w:lang w:val="en-IN"/>
        </w:rPr>
      </w:pPr>
      <w:r w:rsidRPr="00EC13CF">
        <w:rPr>
          <w:lang w:val="en-IN"/>
        </w:rPr>
        <w:t>To be eligible for membership in the </w:t>
      </w:r>
      <w:r w:rsidRPr="00EC13CF">
        <w:rPr>
          <w:b/>
          <w:bCs/>
          <w:lang w:val="en-IN"/>
        </w:rPr>
        <w:t>Ramakrishna-Vivekananda Bhava Prachar Parishad</w:t>
      </w:r>
      <w:r w:rsidRPr="00EC13CF">
        <w:rPr>
          <w:lang w:val="en-IN"/>
        </w:rPr>
        <w:t>, a non-affiliated centre (sometimes referred to as a "private centre") must adhere to the following ten guidelines:</w:t>
      </w:r>
    </w:p>
    <w:p w14:paraId="7A41069C" w14:textId="77777777" w:rsidR="00EC13CF" w:rsidRPr="00EC13CF" w:rsidRDefault="00EC13CF" w:rsidP="00EC13CF">
      <w:pPr>
        <w:numPr>
          <w:ilvl w:val="0"/>
          <w:numId w:val="12"/>
        </w:numPr>
        <w:rPr>
          <w:lang w:val="en-IN"/>
        </w:rPr>
      </w:pPr>
      <w:r w:rsidRPr="00EC13CF">
        <w:rPr>
          <w:b/>
          <w:bCs/>
          <w:lang w:val="en-IN"/>
        </w:rPr>
        <w:lastRenderedPageBreak/>
        <w:t>Registration and Spiritual Ideals</w:t>
      </w:r>
      <w:r w:rsidRPr="00EC13CF">
        <w:rPr>
          <w:lang w:val="en-IN"/>
        </w:rPr>
        <w:t>: The private centre should be registered either as a </w:t>
      </w:r>
      <w:r w:rsidRPr="00EC13CF">
        <w:rPr>
          <w:b/>
          <w:bCs/>
          <w:lang w:val="en-IN"/>
        </w:rPr>
        <w:t>Religious Trust</w:t>
      </w:r>
      <w:r w:rsidRPr="00EC13CF">
        <w:rPr>
          <w:lang w:val="en-IN"/>
        </w:rPr>
        <w:t> or under the </w:t>
      </w:r>
      <w:r w:rsidRPr="00EC13CF">
        <w:rPr>
          <w:b/>
          <w:bCs/>
          <w:lang w:val="en-IN"/>
        </w:rPr>
        <w:t>Societies Registration Act</w:t>
      </w:r>
      <w:r w:rsidRPr="00EC13CF">
        <w:rPr>
          <w:lang w:val="en-IN"/>
        </w:rPr>
        <w:t> and must follow the spiritual and ethical principles of the </w:t>
      </w:r>
      <w:r w:rsidRPr="00EC13CF">
        <w:rPr>
          <w:b/>
          <w:bCs/>
          <w:lang w:val="en-IN"/>
        </w:rPr>
        <w:t>Ramakrishna Math</w:t>
      </w:r>
      <w:r w:rsidRPr="00EC13CF">
        <w:rPr>
          <w:lang w:val="en-IN"/>
        </w:rPr>
        <w:t> and </w:t>
      </w:r>
      <w:r w:rsidRPr="00EC13CF">
        <w:rPr>
          <w:b/>
          <w:bCs/>
          <w:lang w:val="en-IN"/>
        </w:rPr>
        <w:t>Ramakrishna Mission</w:t>
      </w:r>
      <w:r w:rsidRPr="00EC13CF">
        <w:rPr>
          <w:lang w:val="en-IN"/>
        </w:rPr>
        <w:t>.</w:t>
      </w:r>
    </w:p>
    <w:p w14:paraId="2BA78FA0" w14:textId="77777777" w:rsidR="00EC13CF" w:rsidRPr="00EC13CF" w:rsidRDefault="00EC13CF" w:rsidP="00EC13CF">
      <w:pPr>
        <w:numPr>
          <w:ilvl w:val="0"/>
          <w:numId w:val="12"/>
        </w:numPr>
        <w:rPr>
          <w:lang w:val="en-IN"/>
        </w:rPr>
      </w:pPr>
      <w:r w:rsidRPr="00EC13CF">
        <w:rPr>
          <w:b/>
          <w:bCs/>
          <w:lang w:val="en-IN"/>
        </w:rPr>
        <w:t>Close Rapport with Ramakrishna Math and Mission</w:t>
      </w:r>
      <w:r w:rsidRPr="00EC13CF">
        <w:rPr>
          <w:lang w:val="en-IN"/>
        </w:rPr>
        <w:t>: The centre must maintain a close relationship with the </w:t>
      </w:r>
      <w:r w:rsidRPr="00EC13CF">
        <w:rPr>
          <w:b/>
          <w:bCs/>
          <w:lang w:val="en-IN"/>
        </w:rPr>
        <w:t>Ramakrishna Math</w:t>
      </w:r>
      <w:r w:rsidRPr="00EC13CF">
        <w:rPr>
          <w:lang w:val="en-IN"/>
        </w:rPr>
        <w:t> and </w:t>
      </w:r>
      <w:r w:rsidRPr="00EC13CF">
        <w:rPr>
          <w:b/>
          <w:bCs/>
          <w:lang w:val="en-IN"/>
        </w:rPr>
        <w:t>Ramakrishna Mission</w:t>
      </w:r>
      <w:r w:rsidRPr="00EC13CF">
        <w:rPr>
          <w:lang w:val="en-IN"/>
        </w:rPr>
        <w:t> and align itself with the ethos of the institutions.</w:t>
      </w:r>
    </w:p>
    <w:p w14:paraId="563DB7D4" w14:textId="77777777" w:rsidR="00EC13CF" w:rsidRPr="00EC13CF" w:rsidRDefault="00EC13CF" w:rsidP="00EC13CF">
      <w:pPr>
        <w:numPr>
          <w:ilvl w:val="0"/>
          <w:numId w:val="12"/>
        </w:numPr>
        <w:rPr>
          <w:lang w:val="en-IN"/>
        </w:rPr>
      </w:pPr>
      <w:r w:rsidRPr="00EC13CF">
        <w:rPr>
          <w:b/>
          <w:bCs/>
          <w:lang w:val="en-IN"/>
        </w:rPr>
        <w:t>Non-Political Leadership</w:t>
      </w:r>
      <w:r w:rsidRPr="00EC13CF">
        <w:rPr>
          <w:lang w:val="en-IN"/>
        </w:rPr>
        <w:t>: The management committee members should not have any affiliations with political groups or organizations that are not approved by the </w:t>
      </w:r>
      <w:r w:rsidRPr="00EC13CF">
        <w:rPr>
          <w:b/>
          <w:bCs/>
          <w:lang w:val="en-IN"/>
        </w:rPr>
        <w:t>Ramakrishna Math</w:t>
      </w:r>
      <w:r w:rsidRPr="00EC13CF">
        <w:rPr>
          <w:lang w:val="en-IN"/>
        </w:rPr>
        <w:t> and </w:t>
      </w:r>
      <w:r w:rsidRPr="00EC13CF">
        <w:rPr>
          <w:b/>
          <w:bCs/>
          <w:lang w:val="en-IN"/>
        </w:rPr>
        <w:t>Ramakrishna Mission</w:t>
      </w:r>
      <w:r w:rsidRPr="00EC13CF">
        <w:rPr>
          <w:lang w:val="en-IN"/>
        </w:rPr>
        <w:t>.</w:t>
      </w:r>
    </w:p>
    <w:p w14:paraId="18C21D87" w14:textId="77777777" w:rsidR="00EC13CF" w:rsidRPr="00EC13CF" w:rsidRDefault="00EC13CF" w:rsidP="00EC13CF">
      <w:pPr>
        <w:numPr>
          <w:ilvl w:val="0"/>
          <w:numId w:val="12"/>
        </w:numPr>
        <w:rPr>
          <w:lang w:val="en-IN"/>
        </w:rPr>
      </w:pPr>
      <w:r w:rsidRPr="00EC13CF">
        <w:rPr>
          <w:b/>
          <w:bCs/>
          <w:lang w:val="en-IN"/>
        </w:rPr>
        <w:t>Exclusion of Former Monks</w:t>
      </w:r>
      <w:r w:rsidRPr="00EC13CF">
        <w:rPr>
          <w:lang w:val="en-IN"/>
        </w:rPr>
        <w:t>: Any Swami who has left the </w:t>
      </w:r>
      <w:r w:rsidRPr="00EC13CF">
        <w:rPr>
          <w:b/>
          <w:bCs/>
          <w:lang w:val="en-IN"/>
        </w:rPr>
        <w:t>Ramakrishna Order</w:t>
      </w:r>
      <w:r w:rsidRPr="00EC13CF">
        <w:rPr>
          <w:lang w:val="en-IN"/>
        </w:rPr>
        <w:t> (except for medical reasons) should not be associated with the centre.</w:t>
      </w:r>
    </w:p>
    <w:p w14:paraId="69F391E4" w14:textId="77777777" w:rsidR="00EC13CF" w:rsidRPr="00EC13CF" w:rsidRDefault="00EC13CF" w:rsidP="00EC13CF">
      <w:pPr>
        <w:numPr>
          <w:ilvl w:val="0"/>
          <w:numId w:val="12"/>
        </w:numPr>
        <w:rPr>
          <w:lang w:val="en-IN"/>
        </w:rPr>
      </w:pPr>
      <w:r w:rsidRPr="00EC13CF">
        <w:rPr>
          <w:b/>
          <w:bCs/>
          <w:lang w:val="en-IN"/>
        </w:rPr>
        <w:t>Financial Transparency</w:t>
      </w:r>
      <w:r w:rsidRPr="00EC13CF">
        <w:rPr>
          <w:lang w:val="en-IN"/>
        </w:rPr>
        <w:t>: The centre must maintain proper financial records, which should be audited annually by </w:t>
      </w:r>
      <w:r w:rsidRPr="00EC13CF">
        <w:rPr>
          <w:b/>
          <w:bCs/>
          <w:lang w:val="en-IN"/>
        </w:rPr>
        <w:t>Chartered Accountants</w:t>
      </w:r>
      <w:r w:rsidRPr="00EC13CF">
        <w:rPr>
          <w:lang w:val="en-IN"/>
        </w:rPr>
        <w:t>.</w:t>
      </w:r>
    </w:p>
    <w:p w14:paraId="4030CD77" w14:textId="77777777" w:rsidR="00EC13CF" w:rsidRPr="00EC13CF" w:rsidRDefault="00EC13CF" w:rsidP="00EC13CF">
      <w:pPr>
        <w:numPr>
          <w:ilvl w:val="0"/>
          <w:numId w:val="12"/>
        </w:numPr>
        <w:rPr>
          <w:lang w:val="en-IN"/>
        </w:rPr>
      </w:pPr>
      <w:r w:rsidRPr="00EC13CF">
        <w:rPr>
          <w:b/>
          <w:bCs/>
          <w:lang w:val="en-IN"/>
        </w:rPr>
        <w:t>Social Service</w:t>
      </w:r>
      <w:r w:rsidRPr="00EC13CF">
        <w:rPr>
          <w:lang w:val="en-IN"/>
        </w:rPr>
        <w:t xml:space="preserve">: The centre should engage in social service activities for the poor in the immediate </w:t>
      </w:r>
      <w:proofErr w:type="spellStart"/>
      <w:r w:rsidRPr="00EC13CF">
        <w:rPr>
          <w:lang w:val="en-IN"/>
        </w:rPr>
        <w:t>neighborhood</w:t>
      </w:r>
      <w:proofErr w:type="spellEnd"/>
      <w:r w:rsidRPr="00EC13CF">
        <w:rPr>
          <w:lang w:val="en-IN"/>
        </w:rPr>
        <w:t>.</w:t>
      </w:r>
    </w:p>
    <w:p w14:paraId="2B472ED1" w14:textId="77777777" w:rsidR="00EC13CF" w:rsidRPr="00EC13CF" w:rsidRDefault="00EC13CF" w:rsidP="00EC13CF">
      <w:pPr>
        <w:numPr>
          <w:ilvl w:val="0"/>
          <w:numId w:val="12"/>
        </w:numPr>
        <w:rPr>
          <w:lang w:val="en-IN"/>
        </w:rPr>
      </w:pPr>
      <w:r w:rsidRPr="00EC13CF">
        <w:rPr>
          <w:b/>
          <w:bCs/>
          <w:lang w:val="en-IN"/>
        </w:rPr>
        <w:t>Rural Welfare</w:t>
      </w:r>
      <w:r w:rsidRPr="00EC13CF">
        <w:rPr>
          <w:lang w:val="en-IN"/>
        </w:rPr>
        <w:t>: The centre should work towards the welfare of rural and backward communities, contributing to their upliftment.</w:t>
      </w:r>
    </w:p>
    <w:p w14:paraId="64DBC092" w14:textId="77777777" w:rsidR="00EC13CF" w:rsidRPr="00EC13CF" w:rsidRDefault="00EC13CF" w:rsidP="00EC13CF">
      <w:pPr>
        <w:numPr>
          <w:ilvl w:val="0"/>
          <w:numId w:val="12"/>
        </w:numPr>
        <w:rPr>
          <w:lang w:val="en-IN"/>
        </w:rPr>
      </w:pPr>
      <w:r w:rsidRPr="00EC13CF">
        <w:rPr>
          <w:b/>
          <w:bCs/>
          <w:lang w:val="en-IN"/>
        </w:rPr>
        <w:t>Focus on Youth</w:t>
      </w:r>
      <w:r w:rsidRPr="00EC13CF">
        <w:rPr>
          <w:lang w:val="en-IN"/>
        </w:rPr>
        <w:t>: The centre should focus on local youth by organizing </w:t>
      </w:r>
      <w:r w:rsidRPr="00EC13CF">
        <w:rPr>
          <w:b/>
          <w:bCs/>
          <w:lang w:val="en-IN"/>
        </w:rPr>
        <w:t>study circles</w:t>
      </w:r>
      <w:r w:rsidRPr="00EC13CF">
        <w:rPr>
          <w:lang w:val="en-IN"/>
        </w:rPr>
        <w:t>, competitions, and events such as the </w:t>
      </w:r>
      <w:r w:rsidRPr="00EC13CF">
        <w:rPr>
          <w:b/>
          <w:bCs/>
          <w:lang w:val="en-IN"/>
        </w:rPr>
        <w:t>celebration of Swami Vivekananda’s birthday</w:t>
      </w:r>
      <w:r w:rsidRPr="00EC13CF">
        <w:rPr>
          <w:lang w:val="en-IN"/>
        </w:rPr>
        <w:t>.</w:t>
      </w:r>
    </w:p>
    <w:p w14:paraId="5D77872A" w14:textId="77777777" w:rsidR="00EC13CF" w:rsidRPr="00EC13CF" w:rsidRDefault="00EC13CF" w:rsidP="00EC13CF">
      <w:pPr>
        <w:numPr>
          <w:ilvl w:val="0"/>
          <w:numId w:val="12"/>
        </w:numPr>
        <w:rPr>
          <w:lang w:val="en-IN"/>
        </w:rPr>
      </w:pPr>
      <w:r w:rsidRPr="00EC13CF">
        <w:rPr>
          <w:b/>
          <w:bCs/>
          <w:lang w:val="en-IN"/>
        </w:rPr>
        <w:t>Promotion of Ramakrishna-Vivekananda Literature</w:t>
      </w:r>
      <w:r w:rsidRPr="00EC13CF">
        <w:rPr>
          <w:lang w:val="en-IN"/>
        </w:rPr>
        <w:t>: The centre should conduct classes on </w:t>
      </w:r>
      <w:r w:rsidRPr="00EC13CF">
        <w:rPr>
          <w:b/>
          <w:bCs/>
          <w:lang w:val="en-IN"/>
        </w:rPr>
        <w:t>scriptures</w:t>
      </w:r>
      <w:r w:rsidRPr="00EC13CF">
        <w:rPr>
          <w:lang w:val="en-IN"/>
        </w:rPr>
        <w:t> and promote the sale and circulation of </w:t>
      </w:r>
      <w:r w:rsidRPr="00EC13CF">
        <w:rPr>
          <w:b/>
          <w:bCs/>
          <w:lang w:val="en-IN"/>
        </w:rPr>
        <w:t>Ramakrishna-Vivekananda literature</w:t>
      </w:r>
      <w:r w:rsidRPr="00EC13CF">
        <w:rPr>
          <w:lang w:val="en-IN"/>
        </w:rPr>
        <w:t> through libraries or other outlets.</w:t>
      </w:r>
    </w:p>
    <w:p w14:paraId="4D894633" w14:textId="77777777" w:rsidR="00EC13CF" w:rsidRPr="00EC13CF" w:rsidRDefault="00EC13CF" w:rsidP="00EC13CF">
      <w:pPr>
        <w:numPr>
          <w:ilvl w:val="0"/>
          <w:numId w:val="12"/>
        </w:numPr>
        <w:rPr>
          <w:lang w:val="en-IN"/>
        </w:rPr>
      </w:pPr>
      <w:r w:rsidRPr="00EC13CF">
        <w:rPr>
          <w:b/>
          <w:bCs/>
          <w:lang w:val="en-IN"/>
        </w:rPr>
        <w:t>Relief Services</w:t>
      </w:r>
      <w:r w:rsidRPr="00EC13CF">
        <w:rPr>
          <w:lang w:val="en-IN"/>
        </w:rPr>
        <w:t>: The centre must be ready to provide relief during calamities, either independently or under the guidance of the </w:t>
      </w:r>
      <w:r w:rsidRPr="00EC13CF">
        <w:rPr>
          <w:b/>
          <w:bCs/>
          <w:lang w:val="en-IN"/>
        </w:rPr>
        <w:t>Ramakrishna Math</w:t>
      </w:r>
      <w:r w:rsidRPr="00EC13CF">
        <w:rPr>
          <w:lang w:val="en-IN"/>
        </w:rPr>
        <w:t> and </w:t>
      </w:r>
      <w:r w:rsidRPr="00EC13CF">
        <w:rPr>
          <w:b/>
          <w:bCs/>
          <w:lang w:val="en-IN"/>
        </w:rPr>
        <w:t>Ramakrishna Mission</w:t>
      </w:r>
      <w:r w:rsidRPr="00EC13CF">
        <w:rPr>
          <w:lang w:val="en-IN"/>
        </w:rPr>
        <w:t>.</w:t>
      </w:r>
    </w:p>
    <w:p w14:paraId="2656FA9B" w14:textId="77777777" w:rsidR="00EC13CF" w:rsidRPr="00EC13CF" w:rsidRDefault="00EC13CF" w:rsidP="00EC13CF">
      <w:pPr>
        <w:rPr>
          <w:lang w:val="en-IN"/>
        </w:rPr>
      </w:pPr>
      <w:r w:rsidRPr="00EC13CF">
        <w:rPr>
          <w:lang w:val="en-IN"/>
        </w:rPr>
        <w:t>These guidelines ensure that the centres uphold the values and principles that are central to the </w:t>
      </w:r>
      <w:r w:rsidRPr="00EC13CF">
        <w:rPr>
          <w:b/>
          <w:bCs/>
          <w:lang w:val="en-IN"/>
        </w:rPr>
        <w:t>Ramakrishna-Vivekananda</w:t>
      </w:r>
      <w:r w:rsidRPr="00EC13CF">
        <w:rPr>
          <w:lang w:val="en-IN"/>
        </w:rPr>
        <w:t> tradition.</w:t>
      </w:r>
    </w:p>
    <w:p w14:paraId="7D2697CE" w14:textId="77777777" w:rsidR="00EC13CF" w:rsidRPr="00EC13CF" w:rsidRDefault="00EC13CF" w:rsidP="00EC13CF">
      <w:pPr>
        <w:rPr>
          <w:lang w:val="en-IN"/>
        </w:rPr>
      </w:pPr>
      <w:r w:rsidRPr="00EC13CF">
        <w:rPr>
          <w:b/>
          <w:bCs/>
          <w:lang w:val="en-IN"/>
        </w:rPr>
        <w:t xml:space="preserve">Sri </w:t>
      </w:r>
      <w:proofErr w:type="spellStart"/>
      <w:r w:rsidRPr="00EC13CF">
        <w:rPr>
          <w:b/>
          <w:bCs/>
          <w:lang w:val="en-IN"/>
        </w:rPr>
        <w:t>Sri</w:t>
      </w:r>
      <w:proofErr w:type="spellEnd"/>
      <w:r w:rsidRPr="00EC13CF">
        <w:rPr>
          <w:b/>
          <w:bCs/>
          <w:lang w:val="en-IN"/>
        </w:rPr>
        <w:t xml:space="preserve"> Ramakrishna Seva Sangha (</w:t>
      </w:r>
      <w:proofErr w:type="spellStart"/>
      <w:r w:rsidRPr="00EC13CF">
        <w:rPr>
          <w:b/>
          <w:bCs/>
          <w:lang w:val="en-IN"/>
        </w:rPr>
        <w:t>Haridasnagar</w:t>
      </w:r>
      <w:proofErr w:type="spellEnd"/>
      <w:r w:rsidRPr="00EC13CF">
        <w:rPr>
          <w:b/>
          <w:bCs/>
          <w:lang w:val="en-IN"/>
        </w:rPr>
        <w:t>)</w:t>
      </w:r>
      <w:r w:rsidRPr="00EC13CF">
        <w:rPr>
          <w:lang w:val="en-IN"/>
        </w:rPr>
        <w:t> was founded by </w:t>
      </w:r>
      <w:r w:rsidRPr="00EC13CF">
        <w:rPr>
          <w:b/>
          <w:bCs/>
          <w:lang w:val="en-IN"/>
        </w:rPr>
        <w:t>Dr. Sachidananda Dhar</w:t>
      </w:r>
      <w:r w:rsidRPr="00EC13CF">
        <w:rPr>
          <w:lang w:val="en-IN"/>
        </w:rPr>
        <w:t> in </w:t>
      </w:r>
      <w:r w:rsidRPr="00EC13CF">
        <w:rPr>
          <w:b/>
          <w:bCs/>
          <w:lang w:val="en-IN"/>
        </w:rPr>
        <w:t>1975</w:t>
      </w:r>
      <w:r w:rsidRPr="00EC13CF">
        <w:rPr>
          <w:lang w:val="en-IN"/>
        </w:rPr>
        <w:t xml:space="preserve">. He was the Principal of </w:t>
      </w:r>
      <w:proofErr w:type="spellStart"/>
      <w:r w:rsidRPr="00EC13CF">
        <w:rPr>
          <w:lang w:val="en-IN"/>
        </w:rPr>
        <w:t>Jangipur</w:t>
      </w:r>
      <w:proofErr w:type="spellEnd"/>
      <w:r w:rsidRPr="00EC13CF">
        <w:rPr>
          <w:lang w:val="en-IN"/>
        </w:rPr>
        <w:t xml:space="preserve"> College and an alumnus of the first batch of the </w:t>
      </w:r>
      <w:proofErr w:type="spellStart"/>
      <w:r w:rsidRPr="00EC13CF">
        <w:rPr>
          <w:b/>
          <w:bCs/>
          <w:lang w:val="en-IN"/>
        </w:rPr>
        <w:t>Narendrapur</w:t>
      </w:r>
      <w:proofErr w:type="spellEnd"/>
      <w:r w:rsidRPr="00EC13CF">
        <w:rPr>
          <w:b/>
          <w:bCs/>
          <w:lang w:val="en-IN"/>
        </w:rPr>
        <w:t xml:space="preserve"> Ramakrishna Mission School</w:t>
      </w:r>
      <w:r w:rsidRPr="00EC13CF">
        <w:rPr>
          <w:lang w:val="en-IN"/>
        </w:rPr>
        <w:t>. Inspired by the teachings of </w:t>
      </w:r>
      <w:r w:rsidRPr="00EC13CF">
        <w:rPr>
          <w:b/>
          <w:bCs/>
          <w:lang w:val="en-IN"/>
        </w:rPr>
        <w:t>Ramakrishna Math</w:t>
      </w:r>
      <w:r w:rsidRPr="00EC13CF">
        <w:rPr>
          <w:lang w:val="en-IN"/>
        </w:rPr>
        <w:t> and </w:t>
      </w:r>
      <w:r w:rsidRPr="00EC13CF">
        <w:rPr>
          <w:b/>
          <w:bCs/>
          <w:lang w:val="en-IN"/>
        </w:rPr>
        <w:t>Ramakrishna Mission</w:t>
      </w:r>
      <w:r w:rsidRPr="00EC13CF">
        <w:rPr>
          <w:lang w:val="en-IN"/>
        </w:rPr>
        <w:t>, Dr. Dhar, along with founding members </w:t>
      </w:r>
      <w:r w:rsidRPr="00EC13CF">
        <w:rPr>
          <w:b/>
          <w:bCs/>
          <w:lang w:val="en-IN"/>
        </w:rPr>
        <w:t>Abani Roy</w:t>
      </w:r>
      <w:r w:rsidRPr="00EC13CF">
        <w:rPr>
          <w:lang w:val="en-IN"/>
        </w:rPr>
        <w:t>, </w:t>
      </w:r>
      <w:proofErr w:type="spellStart"/>
      <w:r w:rsidRPr="00EC13CF">
        <w:rPr>
          <w:b/>
          <w:bCs/>
          <w:lang w:val="en-IN"/>
        </w:rPr>
        <w:t>Sourindra</w:t>
      </w:r>
      <w:proofErr w:type="spellEnd"/>
      <w:r w:rsidRPr="00EC13CF">
        <w:rPr>
          <w:b/>
          <w:bCs/>
          <w:lang w:val="en-IN"/>
        </w:rPr>
        <w:t xml:space="preserve"> Mohan Chowdhury</w:t>
      </w:r>
      <w:r w:rsidRPr="00EC13CF">
        <w:rPr>
          <w:lang w:val="en-IN"/>
        </w:rPr>
        <w:t>, and </w:t>
      </w:r>
      <w:r w:rsidRPr="00EC13CF">
        <w:rPr>
          <w:b/>
          <w:bCs/>
          <w:lang w:val="en-IN"/>
        </w:rPr>
        <w:t>Prasanta Kumar Sinha</w:t>
      </w:r>
      <w:r w:rsidRPr="00EC13CF">
        <w:rPr>
          <w:lang w:val="en-IN"/>
        </w:rPr>
        <w:t xml:space="preserve">, established the Seva Sangha. Their collective vision aimed at spreading the ideals of selfless </w:t>
      </w:r>
      <w:r w:rsidRPr="00EC13CF">
        <w:rPr>
          <w:lang w:val="en-IN"/>
        </w:rPr>
        <w:lastRenderedPageBreak/>
        <w:t>service and promoting spiritual education based on the principles of Ramakrishna and Vivekananda.</w:t>
      </w:r>
    </w:p>
    <w:p w14:paraId="4C9AC7D3" w14:textId="77777777" w:rsidR="00EC13CF" w:rsidRPr="00EC13CF" w:rsidRDefault="00EC13CF" w:rsidP="00EC13CF">
      <w:pPr>
        <w:rPr>
          <w:lang w:val="en-IN"/>
        </w:rPr>
      </w:pPr>
      <w:r w:rsidRPr="00EC13CF">
        <w:rPr>
          <w:lang w:val="en-IN"/>
        </w:rPr>
        <w:t>This Seva Sangha's activities align with the broader philosophy of service to humanity and spiritual enlightenment, reflecting the goals of the Ramakrishna Order.</w:t>
      </w:r>
    </w:p>
    <w:p w14:paraId="310A1672" w14:textId="77777777" w:rsidR="00EC13CF" w:rsidRPr="00EC13CF" w:rsidRDefault="00EC13CF" w:rsidP="00EC13CF">
      <w:pPr>
        <w:rPr>
          <w:lang w:val="en-IN"/>
        </w:rPr>
      </w:pPr>
      <w:r w:rsidRPr="00EC13CF">
        <w:rPr>
          <w:b/>
          <w:bCs/>
          <w:lang w:val="en-IN"/>
        </w:rPr>
        <w:t xml:space="preserve">Sri </w:t>
      </w:r>
      <w:proofErr w:type="spellStart"/>
      <w:r w:rsidRPr="00EC13CF">
        <w:rPr>
          <w:b/>
          <w:bCs/>
          <w:lang w:val="en-IN"/>
        </w:rPr>
        <w:t>Sri</w:t>
      </w:r>
      <w:proofErr w:type="spellEnd"/>
      <w:r w:rsidRPr="00EC13CF">
        <w:rPr>
          <w:b/>
          <w:bCs/>
          <w:lang w:val="en-IN"/>
        </w:rPr>
        <w:t xml:space="preserve"> Ramakrishna Seva Sangha</w:t>
      </w:r>
      <w:r w:rsidRPr="00EC13CF">
        <w:rPr>
          <w:lang w:val="en-IN"/>
        </w:rPr>
        <w:t> (</w:t>
      </w:r>
      <w:proofErr w:type="spellStart"/>
      <w:r w:rsidRPr="00EC13CF">
        <w:rPr>
          <w:lang w:val="en-IN"/>
        </w:rPr>
        <w:t>Haridasnagar</w:t>
      </w:r>
      <w:proofErr w:type="spellEnd"/>
      <w:r w:rsidRPr="00EC13CF">
        <w:rPr>
          <w:lang w:val="en-IN"/>
        </w:rPr>
        <w:t>), located in </w:t>
      </w:r>
      <w:proofErr w:type="spellStart"/>
      <w:r w:rsidRPr="00EC13CF">
        <w:rPr>
          <w:b/>
          <w:bCs/>
          <w:lang w:val="en-IN"/>
        </w:rPr>
        <w:t>Raghunathganj</w:t>
      </w:r>
      <w:proofErr w:type="spellEnd"/>
      <w:r w:rsidRPr="00EC13CF">
        <w:rPr>
          <w:b/>
          <w:bCs/>
          <w:lang w:val="en-IN"/>
        </w:rPr>
        <w:t>, Murshidabad, West Bengal</w:t>
      </w:r>
      <w:r w:rsidRPr="00EC13CF">
        <w:rPr>
          <w:lang w:val="en-IN"/>
        </w:rPr>
        <w:t>, has been operating as a </w:t>
      </w:r>
      <w:r w:rsidRPr="00EC13CF">
        <w:rPr>
          <w:b/>
          <w:bCs/>
          <w:lang w:val="en-IN"/>
        </w:rPr>
        <w:t>non-political, non-sectarian spiritual organization</w:t>
      </w:r>
      <w:r w:rsidRPr="00EC13CF">
        <w:rPr>
          <w:lang w:val="en-IN"/>
        </w:rPr>
        <w:t> for over </w:t>
      </w:r>
      <w:r w:rsidRPr="00EC13CF">
        <w:rPr>
          <w:b/>
          <w:bCs/>
          <w:lang w:val="en-IN"/>
        </w:rPr>
        <w:t>50 years</w:t>
      </w:r>
      <w:r w:rsidRPr="00EC13CF">
        <w:rPr>
          <w:lang w:val="en-IN"/>
        </w:rPr>
        <w:t>. The organization was founded to continue the humanitarian and social service work inspired by the teachings of </w:t>
      </w:r>
      <w:r w:rsidRPr="00EC13CF">
        <w:rPr>
          <w:b/>
          <w:bCs/>
          <w:lang w:val="en-IN"/>
        </w:rPr>
        <w:t>Sri Ramakrishna</w:t>
      </w:r>
      <w:r w:rsidRPr="00EC13CF">
        <w:rPr>
          <w:lang w:val="en-IN"/>
        </w:rPr>
        <w:t> and </w:t>
      </w:r>
      <w:r w:rsidRPr="00EC13CF">
        <w:rPr>
          <w:b/>
          <w:bCs/>
          <w:lang w:val="en-IN"/>
        </w:rPr>
        <w:t>Swami Vivekananda</w:t>
      </w:r>
      <w:r w:rsidRPr="00EC13CF">
        <w:rPr>
          <w:lang w:val="en-IN"/>
        </w:rPr>
        <w:t>. These two great spiritual leaders, who were instrumental in shaping modern spiritual thought, also laid the foundation for an inclusive, universal spiritual movement that transcends sectarian boundaries.</w:t>
      </w:r>
    </w:p>
    <w:p w14:paraId="6B0BE05D" w14:textId="77777777" w:rsidR="00EC13CF" w:rsidRPr="00EC13CF" w:rsidRDefault="00EC13CF" w:rsidP="00EC13CF">
      <w:pPr>
        <w:rPr>
          <w:lang w:val="en-IN"/>
        </w:rPr>
      </w:pPr>
      <w:r w:rsidRPr="00EC13CF">
        <w:rPr>
          <w:lang w:val="en-IN"/>
        </w:rPr>
        <w:t>The </w:t>
      </w:r>
      <w:r w:rsidRPr="00EC13CF">
        <w:rPr>
          <w:b/>
          <w:bCs/>
          <w:lang w:val="en-IN"/>
        </w:rPr>
        <w:t>Sangha</w:t>
      </w:r>
      <w:r w:rsidRPr="00EC13CF">
        <w:rPr>
          <w:lang w:val="en-IN"/>
        </w:rPr>
        <w:t> promotes the values of </w:t>
      </w:r>
      <w:r w:rsidRPr="00EC13CF">
        <w:rPr>
          <w:b/>
          <w:bCs/>
          <w:lang w:val="en-IN"/>
        </w:rPr>
        <w:t>Vedanta</w:t>
      </w:r>
      <w:r w:rsidRPr="00EC13CF">
        <w:rPr>
          <w:lang w:val="en-IN"/>
        </w:rPr>
        <w:t>, a philosophy that emphasizes spiritual growth and selfless service to humanity. It aims to foster </w:t>
      </w:r>
      <w:r w:rsidRPr="00EC13CF">
        <w:rPr>
          <w:b/>
          <w:bCs/>
          <w:lang w:val="en-IN"/>
        </w:rPr>
        <w:t>friendship</w:t>
      </w:r>
      <w:r w:rsidRPr="00EC13CF">
        <w:rPr>
          <w:lang w:val="en-IN"/>
        </w:rPr>
        <w:t> and </w:t>
      </w:r>
      <w:r w:rsidRPr="00EC13CF">
        <w:rPr>
          <w:b/>
          <w:bCs/>
          <w:lang w:val="en-IN"/>
        </w:rPr>
        <w:t>mutual respect</w:t>
      </w:r>
      <w:r w:rsidRPr="00EC13CF">
        <w:rPr>
          <w:lang w:val="en-IN"/>
        </w:rPr>
        <w:t> across different religious groups, reflecting the core teachings of the </w:t>
      </w:r>
      <w:r w:rsidRPr="00EC13CF">
        <w:rPr>
          <w:b/>
          <w:bCs/>
          <w:lang w:val="en-IN"/>
        </w:rPr>
        <w:t>Ramakrishna Mission</w:t>
      </w:r>
      <w:r w:rsidRPr="00EC13CF">
        <w:rPr>
          <w:lang w:val="en-IN"/>
        </w:rPr>
        <w:t>, which prioritize both </w:t>
      </w:r>
      <w:r w:rsidRPr="00EC13CF">
        <w:rPr>
          <w:b/>
          <w:bCs/>
          <w:lang w:val="en-IN"/>
        </w:rPr>
        <w:t>personal spiritual development</w:t>
      </w:r>
      <w:r w:rsidRPr="00EC13CF">
        <w:rPr>
          <w:lang w:val="en-IN"/>
        </w:rPr>
        <w:t> and </w:t>
      </w:r>
      <w:r w:rsidRPr="00EC13CF">
        <w:rPr>
          <w:b/>
          <w:bCs/>
          <w:lang w:val="en-IN"/>
        </w:rPr>
        <w:t>selfless service</w:t>
      </w:r>
      <w:r w:rsidRPr="00EC13CF">
        <w:rPr>
          <w:lang w:val="en-IN"/>
        </w:rPr>
        <w:t>. Their activities are based on the belief that humanity’s spiritual awakening will lead to a more harmonious and compassionate world.</w:t>
      </w:r>
    </w:p>
    <w:p w14:paraId="455A634E" w14:textId="2E2116B2" w:rsidR="00EC13CF" w:rsidRDefault="00EC13CF" w:rsidP="00EC13CF">
      <w:proofErr w:type="spellStart"/>
      <w:r w:rsidRPr="00EC13CF">
        <w:rPr>
          <w:rFonts w:ascii="Nirmala UI" w:hAnsi="Nirmala UI" w:cs="Nirmala UI"/>
        </w:rPr>
        <w:t>শ্রী</w:t>
      </w:r>
      <w:proofErr w:type="spellEnd"/>
      <w:r w:rsidRPr="00EC13CF">
        <w:t xml:space="preserve"> </w:t>
      </w:r>
      <w:proofErr w:type="spellStart"/>
      <w:r w:rsidRPr="00EC13CF">
        <w:rPr>
          <w:rFonts w:ascii="Nirmala UI" w:hAnsi="Nirmala UI" w:cs="Nirmala UI"/>
        </w:rPr>
        <w:t>রামকৃষ্ণ</w:t>
      </w:r>
      <w:proofErr w:type="spellEnd"/>
      <w:r w:rsidRPr="00EC13CF">
        <w:t xml:space="preserve"> </w:t>
      </w:r>
      <w:proofErr w:type="spellStart"/>
      <w:r w:rsidRPr="00EC13CF">
        <w:rPr>
          <w:rFonts w:ascii="Nirmala UI" w:hAnsi="Nirmala UI" w:cs="Nirmala UI"/>
        </w:rPr>
        <w:t>সেবা</w:t>
      </w:r>
      <w:proofErr w:type="spellEnd"/>
      <w:r w:rsidRPr="00EC13CF">
        <w:t xml:space="preserve"> </w:t>
      </w:r>
      <w:proofErr w:type="spellStart"/>
      <w:r w:rsidRPr="00EC13CF">
        <w:rPr>
          <w:rFonts w:ascii="Nirmala UI" w:hAnsi="Nirmala UI" w:cs="Nirmala UI"/>
        </w:rPr>
        <w:t>সংঘ</w:t>
      </w:r>
      <w:proofErr w:type="spellEnd"/>
      <w:r w:rsidRPr="00EC13CF">
        <w:t xml:space="preserve">, </w:t>
      </w:r>
      <w:proofErr w:type="spellStart"/>
      <w:r w:rsidRPr="00EC13CF">
        <w:rPr>
          <w:rFonts w:ascii="Nirmala UI" w:hAnsi="Nirmala UI" w:cs="Nirmala UI"/>
        </w:rPr>
        <w:t>অরাজনৈতিক</w:t>
      </w:r>
      <w:proofErr w:type="spellEnd"/>
      <w:r w:rsidRPr="00EC13CF">
        <w:t xml:space="preserve">, </w:t>
      </w:r>
      <w:proofErr w:type="spellStart"/>
      <w:r w:rsidRPr="00EC13CF">
        <w:rPr>
          <w:rFonts w:ascii="Nirmala UI" w:hAnsi="Nirmala UI" w:cs="Nirmala UI"/>
        </w:rPr>
        <w:t>অসাম্প্রদায়িক</w:t>
      </w:r>
      <w:proofErr w:type="spellEnd"/>
      <w:r w:rsidRPr="00EC13CF">
        <w:t xml:space="preserve"> </w:t>
      </w:r>
      <w:proofErr w:type="spellStart"/>
      <w:r w:rsidRPr="00EC13CF">
        <w:rPr>
          <w:rFonts w:ascii="Nirmala UI" w:hAnsi="Nirmala UI" w:cs="Nirmala UI"/>
        </w:rPr>
        <w:t>আধ্যাত্মিক</w:t>
      </w:r>
      <w:proofErr w:type="spellEnd"/>
      <w:r w:rsidRPr="00EC13CF">
        <w:t xml:space="preserve"> </w:t>
      </w:r>
      <w:proofErr w:type="spellStart"/>
      <w:r w:rsidRPr="00EC13CF">
        <w:rPr>
          <w:rFonts w:ascii="Nirmala UI" w:hAnsi="Nirmala UI" w:cs="Nirmala UI"/>
        </w:rPr>
        <w:t>সংগঠন</w:t>
      </w:r>
      <w:proofErr w:type="spellEnd"/>
      <w:r w:rsidRPr="00EC13CF">
        <w:t xml:space="preserve"> </w:t>
      </w:r>
      <w:proofErr w:type="spellStart"/>
      <w:r w:rsidRPr="00EC13CF">
        <w:rPr>
          <w:rFonts w:ascii="Nirmala UI" w:hAnsi="Nirmala UI" w:cs="Nirmala UI"/>
        </w:rPr>
        <w:t>যা</w:t>
      </w:r>
      <w:proofErr w:type="spellEnd"/>
      <w:r w:rsidRPr="00EC13CF">
        <w:t xml:space="preserve"> 50 </w:t>
      </w:r>
      <w:proofErr w:type="spellStart"/>
      <w:r w:rsidRPr="00EC13CF">
        <w:rPr>
          <w:rFonts w:ascii="Nirmala UI" w:hAnsi="Nirmala UI" w:cs="Nirmala UI"/>
        </w:rPr>
        <w:t>বছর</w:t>
      </w:r>
      <w:proofErr w:type="spellEnd"/>
      <w:r w:rsidRPr="00EC13CF">
        <w:t xml:space="preserve"> </w:t>
      </w:r>
      <w:proofErr w:type="spellStart"/>
      <w:r w:rsidRPr="00EC13CF">
        <w:rPr>
          <w:rFonts w:ascii="Nirmala UI" w:hAnsi="Nirmala UI" w:cs="Nirmala UI"/>
        </w:rPr>
        <w:t>ধরে</w:t>
      </w:r>
      <w:proofErr w:type="spellEnd"/>
      <w:r w:rsidRPr="00EC13CF">
        <w:t xml:space="preserve"> </w:t>
      </w:r>
      <w:proofErr w:type="spellStart"/>
      <w:r w:rsidRPr="00EC13CF">
        <w:rPr>
          <w:rFonts w:ascii="Nirmala UI" w:hAnsi="Nirmala UI" w:cs="Nirmala UI"/>
        </w:rPr>
        <w:t>মানবিক</w:t>
      </w:r>
      <w:proofErr w:type="spellEnd"/>
      <w:r w:rsidRPr="00EC13CF">
        <w:t xml:space="preserve"> </w:t>
      </w:r>
      <w:r w:rsidRPr="00EC13CF">
        <w:rPr>
          <w:rFonts w:ascii="Nirmala UI" w:hAnsi="Nirmala UI" w:cs="Nirmala UI"/>
        </w:rPr>
        <w:t>ও</w:t>
      </w:r>
      <w:r w:rsidRPr="00EC13CF">
        <w:t xml:space="preserve"> </w:t>
      </w:r>
      <w:proofErr w:type="spellStart"/>
      <w:r w:rsidRPr="00EC13CF">
        <w:rPr>
          <w:rFonts w:ascii="Nirmala UI" w:hAnsi="Nirmala UI" w:cs="Nirmala UI"/>
        </w:rPr>
        <w:t>সমাজসেবা</w:t>
      </w:r>
      <w:proofErr w:type="spellEnd"/>
      <w:r w:rsidRPr="00EC13CF">
        <w:t xml:space="preserve"> </w:t>
      </w:r>
      <w:proofErr w:type="spellStart"/>
      <w:r w:rsidRPr="00EC13CF">
        <w:rPr>
          <w:rFonts w:ascii="Nirmala UI" w:hAnsi="Nirmala UI" w:cs="Nirmala UI"/>
        </w:rPr>
        <w:t>কার্যক্রম</w:t>
      </w:r>
      <w:proofErr w:type="spellEnd"/>
      <w:r w:rsidRPr="00EC13CF">
        <w:t xml:space="preserve"> </w:t>
      </w:r>
      <w:proofErr w:type="spellStart"/>
      <w:r w:rsidRPr="00EC13CF">
        <w:rPr>
          <w:rFonts w:ascii="Nirmala UI" w:hAnsi="Nirmala UI" w:cs="Nirmala UI"/>
        </w:rPr>
        <w:t>পরিচালনা</w:t>
      </w:r>
      <w:proofErr w:type="spellEnd"/>
      <w:r w:rsidRPr="00EC13CF">
        <w:t xml:space="preserve"> </w:t>
      </w:r>
      <w:proofErr w:type="spellStart"/>
      <w:r w:rsidRPr="00EC13CF">
        <w:rPr>
          <w:rFonts w:ascii="Nirmala UI" w:hAnsi="Nirmala UI" w:cs="Nirmala UI"/>
        </w:rPr>
        <w:t>করে</w:t>
      </w:r>
      <w:proofErr w:type="spellEnd"/>
      <w:r w:rsidRPr="00EC13CF">
        <w:t xml:space="preserve"> </w:t>
      </w:r>
      <w:proofErr w:type="spellStart"/>
      <w:r w:rsidRPr="00EC13CF">
        <w:rPr>
          <w:rFonts w:ascii="Nirmala UI" w:hAnsi="Nirmala UI" w:cs="Nirmala UI"/>
        </w:rPr>
        <w:t>আসছে</w:t>
      </w:r>
      <w:proofErr w:type="spellEnd"/>
      <w:r w:rsidRPr="00EC13CF">
        <w:rPr>
          <w:rFonts w:ascii="Nirmala UI" w:hAnsi="Nirmala UI" w:cs="Nirmala UI"/>
        </w:rPr>
        <w:t>।</w:t>
      </w:r>
      <w:r w:rsidRPr="00EC13CF">
        <w:t xml:space="preserve"> </w:t>
      </w:r>
      <w:proofErr w:type="spellStart"/>
      <w:r w:rsidRPr="00EC13CF">
        <w:rPr>
          <w:rFonts w:ascii="Nirmala UI" w:hAnsi="Nirmala UI" w:cs="Nirmala UI"/>
        </w:rPr>
        <w:t>এগুলি</w:t>
      </w:r>
      <w:proofErr w:type="spellEnd"/>
      <w:r w:rsidRPr="00EC13CF">
        <w:t xml:space="preserve"> </w:t>
      </w:r>
      <w:proofErr w:type="spellStart"/>
      <w:r w:rsidRPr="00EC13CF">
        <w:rPr>
          <w:rFonts w:ascii="Nirmala UI" w:hAnsi="Nirmala UI" w:cs="Nirmala UI"/>
        </w:rPr>
        <w:t>আধুনিক</w:t>
      </w:r>
      <w:proofErr w:type="spellEnd"/>
      <w:r w:rsidRPr="00EC13CF">
        <w:t xml:space="preserve"> </w:t>
      </w:r>
      <w:proofErr w:type="spellStart"/>
      <w:r w:rsidRPr="00EC13CF">
        <w:rPr>
          <w:rFonts w:ascii="Nirmala UI" w:hAnsi="Nirmala UI" w:cs="Nirmala UI"/>
        </w:rPr>
        <w:t>যুগের</w:t>
      </w:r>
      <w:proofErr w:type="spellEnd"/>
      <w:r w:rsidRPr="00EC13CF">
        <w:t xml:space="preserve"> </w:t>
      </w:r>
      <w:proofErr w:type="spellStart"/>
      <w:r w:rsidRPr="00EC13CF">
        <w:rPr>
          <w:rFonts w:ascii="Nirmala UI" w:hAnsi="Nirmala UI" w:cs="Nirmala UI"/>
        </w:rPr>
        <w:t>নবী</w:t>
      </w:r>
      <w:proofErr w:type="spellEnd"/>
      <w:r w:rsidRPr="00EC13CF">
        <w:t xml:space="preserve"> </w:t>
      </w:r>
      <w:proofErr w:type="spellStart"/>
      <w:r w:rsidRPr="00EC13CF">
        <w:rPr>
          <w:rFonts w:ascii="Nirmala UI" w:hAnsi="Nirmala UI" w:cs="Nirmala UI"/>
        </w:rPr>
        <w:t>শ্রী</w:t>
      </w:r>
      <w:proofErr w:type="spellEnd"/>
      <w:r w:rsidRPr="00EC13CF">
        <w:t xml:space="preserve"> </w:t>
      </w:r>
      <w:proofErr w:type="spellStart"/>
      <w:r w:rsidRPr="00EC13CF">
        <w:rPr>
          <w:rFonts w:ascii="Nirmala UI" w:hAnsi="Nirmala UI" w:cs="Nirmala UI"/>
        </w:rPr>
        <w:t>রামকৃষ্ণ</w:t>
      </w:r>
      <w:proofErr w:type="spellEnd"/>
      <w:r w:rsidRPr="00EC13CF">
        <w:t xml:space="preserve"> </w:t>
      </w:r>
      <w:proofErr w:type="spellStart"/>
      <w:r w:rsidRPr="00EC13CF">
        <w:rPr>
          <w:rFonts w:ascii="Nirmala UI" w:hAnsi="Nirmala UI" w:cs="Nirmala UI"/>
        </w:rPr>
        <w:t>এবং</w:t>
      </w:r>
      <w:proofErr w:type="spellEnd"/>
      <w:r w:rsidRPr="00EC13CF">
        <w:t xml:space="preserve"> </w:t>
      </w:r>
      <w:proofErr w:type="spellStart"/>
      <w:r w:rsidRPr="00EC13CF">
        <w:rPr>
          <w:rFonts w:ascii="Nirmala UI" w:hAnsi="Nirmala UI" w:cs="Nirmala UI"/>
        </w:rPr>
        <w:t>বিশিষ্ট</w:t>
      </w:r>
      <w:proofErr w:type="spellEnd"/>
      <w:r w:rsidRPr="00EC13CF">
        <w:t xml:space="preserve"> </w:t>
      </w:r>
      <w:proofErr w:type="spellStart"/>
      <w:r w:rsidRPr="00EC13CF">
        <w:rPr>
          <w:rFonts w:ascii="Nirmala UI" w:hAnsi="Nirmala UI" w:cs="Nirmala UI"/>
        </w:rPr>
        <w:t>চিন্তাবিদ</w:t>
      </w:r>
      <w:proofErr w:type="spellEnd"/>
      <w:r w:rsidRPr="00EC13CF">
        <w:t xml:space="preserve"> </w:t>
      </w:r>
      <w:r w:rsidRPr="00EC13CF">
        <w:rPr>
          <w:rFonts w:ascii="Nirmala UI" w:hAnsi="Nirmala UI" w:cs="Nirmala UI"/>
        </w:rPr>
        <w:t>ও</w:t>
      </w:r>
      <w:r w:rsidRPr="00EC13CF">
        <w:t xml:space="preserve"> </w:t>
      </w:r>
      <w:proofErr w:type="spellStart"/>
      <w:r w:rsidRPr="00EC13CF">
        <w:rPr>
          <w:rFonts w:ascii="Nirmala UI" w:hAnsi="Nirmala UI" w:cs="Nirmala UI"/>
        </w:rPr>
        <w:t>ধর্মীয়</w:t>
      </w:r>
      <w:proofErr w:type="spellEnd"/>
      <w:r w:rsidRPr="00EC13CF">
        <w:t xml:space="preserve"> </w:t>
      </w:r>
      <w:proofErr w:type="spellStart"/>
      <w:r w:rsidRPr="00EC13CF">
        <w:rPr>
          <w:rFonts w:ascii="Nirmala UI" w:hAnsi="Nirmala UI" w:cs="Nirmala UI"/>
        </w:rPr>
        <w:t>নেতা</w:t>
      </w:r>
      <w:proofErr w:type="spellEnd"/>
      <w:r w:rsidRPr="00EC13CF">
        <w:t xml:space="preserve"> </w:t>
      </w:r>
      <w:proofErr w:type="spellStart"/>
      <w:r w:rsidRPr="00EC13CF">
        <w:rPr>
          <w:rFonts w:ascii="Nirmala UI" w:hAnsi="Nirmala UI" w:cs="Nirmala UI"/>
        </w:rPr>
        <w:t>স্বামী</w:t>
      </w:r>
      <w:proofErr w:type="spellEnd"/>
      <w:r w:rsidRPr="00EC13CF">
        <w:t xml:space="preserve"> </w:t>
      </w:r>
      <w:proofErr w:type="spellStart"/>
      <w:r w:rsidRPr="00EC13CF">
        <w:rPr>
          <w:rFonts w:ascii="Nirmala UI" w:hAnsi="Nirmala UI" w:cs="Nirmala UI"/>
        </w:rPr>
        <w:t>বিবেকানন্দের</w:t>
      </w:r>
      <w:proofErr w:type="spellEnd"/>
      <w:r w:rsidRPr="00EC13CF">
        <w:t xml:space="preserve"> </w:t>
      </w:r>
      <w:proofErr w:type="spellStart"/>
      <w:r w:rsidRPr="00EC13CF">
        <w:rPr>
          <w:rFonts w:ascii="Nirmala UI" w:hAnsi="Nirmala UI" w:cs="Nirmala UI"/>
        </w:rPr>
        <w:t>কাছ</w:t>
      </w:r>
      <w:proofErr w:type="spellEnd"/>
      <w:r w:rsidRPr="00EC13CF">
        <w:t xml:space="preserve"> </w:t>
      </w:r>
      <w:proofErr w:type="spellStart"/>
      <w:r w:rsidRPr="00EC13CF">
        <w:rPr>
          <w:rFonts w:ascii="Nirmala UI" w:hAnsi="Nirmala UI" w:cs="Nirmala UI"/>
        </w:rPr>
        <w:t>থেকে</w:t>
      </w:r>
      <w:proofErr w:type="spellEnd"/>
      <w:r w:rsidRPr="00EC13CF">
        <w:t xml:space="preserve"> </w:t>
      </w:r>
      <w:proofErr w:type="spellStart"/>
      <w:r w:rsidRPr="00EC13CF">
        <w:rPr>
          <w:rFonts w:ascii="Nirmala UI" w:hAnsi="Nirmala UI" w:cs="Nirmala UI"/>
        </w:rPr>
        <w:t>উদ্ভূত</w:t>
      </w:r>
      <w:proofErr w:type="spellEnd"/>
      <w:r w:rsidRPr="00EC13CF">
        <w:t xml:space="preserve"> </w:t>
      </w:r>
      <w:proofErr w:type="spellStart"/>
      <w:r w:rsidRPr="00EC13CF">
        <w:rPr>
          <w:rFonts w:ascii="Nirmala UI" w:hAnsi="Nirmala UI" w:cs="Nirmala UI"/>
        </w:rPr>
        <w:t>হয়েছে</w:t>
      </w:r>
      <w:proofErr w:type="spellEnd"/>
      <w:r w:rsidRPr="00EC13CF">
        <w:rPr>
          <w:rFonts w:ascii="Nirmala UI" w:hAnsi="Nirmala UI" w:cs="Nirmala UI"/>
        </w:rPr>
        <w:t>।</w:t>
      </w:r>
      <w:r w:rsidRPr="00EC13CF">
        <w:t xml:space="preserve"> </w:t>
      </w:r>
      <w:proofErr w:type="spellStart"/>
      <w:r w:rsidRPr="00EC13CF">
        <w:rPr>
          <w:rFonts w:ascii="Nirmala UI" w:hAnsi="Nirmala UI" w:cs="Nirmala UI"/>
        </w:rPr>
        <w:t>তারা</w:t>
      </w:r>
      <w:proofErr w:type="spellEnd"/>
      <w:r w:rsidRPr="00EC13CF">
        <w:t xml:space="preserve"> </w:t>
      </w:r>
      <w:proofErr w:type="spellStart"/>
      <w:r w:rsidRPr="00EC13CF">
        <w:rPr>
          <w:rFonts w:ascii="Nirmala UI" w:hAnsi="Nirmala UI" w:cs="Nirmala UI"/>
        </w:rPr>
        <w:t>একটি</w:t>
      </w:r>
      <w:proofErr w:type="spellEnd"/>
      <w:r w:rsidRPr="00EC13CF">
        <w:t xml:space="preserve"> </w:t>
      </w:r>
      <w:proofErr w:type="spellStart"/>
      <w:r w:rsidRPr="00EC13CF">
        <w:rPr>
          <w:rFonts w:ascii="Nirmala UI" w:hAnsi="Nirmala UI" w:cs="Nirmala UI"/>
        </w:rPr>
        <w:t>অসাম্প্রদায়িক</w:t>
      </w:r>
      <w:proofErr w:type="spellEnd"/>
      <w:r w:rsidRPr="00EC13CF">
        <w:t xml:space="preserve">, </w:t>
      </w:r>
      <w:proofErr w:type="spellStart"/>
      <w:r w:rsidRPr="00EC13CF">
        <w:rPr>
          <w:rFonts w:ascii="Nirmala UI" w:hAnsi="Nirmala UI" w:cs="Nirmala UI"/>
        </w:rPr>
        <w:t>সর্বজনীন</w:t>
      </w:r>
      <w:proofErr w:type="spellEnd"/>
      <w:r w:rsidRPr="00EC13CF">
        <w:t xml:space="preserve"> </w:t>
      </w:r>
      <w:proofErr w:type="spellStart"/>
      <w:r w:rsidRPr="00EC13CF">
        <w:rPr>
          <w:rFonts w:ascii="Nirmala UI" w:hAnsi="Nirmala UI" w:cs="Nirmala UI"/>
        </w:rPr>
        <w:t>আধ্যাত্মিক</w:t>
      </w:r>
      <w:proofErr w:type="spellEnd"/>
      <w:r w:rsidRPr="00EC13CF">
        <w:t xml:space="preserve"> </w:t>
      </w:r>
      <w:proofErr w:type="spellStart"/>
      <w:r w:rsidRPr="00EC13CF">
        <w:rPr>
          <w:rFonts w:ascii="Nirmala UI" w:hAnsi="Nirmala UI" w:cs="Nirmala UI"/>
        </w:rPr>
        <w:t>আন্দোলনের</w:t>
      </w:r>
      <w:proofErr w:type="spellEnd"/>
      <w:r w:rsidRPr="00EC13CF">
        <w:t xml:space="preserve"> </w:t>
      </w:r>
      <w:proofErr w:type="spellStart"/>
      <w:r w:rsidRPr="00EC13CF">
        <w:rPr>
          <w:rFonts w:ascii="Nirmala UI" w:hAnsi="Nirmala UI" w:cs="Nirmala UI"/>
        </w:rPr>
        <w:t>সূচনা</w:t>
      </w:r>
      <w:proofErr w:type="spellEnd"/>
      <w:r w:rsidRPr="00EC13CF">
        <w:t xml:space="preserve"> </w:t>
      </w:r>
      <w:proofErr w:type="spellStart"/>
      <w:r w:rsidRPr="00EC13CF">
        <w:rPr>
          <w:rFonts w:ascii="Nirmala UI" w:hAnsi="Nirmala UI" w:cs="Nirmala UI"/>
        </w:rPr>
        <w:t>করেছে</w:t>
      </w:r>
      <w:proofErr w:type="spellEnd"/>
      <w:r w:rsidRPr="00EC13CF">
        <w:t xml:space="preserve"> </w:t>
      </w:r>
      <w:proofErr w:type="spellStart"/>
      <w:r w:rsidRPr="00EC13CF">
        <w:rPr>
          <w:rFonts w:ascii="Nirmala UI" w:hAnsi="Nirmala UI" w:cs="Nirmala UI"/>
        </w:rPr>
        <w:t>যা</w:t>
      </w:r>
      <w:proofErr w:type="spellEnd"/>
      <w:r w:rsidRPr="00EC13CF">
        <w:t xml:space="preserve"> </w:t>
      </w:r>
      <w:proofErr w:type="spellStart"/>
      <w:r w:rsidRPr="00EC13CF">
        <w:rPr>
          <w:rFonts w:ascii="Nirmala UI" w:hAnsi="Nirmala UI" w:cs="Nirmala UI"/>
        </w:rPr>
        <w:t>মানবতার</w:t>
      </w:r>
      <w:proofErr w:type="spellEnd"/>
      <w:r w:rsidRPr="00EC13CF">
        <w:t xml:space="preserve"> </w:t>
      </w:r>
      <w:proofErr w:type="spellStart"/>
      <w:r w:rsidRPr="00EC13CF">
        <w:rPr>
          <w:rFonts w:ascii="Nirmala UI" w:hAnsi="Nirmala UI" w:cs="Nirmala UI"/>
        </w:rPr>
        <w:t>পুনরুজ্জীবনের</w:t>
      </w:r>
      <w:proofErr w:type="spellEnd"/>
      <w:r w:rsidRPr="00EC13CF">
        <w:t xml:space="preserve"> </w:t>
      </w:r>
      <w:proofErr w:type="spellStart"/>
      <w:r w:rsidRPr="00EC13CF">
        <w:rPr>
          <w:rFonts w:ascii="Nirmala UI" w:hAnsi="Nirmala UI" w:cs="Nirmala UI"/>
        </w:rPr>
        <w:t>জন্য</w:t>
      </w:r>
      <w:proofErr w:type="spellEnd"/>
      <w:r w:rsidRPr="00EC13CF">
        <w:t xml:space="preserve"> 50 </w:t>
      </w:r>
      <w:proofErr w:type="spellStart"/>
      <w:r w:rsidRPr="00EC13CF">
        <w:rPr>
          <w:rFonts w:ascii="Nirmala UI" w:hAnsi="Nirmala UI" w:cs="Nirmala UI"/>
        </w:rPr>
        <w:t>বছর</w:t>
      </w:r>
      <w:proofErr w:type="spellEnd"/>
      <w:r w:rsidRPr="00EC13CF">
        <w:t xml:space="preserve"> </w:t>
      </w:r>
      <w:proofErr w:type="spellStart"/>
      <w:r w:rsidRPr="00EC13CF">
        <w:rPr>
          <w:rFonts w:ascii="Nirmala UI" w:hAnsi="Nirmala UI" w:cs="Nirmala UI"/>
        </w:rPr>
        <w:t>ধরে</w:t>
      </w:r>
      <w:proofErr w:type="spellEnd"/>
      <w:r w:rsidRPr="00EC13CF">
        <w:t xml:space="preserve"> </w:t>
      </w:r>
      <w:proofErr w:type="spellStart"/>
      <w:r w:rsidRPr="00EC13CF">
        <w:rPr>
          <w:rFonts w:ascii="Nirmala UI" w:hAnsi="Nirmala UI" w:cs="Nirmala UI"/>
        </w:rPr>
        <w:t>কাজ</w:t>
      </w:r>
      <w:proofErr w:type="spellEnd"/>
      <w:r w:rsidRPr="00EC13CF">
        <w:t xml:space="preserve"> </w:t>
      </w:r>
      <w:proofErr w:type="spellStart"/>
      <w:r w:rsidRPr="00EC13CF">
        <w:rPr>
          <w:rFonts w:ascii="Nirmala UI" w:hAnsi="Nirmala UI" w:cs="Nirmala UI"/>
        </w:rPr>
        <w:t>করে</w:t>
      </w:r>
      <w:proofErr w:type="spellEnd"/>
      <w:r w:rsidRPr="00EC13CF">
        <w:t xml:space="preserve"> </w:t>
      </w:r>
      <w:proofErr w:type="spellStart"/>
      <w:r w:rsidRPr="00EC13CF">
        <w:rPr>
          <w:rFonts w:ascii="Nirmala UI" w:hAnsi="Nirmala UI" w:cs="Nirmala UI"/>
        </w:rPr>
        <w:t>চলেছে</w:t>
      </w:r>
      <w:proofErr w:type="spellEnd"/>
      <w:r w:rsidRPr="00EC13CF">
        <w:rPr>
          <w:rFonts w:ascii="Nirmala UI" w:hAnsi="Nirmala UI" w:cs="Nirmala UI"/>
        </w:rPr>
        <w:t>।</w:t>
      </w:r>
      <w:r w:rsidRPr="00EC13CF">
        <w:t xml:space="preserve"> </w:t>
      </w:r>
      <w:proofErr w:type="spellStart"/>
      <w:r w:rsidRPr="00EC13CF">
        <w:rPr>
          <w:rFonts w:ascii="Nirmala UI" w:hAnsi="Nirmala UI" w:cs="Nirmala UI"/>
        </w:rPr>
        <w:t>এই</w:t>
      </w:r>
      <w:proofErr w:type="spellEnd"/>
      <w:r w:rsidRPr="00EC13CF">
        <w:t xml:space="preserve"> </w:t>
      </w:r>
      <w:proofErr w:type="spellStart"/>
      <w:r w:rsidRPr="00EC13CF">
        <w:rPr>
          <w:rFonts w:ascii="Nirmala UI" w:hAnsi="Nirmala UI" w:cs="Nirmala UI"/>
        </w:rPr>
        <w:t>রূপান্তরের</w:t>
      </w:r>
      <w:proofErr w:type="spellEnd"/>
      <w:r w:rsidRPr="00EC13CF">
        <w:t xml:space="preserve"> </w:t>
      </w:r>
      <w:proofErr w:type="spellStart"/>
      <w:r w:rsidRPr="00EC13CF">
        <w:rPr>
          <w:rFonts w:ascii="Nirmala UI" w:hAnsi="Nirmala UI" w:cs="Nirmala UI"/>
        </w:rPr>
        <w:t>প্রাথমিক</w:t>
      </w:r>
      <w:proofErr w:type="spellEnd"/>
      <w:r w:rsidRPr="00EC13CF">
        <w:t xml:space="preserve"> </w:t>
      </w:r>
      <w:proofErr w:type="spellStart"/>
      <w:r w:rsidRPr="00EC13CF">
        <w:rPr>
          <w:rFonts w:ascii="Nirmala UI" w:hAnsi="Nirmala UI" w:cs="Nirmala UI"/>
        </w:rPr>
        <w:t>অনুঘটক</w:t>
      </w:r>
      <w:proofErr w:type="spellEnd"/>
      <w:r w:rsidRPr="00EC13CF">
        <w:t xml:space="preserve"> </w:t>
      </w:r>
      <w:proofErr w:type="spellStart"/>
      <w:r w:rsidRPr="00EC13CF">
        <w:rPr>
          <w:rFonts w:ascii="Nirmala UI" w:hAnsi="Nirmala UI" w:cs="Nirmala UI"/>
        </w:rPr>
        <w:t>হল</w:t>
      </w:r>
      <w:proofErr w:type="spellEnd"/>
      <w:r w:rsidRPr="00EC13CF">
        <w:t xml:space="preserve"> </w:t>
      </w:r>
      <w:proofErr w:type="spellStart"/>
      <w:r w:rsidRPr="00EC13CF">
        <w:rPr>
          <w:rFonts w:ascii="Nirmala UI" w:hAnsi="Nirmala UI" w:cs="Nirmala UI"/>
        </w:rPr>
        <w:t>ভারতের</w:t>
      </w:r>
      <w:proofErr w:type="spellEnd"/>
      <w:r w:rsidRPr="00EC13CF">
        <w:t xml:space="preserve"> </w:t>
      </w:r>
      <w:proofErr w:type="spellStart"/>
      <w:r w:rsidRPr="00EC13CF">
        <w:rPr>
          <w:rFonts w:ascii="Nirmala UI" w:hAnsi="Nirmala UI" w:cs="Nirmala UI"/>
        </w:rPr>
        <w:t>প্রাচীন</w:t>
      </w:r>
      <w:proofErr w:type="spellEnd"/>
      <w:r w:rsidRPr="00EC13CF">
        <w:t xml:space="preserve"> </w:t>
      </w:r>
      <w:proofErr w:type="spellStart"/>
      <w:r w:rsidRPr="00EC13CF">
        <w:rPr>
          <w:rFonts w:ascii="Nirmala UI" w:hAnsi="Nirmala UI" w:cs="Nirmala UI"/>
        </w:rPr>
        <w:t>ধর্মীয়</w:t>
      </w:r>
      <w:proofErr w:type="spellEnd"/>
      <w:r w:rsidRPr="00EC13CF">
        <w:t xml:space="preserve"> </w:t>
      </w:r>
      <w:proofErr w:type="spellStart"/>
      <w:r w:rsidRPr="00EC13CF">
        <w:rPr>
          <w:rFonts w:ascii="Nirmala UI" w:hAnsi="Nirmala UI" w:cs="Nirmala UI"/>
        </w:rPr>
        <w:t>দর্শন</w:t>
      </w:r>
      <w:proofErr w:type="spellEnd"/>
      <w:r w:rsidRPr="00EC13CF">
        <w:t xml:space="preserve">, </w:t>
      </w:r>
      <w:proofErr w:type="spellStart"/>
      <w:r w:rsidRPr="00EC13CF">
        <w:rPr>
          <w:rFonts w:ascii="Nirmala UI" w:hAnsi="Nirmala UI" w:cs="Nirmala UI"/>
        </w:rPr>
        <w:t>বেদান্ত</w:t>
      </w:r>
      <w:proofErr w:type="spellEnd"/>
      <w:r w:rsidRPr="00EC13CF">
        <w:t xml:space="preserve">, </w:t>
      </w:r>
      <w:proofErr w:type="spellStart"/>
      <w:r w:rsidRPr="00EC13CF">
        <w:rPr>
          <w:rFonts w:ascii="Nirmala UI" w:hAnsi="Nirmala UI" w:cs="Nirmala UI"/>
        </w:rPr>
        <w:t>যা</w:t>
      </w:r>
      <w:proofErr w:type="spellEnd"/>
      <w:r w:rsidRPr="00EC13CF">
        <w:t xml:space="preserve"> </w:t>
      </w:r>
      <w:proofErr w:type="spellStart"/>
      <w:r w:rsidRPr="00EC13CF">
        <w:rPr>
          <w:rFonts w:ascii="Nirmala UI" w:hAnsi="Nirmala UI" w:cs="Nirmala UI"/>
        </w:rPr>
        <w:t>শ্রী</w:t>
      </w:r>
      <w:proofErr w:type="spellEnd"/>
      <w:r w:rsidRPr="00EC13CF">
        <w:t xml:space="preserve"> </w:t>
      </w:r>
      <w:proofErr w:type="spellStart"/>
      <w:r w:rsidRPr="00EC13CF">
        <w:rPr>
          <w:rFonts w:ascii="Nirmala UI" w:hAnsi="Nirmala UI" w:cs="Nirmala UI"/>
        </w:rPr>
        <w:t>রামকৃষ্ণ</w:t>
      </w:r>
      <w:proofErr w:type="spellEnd"/>
      <w:r w:rsidRPr="00EC13CF">
        <w:t xml:space="preserve"> </w:t>
      </w:r>
      <w:proofErr w:type="spellStart"/>
      <w:r w:rsidRPr="00EC13CF">
        <w:rPr>
          <w:rFonts w:ascii="Nirmala UI" w:hAnsi="Nirmala UI" w:cs="Nirmala UI"/>
        </w:rPr>
        <w:t>এবং</w:t>
      </w:r>
      <w:proofErr w:type="spellEnd"/>
      <w:r w:rsidRPr="00EC13CF">
        <w:t xml:space="preserve"> </w:t>
      </w:r>
      <w:proofErr w:type="spellStart"/>
      <w:r w:rsidRPr="00EC13CF">
        <w:rPr>
          <w:rFonts w:ascii="Nirmala UI" w:hAnsi="Nirmala UI" w:cs="Nirmala UI"/>
        </w:rPr>
        <w:t>স্বামী</w:t>
      </w:r>
      <w:proofErr w:type="spellEnd"/>
      <w:r w:rsidRPr="00EC13CF">
        <w:t xml:space="preserve"> </w:t>
      </w:r>
      <w:proofErr w:type="spellStart"/>
      <w:r w:rsidRPr="00EC13CF">
        <w:rPr>
          <w:rFonts w:ascii="Nirmala UI" w:hAnsi="Nirmala UI" w:cs="Nirmala UI"/>
        </w:rPr>
        <w:t>বিবেকানন্দ</w:t>
      </w:r>
      <w:proofErr w:type="spellEnd"/>
      <w:r w:rsidRPr="00EC13CF">
        <w:t xml:space="preserve"> </w:t>
      </w:r>
      <w:proofErr w:type="spellStart"/>
      <w:r w:rsidRPr="00EC13CF">
        <w:rPr>
          <w:rFonts w:ascii="Nirmala UI" w:hAnsi="Nirmala UI" w:cs="Nirmala UI"/>
        </w:rPr>
        <w:t>দ্বারা</w:t>
      </w:r>
      <w:proofErr w:type="spellEnd"/>
      <w:r w:rsidRPr="00EC13CF">
        <w:t xml:space="preserve"> </w:t>
      </w:r>
      <w:proofErr w:type="spellStart"/>
      <w:r w:rsidRPr="00EC13CF">
        <w:rPr>
          <w:rFonts w:ascii="Nirmala UI" w:hAnsi="Nirmala UI" w:cs="Nirmala UI"/>
        </w:rPr>
        <w:t>শুদ্ধ</w:t>
      </w:r>
      <w:proofErr w:type="spellEnd"/>
      <w:r w:rsidRPr="00EC13CF">
        <w:t xml:space="preserve">, </w:t>
      </w:r>
      <w:proofErr w:type="spellStart"/>
      <w:r w:rsidRPr="00EC13CF">
        <w:rPr>
          <w:rFonts w:ascii="Nirmala UI" w:hAnsi="Nirmala UI" w:cs="Nirmala UI"/>
        </w:rPr>
        <w:t>একীভূত</w:t>
      </w:r>
      <w:proofErr w:type="spellEnd"/>
      <w:r w:rsidRPr="00EC13CF">
        <w:t xml:space="preserve"> </w:t>
      </w:r>
      <w:proofErr w:type="spellStart"/>
      <w:r w:rsidRPr="00EC13CF">
        <w:rPr>
          <w:rFonts w:ascii="Nirmala UI" w:hAnsi="Nirmala UI" w:cs="Nirmala UI"/>
        </w:rPr>
        <w:t>এবং</w:t>
      </w:r>
      <w:proofErr w:type="spellEnd"/>
      <w:r w:rsidRPr="00EC13CF">
        <w:t xml:space="preserve"> </w:t>
      </w:r>
      <w:proofErr w:type="spellStart"/>
      <w:r w:rsidRPr="00EC13CF">
        <w:rPr>
          <w:rFonts w:ascii="Nirmala UI" w:hAnsi="Nirmala UI" w:cs="Nirmala UI"/>
        </w:rPr>
        <w:t>শক্তিশালী</w:t>
      </w:r>
      <w:proofErr w:type="spellEnd"/>
      <w:r w:rsidRPr="00EC13CF">
        <w:t xml:space="preserve"> </w:t>
      </w:r>
      <w:proofErr w:type="spellStart"/>
      <w:r w:rsidRPr="00EC13CF">
        <w:rPr>
          <w:rFonts w:ascii="Nirmala UI" w:hAnsi="Nirmala UI" w:cs="Nirmala UI"/>
        </w:rPr>
        <w:t>করা</w:t>
      </w:r>
      <w:proofErr w:type="spellEnd"/>
      <w:r w:rsidRPr="00EC13CF">
        <w:t xml:space="preserve"> </w:t>
      </w:r>
      <w:proofErr w:type="spellStart"/>
      <w:r w:rsidRPr="00EC13CF">
        <w:rPr>
          <w:rFonts w:ascii="Nirmala UI" w:hAnsi="Nirmala UI" w:cs="Nirmala UI"/>
        </w:rPr>
        <w:t>হয়েছে</w:t>
      </w:r>
      <w:proofErr w:type="spellEnd"/>
      <w:r w:rsidRPr="00EC13CF">
        <w:rPr>
          <w:rFonts w:ascii="Nirmala UI" w:hAnsi="Nirmala UI" w:cs="Nirmala UI"/>
        </w:rPr>
        <w:t>।</w:t>
      </w:r>
      <w:r w:rsidRPr="00EC13CF">
        <w:t xml:space="preserve"> </w:t>
      </w:r>
      <w:proofErr w:type="spellStart"/>
      <w:r w:rsidRPr="00EC13CF">
        <w:rPr>
          <w:rFonts w:ascii="Nirmala UI" w:hAnsi="Nirmala UI" w:cs="Nirmala UI"/>
        </w:rPr>
        <w:t>রামকৃষ্ণ</w:t>
      </w:r>
      <w:proofErr w:type="spellEnd"/>
      <w:r w:rsidRPr="00EC13CF">
        <w:t xml:space="preserve"> </w:t>
      </w:r>
      <w:proofErr w:type="spellStart"/>
      <w:r w:rsidRPr="00EC13CF">
        <w:rPr>
          <w:rFonts w:ascii="Nirmala UI" w:hAnsi="Nirmala UI" w:cs="Nirmala UI"/>
        </w:rPr>
        <w:t>আদেশ</w:t>
      </w:r>
      <w:proofErr w:type="spellEnd"/>
      <w:r w:rsidRPr="00EC13CF">
        <w:t xml:space="preserve"> </w:t>
      </w:r>
      <w:proofErr w:type="spellStart"/>
      <w:r w:rsidRPr="00EC13CF">
        <w:rPr>
          <w:rFonts w:ascii="Nirmala UI" w:hAnsi="Nirmala UI" w:cs="Nirmala UI"/>
        </w:rPr>
        <w:t>ব্যক্তিগত</w:t>
      </w:r>
      <w:proofErr w:type="spellEnd"/>
      <w:r w:rsidRPr="00EC13CF">
        <w:t xml:space="preserve"> </w:t>
      </w:r>
      <w:proofErr w:type="spellStart"/>
      <w:r w:rsidRPr="00EC13CF">
        <w:rPr>
          <w:rFonts w:ascii="Nirmala UI" w:hAnsi="Nirmala UI" w:cs="Nirmala UI"/>
        </w:rPr>
        <w:t>আধ্যাত্মিক</w:t>
      </w:r>
      <w:proofErr w:type="spellEnd"/>
      <w:r w:rsidRPr="00EC13CF">
        <w:t xml:space="preserve"> </w:t>
      </w:r>
      <w:proofErr w:type="spellStart"/>
      <w:r w:rsidRPr="00EC13CF">
        <w:rPr>
          <w:rFonts w:ascii="Nirmala UI" w:hAnsi="Nirmala UI" w:cs="Nirmala UI"/>
        </w:rPr>
        <w:t>বিকাশ</w:t>
      </w:r>
      <w:proofErr w:type="spellEnd"/>
      <w:r w:rsidRPr="00EC13CF">
        <w:t xml:space="preserve"> </w:t>
      </w:r>
      <w:proofErr w:type="spellStart"/>
      <w:r w:rsidRPr="00EC13CF">
        <w:rPr>
          <w:rFonts w:ascii="Nirmala UI" w:hAnsi="Nirmala UI" w:cs="Nirmala UI"/>
        </w:rPr>
        <w:t>এবং</w:t>
      </w:r>
      <w:proofErr w:type="spellEnd"/>
      <w:r w:rsidRPr="00EC13CF">
        <w:t xml:space="preserve"> </w:t>
      </w:r>
      <w:proofErr w:type="spellStart"/>
      <w:r w:rsidRPr="00EC13CF">
        <w:rPr>
          <w:rFonts w:ascii="Nirmala UI" w:hAnsi="Nirmala UI" w:cs="Nirmala UI"/>
        </w:rPr>
        <w:t>নিঃস্বার্থ</w:t>
      </w:r>
      <w:proofErr w:type="spellEnd"/>
      <w:r w:rsidRPr="00EC13CF">
        <w:t xml:space="preserve"> </w:t>
      </w:r>
      <w:proofErr w:type="spellStart"/>
      <w:r w:rsidRPr="00EC13CF">
        <w:rPr>
          <w:rFonts w:ascii="Nirmala UI" w:hAnsi="Nirmala UI" w:cs="Nirmala UI"/>
        </w:rPr>
        <w:t>সেবার</w:t>
      </w:r>
      <w:proofErr w:type="spellEnd"/>
      <w:r w:rsidRPr="00EC13CF">
        <w:t xml:space="preserve"> </w:t>
      </w:r>
      <w:proofErr w:type="spellStart"/>
      <w:r w:rsidRPr="00EC13CF">
        <w:rPr>
          <w:rFonts w:ascii="Nirmala UI" w:hAnsi="Nirmala UI" w:cs="Nirmala UI"/>
        </w:rPr>
        <w:t>উপর</w:t>
      </w:r>
      <w:proofErr w:type="spellEnd"/>
      <w:r w:rsidRPr="00EC13CF">
        <w:t xml:space="preserve"> </w:t>
      </w:r>
      <w:proofErr w:type="spellStart"/>
      <w:r w:rsidRPr="00EC13CF">
        <w:rPr>
          <w:rFonts w:ascii="Nirmala UI" w:hAnsi="Nirmala UI" w:cs="Nirmala UI"/>
        </w:rPr>
        <w:t>জোর</w:t>
      </w:r>
      <w:proofErr w:type="spellEnd"/>
      <w:r w:rsidRPr="00EC13CF">
        <w:t xml:space="preserve"> </w:t>
      </w:r>
      <w:proofErr w:type="spellStart"/>
      <w:r w:rsidRPr="00EC13CF">
        <w:rPr>
          <w:rFonts w:ascii="Nirmala UI" w:hAnsi="Nirmala UI" w:cs="Nirmala UI"/>
        </w:rPr>
        <w:t>দেয়</w:t>
      </w:r>
      <w:proofErr w:type="spellEnd"/>
      <w:r w:rsidRPr="00EC13CF">
        <w:t xml:space="preserve">, </w:t>
      </w:r>
      <w:proofErr w:type="spellStart"/>
      <w:r w:rsidRPr="00EC13CF">
        <w:rPr>
          <w:rFonts w:ascii="Nirmala UI" w:hAnsi="Nirmala UI" w:cs="Nirmala UI"/>
        </w:rPr>
        <w:t>বিভিন্ন</w:t>
      </w:r>
      <w:proofErr w:type="spellEnd"/>
      <w:r w:rsidRPr="00EC13CF">
        <w:t xml:space="preserve"> </w:t>
      </w:r>
      <w:proofErr w:type="spellStart"/>
      <w:r w:rsidRPr="00EC13CF">
        <w:rPr>
          <w:rFonts w:ascii="Nirmala UI" w:hAnsi="Nirmala UI" w:cs="Nirmala UI"/>
        </w:rPr>
        <w:t>ধর্মের</w:t>
      </w:r>
      <w:proofErr w:type="spellEnd"/>
      <w:r w:rsidRPr="00EC13CF">
        <w:t xml:space="preserve"> </w:t>
      </w:r>
      <w:proofErr w:type="spellStart"/>
      <w:r w:rsidRPr="00EC13CF">
        <w:rPr>
          <w:rFonts w:ascii="Nirmala UI" w:hAnsi="Nirmala UI" w:cs="Nirmala UI"/>
        </w:rPr>
        <w:t>অনুসারীদের</w:t>
      </w:r>
      <w:proofErr w:type="spellEnd"/>
      <w:r w:rsidRPr="00EC13CF">
        <w:t xml:space="preserve"> </w:t>
      </w:r>
      <w:proofErr w:type="spellStart"/>
      <w:r w:rsidRPr="00EC13CF">
        <w:rPr>
          <w:rFonts w:ascii="Nirmala UI" w:hAnsi="Nirmala UI" w:cs="Nirmala UI"/>
        </w:rPr>
        <w:t>বন্ধুত্ব</w:t>
      </w:r>
      <w:proofErr w:type="spellEnd"/>
      <w:r w:rsidRPr="00EC13CF">
        <w:t xml:space="preserve"> </w:t>
      </w:r>
      <w:proofErr w:type="spellStart"/>
      <w:r w:rsidRPr="00EC13CF">
        <w:rPr>
          <w:rFonts w:ascii="Nirmala UI" w:hAnsi="Nirmala UI" w:cs="Nirmala UI"/>
        </w:rPr>
        <w:t>এবং</w:t>
      </w:r>
      <w:proofErr w:type="spellEnd"/>
      <w:r w:rsidRPr="00EC13CF">
        <w:t xml:space="preserve"> </w:t>
      </w:r>
      <w:proofErr w:type="spellStart"/>
      <w:r w:rsidRPr="00EC13CF">
        <w:rPr>
          <w:rFonts w:ascii="Nirmala UI" w:hAnsi="Nirmala UI" w:cs="Nirmala UI"/>
        </w:rPr>
        <w:t>পারস্পরিক</w:t>
      </w:r>
      <w:proofErr w:type="spellEnd"/>
      <w:r w:rsidRPr="00EC13CF">
        <w:t xml:space="preserve"> </w:t>
      </w:r>
      <w:proofErr w:type="spellStart"/>
      <w:r w:rsidRPr="00EC13CF">
        <w:rPr>
          <w:rFonts w:ascii="Nirmala UI" w:hAnsi="Nirmala UI" w:cs="Nirmala UI"/>
        </w:rPr>
        <w:t>প্রশংসার</w:t>
      </w:r>
      <w:proofErr w:type="spellEnd"/>
      <w:r w:rsidRPr="00EC13CF">
        <w:t xml:space="preserve"> </w:t>
      </w:r>
      <w:proofErr w:type="spellStart"/>
      <w:r w:rsidRPr="00EC13CF">
        <w:rPr>
          <w:rFonts w:ascii="Nirmala UI" w:hAnsi="Nirmala UI" w:cs="Nirmala UI"/>
        </w:rPr>
        <w:t>চেতনায়</w:t>
      </w:r>
      <w:proofErr w:type="spellEnd"/>
      <w:r w:rsidRPr="00EC13CF">
        <w:t xml:space="preserve"> </w:t>
      </w:r>
      <w:proofErr w:type="spellStart"/>
      <w:r w:rsidRPr="00EC13CF">
        <w:rPr>
          <w:rFonts w:ascii="Nirmala UI" w:hAnsi="Nirmala UI" w:cs="Nirmala UI"/>
        </w:rPr>
        <w:t>মিলিত</w:t>
      </w:r>
      <w:proofErr w:type="spellEnd"/>
      <w:r w:rsidRPr="00EC13CF">
        <w:t xml:space="preserve"> </w:t>
      </w:r>
      <w:proofErr w:type="spellStart"/>
      <w:r w:rsidRPr="00EC13CF">
        <w:rPr>
          <w:rFonts w:ascii="Nirmala UI" w:hAnsi="Nirmala UI" w:cs="Nirmala UI"/>
        </w:rPr>
        <w:t>হতে</w:t>
      </w:r>
      <w:proofErr w:type="spellEnd"/>
      <w:r w:rsidRPr="00EC13CF">
        <w:t xml:space="preserve"> </w:t>
      </w:r>
      <w:proofErr w:type="spellStart"/>
      <w:r w:rsidRPr="00EC13CF">
        <w:rPr>
          <w:rFonts w:ascii="Nirmala UI" w:hAnsi="Nirmala UI" w:cs="Nirmala UI"/>
        </w:rPr>
        <w:t>উৎসাহিত</w:t>
      </w:r>
      <w:proofErr w:type="spellEnd"/>
      <w:r w:rsidRPr="00EC13CF">
        <w:t xml:space="preserve"> </w:t>
      </w:r>
      <w:proofErr w:type="spellStart"/>
      <w:r w:rsidRPr="00EC13CF">
        <w:rPr>
          <w:rFonts w:ascii="Nirmala UI" w:hAnsi="Nirmala UI" w:cs="Nirmala UI"/>
        </w:rPr>
        <w:t>করে</w:t>
      </w:r>
      <w:proofErr w:type="spellEnd"/>
      <w:r w:rsidRPr="00EC13CF">
        <w:rPr>
          <w:rFonts w:ascii="Nirmala UI" w:hAnsi="Nirmala UI" w:cs="Nirmala UI"/>
        </w:rPr>
        <w:t>।</w:t>
      </w:r>
    </w:p>
    <w:p w14:paraId="5629647A" w14:textId="77777777" w:rsidR="00EC13CF" w:rsidRDefault="00EC13CF" w:rsidP="00EC13CF"/>
    <w:p w14:paraId="0BEF49FA" w14:textId="77777777" w:rsidR="00EC13CF" w:rsidRPr="00EC13CF" w:rsidRDefault="00EC13CF" w:rsidP="00EC13CF">
      <w:pPr>
        <w:rPr>
          <w:lang w:val="en-IN"/>
        </w:rPr>
      </w:pPr>
      <w:r w:rsidRPr="00EC13CF">
        <w:rPr>
          <w:lang w:val="en-IN"/>
        </w:rPr>
        <w:t>The </w:t>
      </w:r>
      <w:r w:rsidRPr="00EC13CF">
        <w:rPr>
          <w:b/>
          <w:bCs/>
          <w:lang w:val="en-IN"/>
        </w:rPr>
        <w:t xml:space="preserve">Sri </w:t>
      </w:r>
      <w:proofErr w:type="spellStart"/>
      <w:r w:rsidRPr="00EC13CF">
        <w:rPr>
          <w:b/>
          <w:bCs/>
          <w:lang w:val="en-IN"/>
        </w:rPr>
        <w:t>Sri</w:t>
      </w:r>
      <w:proofErr w:type="spellEnd"/>
      <w:r w:rsidRPr="00EC13CF">
        <w:rPr>
          <w:b/>
          <w:bCs/>
          <w:lang w:val="en-IN"/>
        </w:rPr>
        <w:t xml:space="preserve"> Ramakrishna Seva Sangha</w:t>
      </w:r>
      <w:r w:rsidRPr="00EC13CF">
        <w:rPr>
          <w:lang w:val="en-IN"/>
        </w:rPr>
        <w:t> (</w:t>
      </w:r>
      <w:proofErr w:type="spellStart"/>
      <w:r w:rsidRPr="00EC13CF">
        <w:rPr>
          <w:lang w:val="en-IN"/>
        </w:rPr>
        <w:t>Haridasnagar</w:t>
      </w:r>
      <w:proofErr w:type="spellEnd"/>
      <w:r w:rsidRPr="00EC13CF">
        <w:rPr>
          <w:lang w:val="en-IN"/>
        </w:rPr>
        <w:t>) is grounded in several important ideals and philosophies, many of which are inspired by the teachings of </w:t>
      </w:r>
      <w:r w:rsidRPr="00EC13CF">
        <w:rPr>
          <w:b/>
          <w:bCs/>
          <w:lang w:val="en-IN"/>
        </w:rPr>
        <w:t>Sri Ramakrishna</w:t>
      </w:r>
      <w:r w:rsidRPr="00EC13CF">
        <w:rPr>
          <w:lang w:val="en-IN"/>
        </w:rPr>
        <w:t> and </w:t>
      </w:r>
      <w:r w:rsidRPr="00EC13CF">
        <w:rPr>
          <w:b/>
          <w:bCs/>
          <w:lang w:val="en-IN"/>
        </w:rPr>
        <w:t>Swami Vivekananda</w:t>
      </w:r>
      <w:r w:rsidRPr="00EC13CF">
        <w:rPr>
          <w:lang w:val="en-IN"/>
        </w:rPr>
        <w:t>. These guiding principles are not only spiritual but practical, promoting an approach to life that integrates service and self-realization.</w:t>
      </w:r>
    </w:p>
    <w:p w14:paraId="75F5AD32" w14:textId="77777777" w:rsidR="00EC13CF" w:rsidRPr="00EC13CF" w:rsidRDefault="00EC13CF" w:rsidP="00EC13CF">
      <w:pPr>
        <w:rPr>
          <w:b/>
          <w:bCs/>
          <w:lang w:val="en-IN"/>
        </w:rPr>
      </w:pPr>
      <w:r w:rsidRPr="00EC13CF">
        <w:rPr>
          <w:b/>
          <w:bCs/>
          <w:lang w:val="en-IN"/>
        </w:rPr>
        <w:t>Key Ideals:</w:t>
      </w:r>
    </w:p>
    <w:p w14:paraId="6D024BE6" w14:textId="77777777" w:rsidR="00EC13CF" w:rsidRPr="00EC13CF" w:rsidRDefault="00EC13CF" w:rsidP="00EC13CF">
      <w:pPr>
        <w:numPr>
          <w:ilvl w:val="0"/>
          <w:numId w:val="13"/>
        </w:numPr>
        <w:rPr>
          <w:lang w:val="en-IN"/>
        </w:rPr>
      </w:pPr>
      <w:r w:rsidRPr="00EC13CF">
        <w:rPr>
          <w:b/>
          <w:bCs/>
          <w:lang w:val="en-IN"/>
        </w:rPr>
        <w:t>Work as Worship</w:t>
      </w:r>
      <w:r w:rsidRPr="00EC13CF">
        <w:rPr>
          <w:lang w:val="en-IN"/>
        </w:rPr>
        <w:t>: This idea holds that all work is sacred and should be seen as a form of worship. Every task, no matter how mundane, should be done with dedication and reverence, in service to the divine.</w:t>
      </w:r>
    </w:p>
    <w:p w14:paraId="0C26B6C3" w14:textId="77777777" w:rsidR="00EC13CF" w:rsidRPr="00EC13CF" w:rsidRDefault="00EC13CF" w:rsidP="00EC13CF">
      <w:pPr>
        <w:numPr>
          <w:ilvl w:val="0"/>
          <w:numId w:val="13"/>
        </w:numPr>
        <w:rPr>
          <w:lang w:val="en-IN"/>
        </w:rPr>
      </w:pPr>
      <w:r w:rsidRPr="00EC13CF">
        <w:rPr>
          <w:b/>
          <w:bCs/>
          <w:lang w:val="en-IN"/>
        </w:rPr>
        <w:lastRenderedPageBreak/>
        <w:t>Potential Divinity of the Soul</w:t>
      </w:r>
      <w:r w:rsidRPr="00EC13CF">
        <w:rPr>
          <w:lang w:val="en-IN"/>
        </w:rPr>
        <w:t>: The belief that every soul has the potential to realize its divinity. This concept forms the foundation of spiritual growth and encourages individuals to strive for higher self-awareness and enlightenment.</w:t>
      </w:r>
    </w:p>
    <w:p w14:paraId="443E0239" w14:textId="77777777" w:rsidR="00EC13CF" w:rsidRPr="00EC13CF" w:rsidRDefault="00EC13CF" w:rsidP="00EC13CF">
      <w:pPr>
        <w:numPr>
          <w:ilvl w:val="0"/>
          <w:numId w:val="13"/>
        </w:numPr>
        <w:rPr>
          <w:lang w:val="en-IN"/>
        </w:rPr>
      </w:pPr>
      <w:r w:rsidRPr="00EC13CF">
        <w:rPr>
          <w:b/>
          <w:bCs/>
          <w:lang w:val="en-IN"/>
        </w:rPr>
        <w:t>Harmony of Religions</w:t>
      </w:r>
      <w:r w:rsidRPr="00EC13CF">
        <w:rPr>
          <w:lang w:val="en-IN"/>
        </w:rPr>
        <w:t>: A principle that emphasizes the unity of all religions, promoting mutual respect, understanding, and cooperation among different faiths. This aligns with the universal message of </w:t>
      </w:r>
      <w:r w:rsidRPr="00EC13CF">
        <w:rPr>
          <w:b/>
          <w:bCs/>
          <w:lang w:val="en-IN"/>
        </w:rPr>
        <w:t>Sri Ramakrishna</w:t>
      </w:r>
      <w:r w:rsidRPr="00EC13CF">
        <w:rPr>
          <w:lang w:val="en-IN"/>
        </w:rPr>
        <w:t> and </w:t>
      </w:r>
      <w:r w:rsidRPr="00EC13CF">
        <w:rPr>
          <w:b/>
          <w:bCs/>
          <w:lang w:val="en-IN"/>
        </w:rPr>
        <w:t>Swami Vivekananda</w:t>
      </w:r>
      <w:r w:rsidRPr="00EC13CF">
        <w:rPr>
          <w:lang w:val="en-IN"/>
        </w:rPr>
        <w:t>, who both saw the essence of all religions as one.</w:t>
      </w:r>
    </w:p>
    <w:p w14:paraId="19E82511" w14:textId="77777777" w:rsidR="00EC13CF" w:rsidRPr="00EC13CF" w:rsidRDefault="00EC13CF" w:rsidP="00EC13CF">
      <w:pPr>
        <w:rPr>
          <w:b/>
          <w:bCs/>
          <w:lang w:val="en-IN"/>
        </w:rPr>
      </w:pPr>
      <w:r w:rsidRPr="00EC13CF">
        <w:rPr>
          <w:b/>
          <w:bCs/>
          <w:lang w:val="en-IN"/>
        </w:rPr>
        <w:t>Ideology:</w:t>
      </w:r>
    </w:p>
    <w:p w14:paraId="79E2C747" w14:textId="77777777" w:rsidR="00EC13CF" w:rsidRPr="00EC13CF" w:rsidRDefault="00EC13CF" w:rsidP="00EC13CF">
      <w:pPr>
        <w:rPr>
          <w:lang w:val="en-IN"/>
        </w:rPr>
      </w:pPr>
      <w:r w:rsidRPr="00EC13CF">
        <w:rPr>
          <w:lang w:val="en-IN"/>
        </w:rPr>
        <w:t>The ideology of </w:t>
      </w:r>
      <w:r w:rsidRPr="00EC13CF">
        <w:rPr>
          <w:b/>
          <w:bCs/>
          <w:lang w:val="en-IN"/>
        </w:rPr>
        <w:t xml:space="preserve">Sri </w:t>
      </w:r>
      <w:proofErr w:type="spellStart"/>
      <w:r w:rsidRPr="00EC13CF">
        <w:rPr>
          <w:b/>
          <w:bCs/>
          <w:lang w:val="en-IN"/>
        </w:rPr>
        <w:t>Sri</w:t>
      </w:r>
      <w:proofErr w:type="spellEnd"/>
      <w:r w:rsidRPr="00EC13CF">
        <w:rPr>
          <w:b/>
          <w:bCs/>
          <w:lang w:val="en-IN"/>
        </w:rPr>
        <w:t xml:space="preserve"> Ramakrishna Seva Sangha</w:t>
      </w:r>
      <w:r w:rsidRPr="00EC13CF">
        <w:rPr>
          <w:lang w:val="en-IN"/>
        </w:rPr>
        <w:t> is based on </w:t>
      </w:r>
      <w:r w:rsidRPr="00EC13CF">
        <w:rPr>
          <w:b/>
          <w:bCs/>
          <w:lang w:val="en-IN"/>
        </w:rPr>
        <w:t>Vedanta</w:t>
      </w:r>
      <w:r w:rsidRPr="00EC13CF">
        <w:rPr>
          <w:lang w:val="en-IN"/>
        </w:rPr>
        <w:t> and incorporates the eternal principles as experienced by </w:t>
      </w:r>
      <w:r w:rsidRPr="00EC13CF">
        <w:rPr>
          <w:b/>
          <w:bCs/>
          <w:lang w:val="en-IN"/>
        </w:rPr>
        <w:t>Sri Ramakrishna</w:t>
      </w:r>
      <w:r w:rsidRPr="00EC13CF">
        <w:rPr>
          <w:lang w:val="en-IN"/>
        </w:rPr>
        <w:t> and </w:t>
      </w:r>
      <w:r w:rsidRPr="00EC13CF">
        <w:rPr>
          <w:b/>
          <w:bCs/>
          <w:lang w:val="en-IN"/>
        </w:rPr>
        <w:t>Swami Vivekananda</w:t>
      </w:r>
      <w:r w:rsidRPr="00EC13CF">
        <w:rPr>
          <w:lang w:val="en-IN"/>
        </w:rPr>
        <w:t>. It seeks to make these spiritual teachings practical in everyday life, focusing on the following:</w:t>
      </w:r>
    </w:p>
    <w:p w14:paraId="0C03E149" w14:textId="77777777" w:rsidR="00EC13CF" w:rsidRPr="00EC13CF" w:rsidRDefault="00EC13CF" w:rsidP="00EC13CF">
      <w:pPr>
        <w:numPr>
          <w:ilvl w:val="0"/>
          <w:numId w:val="14"/>
        </w:numPr>
        <w:rPr>
          <w:lang w:val="en-IN"/>
        </w:rPr>
      </w:pPr>
      <w:r w:rsidRPr="00EC13CF">
        <w:rPr>
          <w:b/>
          <w:bCs/>
          <w:lang w:val="en-IN"/>
        </w:rPr>
        <w:t>God Realization as the Ultimate Goal</w:t>
      </w:r>
      <w:r w:rsidRPr="00EC13CF">
        <w:rPr>
          <w:lang w:val="en-IN"/>
        </w:rPr>
        <w:t>: The highest aim in life is the realization of God, which is the ultimate spiritual goal.</w:t>
      </w:r>
    </w:p>
    <w:p w14:paraId="0BE675FB" w14:textId="77777777" w:rsidR="00EC13CF" w:rsidRPr="00EC13CF" w:rsidRDefault="00EC13CF" w:rsidP="00EC13CF">
      <w:pPr>
        <w:numPr>
          <w:ilvl w:val="0"/>
          <w:numId w:val="14"/>
        </w:numPr>
        <w:rPr>
          <w:lang w:val="en-IN"/>
        </w:rPr>
      </w:pPr>
      <w:r w:rsidRPr="00EC13CF">
        <w:rPr>
          <w:b/>
          <w:bCs/>
          <w:lang w:val="en-IN"/>
        </w:rPr>
        <w:t>Synthesis of the Yogas</w:t>
      </w:r>
      <w:r w:rsidRPr="00EC13CF">
        <w:rPr>
          <w:lang w:val="en-IN"/>
        </w:rPr>
        <w:t>: Combining different paths of yoga (Karma Yoga, Bhakti Yoga, Jnana Yoga) to attain a balanced spiritual life.</w:t>
      </w:r>
    </w:p>
    <w:p w14:paraId="2348C419" w14:textId="77777777" w:rsidR="00EC13CF" w:rsidRPr="00EC13CF" w:rsidRDefault="00EC13CF" w:rsidP="00EC13CF">
      <w:pPr>
        <w:numPr>
          <w:ilvl w:val="0"/>
          <w:numId w:val="14"/>
        </w:numPr>
        <w:rPr>
          <w:lang w:val="en-IN"/>
        </w:rPr>
      </w:pPr>
      <w:r w:rsidRPr="00EC13CF">
        <w:rPr>
          <w:b/>
          <w:bCs/>
          <w:lang w:val="en-IN"/>
        </w:rPr>
        <w:t>Morality Based on Strength</w:t>
      </w:r>
      <w:r w:rsidRPr="00EC13CF">
        <w:rPr>
          <w:lang w:val="en-IN"/>
        </w:rPr>
        <w:t xml:space="preserve">: Encouraging moral and ethical </w:t>
      </w:r>
      <w:proofErr w:type="spellStart"/>
      <w:r w:rsidRPr="00EC13CF">
        <w:rPr>
          <w:lang w:val="en-IN"/>
        </w:rPr>
        <w:t>behavior</w:t>
      </w:r>
      <w:proofErr w:type="spellEnd"/>
      <w:r w:rsidRPr="00EC13CF">
        <w:rPr>
          <w:lang w:val="en-IN"/>
        </w:rPr>
        <w:t xml:space="preserve"> grounded in inner strength and personal integrity.</w:t>
      </w:r>
    </w:p>
    <w:p w14:paraId="3997C97A" w14:textId="77777777" w:rsidR="00EC13CF" w:rsidRPr="00EC13CF" w:rsidRDefault="00EC13CF" w:rsidP="00EC13CF">
      <w:pPr>
        <w:numPr>
          <w:ilvl w:val="0"/>
          <w:numId w:val="14"/>
        </w:numPr>
        <w:rPr>
          <w:lang w:val="en-IN"/>
        </w:rPr>
      </w:pPr>
      <w:r w:rsidRPr="00EC13CF">
        <w:rPr>
          <w:b/>
          <w:bCs/>
          <w:lang w:val="en-IN"/>
        </w:rPr>
        <w:t>Avatarhood of Sri Ramakrishna</w:t>
      </w:r>
      <w:r w:rsidRPr="00EC13CF">
        <w:rPr>
          <w:lang w:val="en-IN"/>
        </w:rPr>
        <w:t>: Recognizing </w:t>
      </w:r>
      <w:r w:rsidRPr="00EC13CF">
        <w:rPr>
          <w:b/>
          <w:bCs/>
          <w:lang w:val="en-IN"/>
        </w:rPr>
        <w:t>Sri Ramakrishna</w:t>
      </w:r>
      <w:r w:rsidRPr="00EC13CF">
        <w:rPr>
          <w:lang w:val="en-IN"/>
        </w:rPr>
        <w:t> as a divine incarnation whose teachings offer a practical path to spiritual realization.</w:t>
      </w:r>
    </w:p>
    <w:p w14:paraId="0F19115C" w14:textId="77777777" w:rsidR="00EC13CF" w:rsidRPr="00EC13CF" w:rsidRDefault="00EC13CF" w:rsidP="00EC13CF">
      <w:pPr>
        <w:numPr>
          <w:ilvl w:val="0"/>
          <w:numId w:val="14"/>
        </w:numPr>
        <w:rPr>
          <w:lang w:val="en-IN"/>
        </w:rPr>
      </w:pPr>
      <w:r w:rsidRPr="00EC13CF">
        <w:rPr>
          <w:b/>
          <w:bCs/>
          <w:lang w:val="en-IN"/>
        </w:rPr>
        <w:t>A New Philosophy of Work</w:t>
      </w:r>
      <w:r w:rsidRPr="00EC13CF">
        <w:rPr>
          <w:lang w:val="en-IN"/>
        </w:rPr>
        <w:t>:</w:t>
      </w:r>
    </w:p>
    <w:p w14:paraId="4FBBA733" w14:textId="77777777" w:rsidR="00EC13CF" w:rsidRPr="00EC13CF" w:rsidRDefault="00EC13CF" w:rsidP="00EC13CF">
      <w:pPr>
        <w:numPr>
          <w:ilvl w:val="1"/>
          <w:numId w:val="14"/>
        </w:numPr>
        <w:rPr>
          <w:lang w:val="en-IN"/>
        </w:rPr>
      </w:pPr>
      <w:r w:rsidRPr="00EC13CF">
        <w:rPr>
          <w:b/>
          <w:bCs/>
          <w:lang w:val="en-IN"/>
        </w:rPr>
        <w:t>All work is sacred</w:t>
      </w:r>
      <w:r w:rsidRPr="00EC13CF">
        <w:rPr>
          <w:lang w:val="en-IN"/>
        </w:rPr>
        <w:t>: Every task is an opportunity for spiritual growth.</w:t>
      </w:r>
    </w:p>
    <w:p w14:paraId="6D0A32E1" w14:textId="77777777" w:rsidR="00EC13CF" w:rsidRPr="00EC13CF" w:rsidRDefault="00EC13CF" w:rsidP="00EC13CF">
      <w:pPr>
        <w:numPr>
          <w:ilvl w:val="1"/>
          <w:numId w:val="14"/>
        </w:numPr>
        <w:rPr>
          <w:lang w:val="en-IN"/>
        </w:rPr>
      </w:pPr>
      <w:r w:rsidRPr="00EC13CF">
        <w:rPr>
          <w:b/>
          <w:bCs/>
          <w:lang w:val="en-IN"/>
        </w:rPr>
        <w:t>Work as worship</w:t>
      </w:r>
      <w:r w:rsidRPr="00EC13CF">
        <w:rPr>
          <w:lang w:val="en-IN"/>
        </w:rPr>
        <w:t>: Viewing work not as a mere duty but as an offering to God.</w:t>
      </w:r>
    </w:p>
    <w:p w14:paraId="3B4EDC66" w14:textId="77777777" w:rsidR="00EC13CF" w:rsidRPr="00EC13CF" w:rsidRDefault="00EC13CF" w:rsidP="00EC13CF">
      <w:pPr>
        <w:numPr>
          <w:ilvl w:val="1"/>
          <w:numId w:val="14"/>
        </w:numPr>
        <w:rPr>
          <w:lang w:val="en-IN"/>
        </w:rPr>
      </w:pPr>
      <w:r w:rsidRPr="00EC13CF">
        <w:rPr>
          <w:b/>
          <w:bCs/>
          <w:lang w:val="en-IN"/>
        </w:rPr>
        <w:t>Service to man is service to God</w:t>
      </w:r>
      <w:r w:rsidRPr="00EC13CF">
        <w:rPr>
          <w:lang w:val="en-IN"/>
        </w:rPr>
        <w:t>: Serving humanity is a direct way to serve the divine.</w:t>
      </w:r>
    </w:p>
    <w:p w14:paraId="5B69F5DE" w14:textId="77777777" w:rsidR="00EC13CF" w:rsidRPr="00EC13CF" w:rsidRDefault="00EC13CF" w:rsidP="00EC13CF">
      <w:pPr>
        <w:numPr>
          <w:ilvl w:val="1"/>
          <w:numId w:val="14"/>
        </w:numPr>
        <w:rPr>
          <w:lang w:val="en-IN"/>
        </w:rPr>
      </w:pPr>
      <w:r w:rsidRPr="00EC13CF">
        <w:rPr>
          <w:b/>
          <w:bCs/>
          <w:lang w:val="en-IN"/>
        </w:rPr>
        <w:t>Focus on the poor and downtrodden</w:t>
      </w:r>
      <w:r w:rsidRPr="00EC13CF">
        <w:rPr>
          <w:lang w:val="en-IN"/>
        </w:rPr>
        <w:t>: Special emphasis is placed on uplifting marginalized communities through service.</w:t>
      </w:r>
    </w:p>
    <w:p w14:paraId="0B0A2410" w14:textId="77777777" w:rsidR="00EC13CF" w:rsidRPr="00EC13CF" w:rsidRDefault="00EC13CF" w:rsidP="00EC13CF">
      <w:pPr>
        <w:numPr>
          <w:ilvl w:val="1"/>
          <w:numId w:val="14"/>
        </w:numPr>
        <w:rPr>
          <w:lang w:val="en-IN"/>
        </w:rPr>
      </w:pPr>
      <w:r w:rsidRPr="00EC13CF">
        <w:rPr>
          <w:b/>
          <w:bCs/>
          <w:lang w:val="en-IN"/>
        </w:rPr>
        <w:t>Work as a spiritual discipline</w:t>
      </w:r>
      <w:r w:rsidRPr="00EC13CF">
        <w:rPr>
          <w:lang w:val="en-IN"/>
        </w:rPr>
        <w:t>: Every act of service becomes an opportunity for spiritual practice, cultivating humility, compassion, and devotion.</w:t>
      </w:r>
    </w:p>
    <w:p w14:paraId="65CD540C" w14:textId="77777777" w:rsidR="00EC13CF" w:rsidRPr="00EC13CF" w:rsidRDefault="00EC13CF" w:rsidP="00EC13CF">
      <w:pPr>
        <w:rPr>
          <w:lang w:val="en-IN"/>
        </w:rPr>
      </w:pPr>
    </w:p>
    <w:p w14:paraId="4B80AC0E" w14:textId="77777777" w:rsidR="00CA235E" w:rsidRPr="00CA235E" w:rsidRDefault="00CA235E" w:rsidP="00CA235E">
      <w:pPr>
        <w:rPr>
          <w:lang w:val="en-IN"/>
        </w:rPr>
      </w:pPr>
      <w:r w:rsidRPr="00CA235E">
        <w:rPr>
          <w:lang w:val="en-IN"/>
        </w:rPr>
        <w:lastRenderedPageBreak/>
        <w:br/>
        <w:t>Certainly! Below are the events with the English description first, followed by the Bengali version:</w:t>
      </w:r>
    </w:p>
    <w:p w14:paraId="225569FB" w14:textId="77777777" w:rsidR="00CA235E" w:rsidRPr="00CA235E" w:rsidRDefault="00000000" w:rsidP="00CA235E">
      <w:pPr>
        <w:rPr>
          <w:lang w:val="en-IN"/>
        </w:rPr>
      </w:pPr>
      <w:r>
        <w:rPr>
          <w:lang w:val="en-IN"/>
        </w:rPr>
        <w:pict w14:anchorId="458048FA">
          <v:rect id="_x0000_i1065" style="width:0;height:0" o:hralign="center" o:hrstd="t" o:hrnoshade="t" o:hr="t" fillcolor="#ececec" stroked="f"/>
        </w:pict>
      </w:r>
    </w:p>
    <w:p w14:paraId="41CF944E" w14:textId="77777777" w:rsidR="00CA235E" w:rsidRPr="00CA235E" w:rsidRDefault="00CA235E" w:rsidP="00CA235E">
      <w:pPr>
        <w:rPr>
          <w:b/>
          <w:bCs/>
          <w:lang w:val="en-IN"/>
        </w:rPr>
      </w:pPr>
      <w:r w:rsidRPr="00CA235E">
        <w:rPr>
          <w:b/>
          <w:bCs/>
          <w:lang w:val="en-IN"/>
        </w:rPr>
        <w:t>Clothing Distribution at Homeless Shelter Members</w:t>
      </w:r>
    </w:p>
    <w:p w14:paraId="5379512C" w14:textId="77777777" w:rsidR="00CA235E" w:rsidRPr="00CA235E" w:rsidRDefault="00CA235E" w:rsidP="00CA235E">
      <w:pPr>
        <w:rPr>
          <w:lang w:val="en-IN"/>
        </w:rPr>
      </w:pPr>
      <w:r w:rsidRPr="00CA235E">
        <w:rPr>
          <w:b/>
          <w:bCs/>
          <w:lang w:val="en-IN"/>
        </w:rPr>
        <w:t>Date</w:t>
      </w:r>
      <w:r w:rsidRPr="00CA235E">
        <w:rPr>
          <w:lang w:val="en-IN"/>
        </w:rPr>
        <w:t>: 2024-10-03</w:t>
      </w:r>
      <w:r w:rsidRPr="00CA235E">
        <w:rPr>
          <w:lang w:val="en-IN"/>
        </w:rPr>
        <w:br/>
      </w:r>
      <w:r w:rsidRPr="00CA235E">
        <w:rPr>
          <w:b/>
          <w:bCs/>
          <w:lang w:val="en-IN"/>
        </w:rPr>
        <w:t>Event Details</w:t>
      </w:r>
      <w:r w:rsidRPr="00CA235E">
        <w:rPr>
          <w:lang w:val="en-IN"/>
        </w:rPr>
        <w:t xml:space="preserve">: On October 3, 2024, the </w:t>
      </w:r>
      <w:proofErr w:type="spellStart"/>
      <w:r w:rsidRPr="00CA235E">
        <w:rPr>
          <w:lang w:val="en-IN"/>
        </w:rPr>
        <w:t>Haridasnagar</w:t>
      </w:r>
      <w:proofErr w:type="spellEnd"/>
      <w:r w:rsidRPr="00CA235E">
        <w:rPr>
          <w:lang w:val="en-IN"/>
        </w:rPr>
        <w:t xml:space="preserve"> Sri </w:t>
      </w:r>
      <w:proofErr w:type="spellStart"/>
      <w:r w:rsidRPr="00CA235E">
        <w:rPr>
          <w:lang w:val="en-IN"/>
        </w:rPr>
        <w:t>Sri</w:t>
      </w:r>
      <w:proofErr w:type="spellEnd"/>
      <w:r w:rsidRPr="00CA235E">
        <w:rPr>
          <w:lang w:val="en-IN"/>
        </w:rPr>
        <w:t xml:space="preserve"> Ramakrishna Seva Sangha distributed clothes to the members of the homeless shelter in </w:t>
      </w:r>
      <w:proofErr w:type="spellStart"/>
      <w:r w:rsidRPr="00CA235E">
        <w:rPr>
          <w:lang w:val="en-IN"/>
        </w:rPr>
        <w:t>Raghunathganj</w:t>
      </w:r>
      <w:proofErr w:type="spellEnd"/>
      <w:r w:rsidRPr="00CA235E">
        <w:rPr>
          <w:lang w:val="en-IN"/>
        </w:rPr>
        <w:t xml:space="preserve"> (Atithya). This initiative aimed to </w:t>
      </w:r>
      <w:proofErr w:type="spellStart"/>
      <w:r w:rsidRPr="00CA235E">
        <w:rPr>
          <w:lang w:val="en-IN"/>
        </w:rPr>
        <w:t>fulfill</w:t>
      </w:r>
      <w:proofErr w:type="spellEnd"/>
      <w:r w:rsidRPr="00CA235E">
        <w:rPr>
          <w:lang w:val="en-IN"/>
        </w:rPr>
        <w:t xml:space="preserve"> the basic needs of the homeless while fostering a spirit of community. Volunteers, shelter members, and local residents participated in this event, highlighting the importance of social compassion. It wasn't just about providing material comfort, but also about strengthening the bonds within the community. The Seva Sangha is committed to continuing its social welfare initiatives for those in need.</w:t>
      </w:r>
    </w:p>
    <w:p w14:paraId="702BE0D8" w14:textId="77777777" w:rsidR="00CA235E" w:rsidRPr="00CA235E" w:rsidRDefault="00CA235E" w:rsidP="00CA235E">
      <w:pPr>
        <w:rPr>
          <w:lang w:val="en-IN"/>
        </w:rPr>
      </w:pPr>
      <w:proofErr w:type="spellStart"/>
      <w:r w:rsidRPr="00CA235E">
        <w:rPr>
          <w:rFonts w:ascii="Nirmala UI" w:hAnsi="Nirmala UI" w:cs="Nirmala UI"/>
          <w:b/>
          <w:bCs/>
          <w:lang w:val="en-IN"/>
        </w:rPr>
        <w:t>বাংলা</w:t>
      </w:r>
      <w:proofErr w:type="spellEnd"/>
      <w:r w:rsidRPr="00CA235E">
        <w:rPr>
          <w:lang w:val="en-IN"/>
        </w:rPr>
        <w:t>:</w:t>
      </w:r>
      <w:r w:rsidRPr="00CA235E">
        <w:rPr>
          <w:lang w:val="en-IN"/>
        </w:rPr>
        <w:br/>
      </w:r>
      <w:proofErr w:type="spellStart"/>
      <w:r w:rsidRPr="00CA235E">
        <w:rPr>
          <w:rFonts w:ascii="Nirmala UI" w:hAnsi="Nirmala UI" w:cs="Nirmala UI"/>
          <w:b/>
          <w:bCs/>
          <w:lang w:val="en-IN"/>
        </w:rPr>
        <w:t>তারিখ</w:t>
      </w:r>
      <w:proofErr w:type="spellEnd"/>
      <w:r w:rsidRPr="00CA235E">
        <w:rPr>
          <w:lang w:val="en-IN"/>
        </w:rPr>
        <w:t xml:space="preserve">: </w:t>
      </w:r>
      <w:r w:rsidRPr="00CA235E">
        <w:rPr>
          <w:rFonts w:ascii="Nirmala UI" w:hAnsi="Nirmala UI" w:cs="Nirmala UI"/>
          <w:lang w:val="en-IN"/>
        </w:rPr>
        <w:t>২০২৪</w:t>
      </w:r>
      <w:r w:rsidRPr="00CA235E">
        <w:rPr>
          <w:lang w:val="en-IN"/>
        </w:rPr>
        <w:t>-</w:t>
      </w:r>
      <w:r w:rsidRPr="00CA235E">
        <w:rPr>
          <w:rFonts w:ascii="Nirmala UI" w:hAnsi="Nirmala UI" w:cs="Nirmala UI"/>
          <w:lang w:val="en-IN"/>
        </w:rPr>
        <w:t>১০</w:t>
      </w:r>
      <w:r w:rsidRPr="00CA235E">
        <w:rPr>
          <w:lang w:val="en-IN"/>
        </w:rPr>
        <w:t>-</w:t>
      </w:r>
      <w:r w:rsidRPr="00CA235E">
        <w:rPr>
          <w:rFonts w:ascii="Nirmala UI" w:hAnsi="Nirmala UI" w:cs="Nirmala UI"/>
          <w:lang w:val="en-IN"/>
        </w:rPr>
        <w:t>০৩</w:t>
      </w:r>
      <w:r w:rsidRPr="00CA235E">
        <w:rPr>
          <w:lang w:val="en-IN"/>
        </w:rPr>
        <w:br/>
      </w:r>
      <w:proofErr w:type="spellStart"/>
      <w:r w:rsidRPr="00CA235E">
        <w:rPr>
          <w:rFonts w:ascii="Nirmala UI" w:hAnsi="Nirmala UI" w:cs="Nirmala UI"/>
          <w:b/>
          <w:bCs/>
          <w:lang w:val="en-IN"/>
        </w:rPr>
        <w:t>অনুষ্ঠানের</w:t>
      </w:r>
      <w:proofErr w:type="spellEnd"/>
      <w:r w:rsidRPr="00CA235E">
        <w:rPr>
          <w:b/>
          <w:bCs/>
          <w:lang w:val="en-IN"/>
        </w:rPr>
        <w:t xml:space="preserve"> </w:t>
      </w:r>
      <w:proofErr w:type="spellStart"/>
      <w:r w:rsidRPr="00CA235E">
        <w:rPr>
          <w:rFonts w:ascii="Nirmala UI" w:hAnsi="Nirmala UI" w:cs="Nirmala UI"/>
          <w:b/>
          <w:bCs/>
          <w:lang w:val="en-IN"/>
        </w:rPr>
        <w:t>বিস্তারিত</w:t>
      </w:r>
      <w:proofErr w:type="spellEnd"/>
      <w:r w:rsidRPr="00CA235E">
        <w:rPr>
          <w:lang w:val="en-IN"/>
        </w:rPr>
        <w:t xml:space="preserve">: </w:t>
      </w:r>
      <w:r w:rsidRPr="00CA235E">
        <w:rPr>
          <w:rFonts w:ascii="Nirmala UI" w:hAnsi="Nirmala UI" w:cs="Nirmala UI"/>
          <w:lang w:val="en-IN"/>
        </w:rPr>
        <w:t>৩</w:t>
      </w:r>
      <w:r w:rsidRPr="00CA235E">
        <w:rPr>
          <w:lang w:val="en-IN"/>
        </w:rPr>
        <w:t xml:space="preserve"> </w:t>
      </w:r>
      <w:proofErr w:type="spellStart"/>
      <w:r w:rsidRPr="00CA235E">
        <w:rPr>
          <w:rFonts w:ascii="Nirmala UI" w:hAnsi="Nirmala UI" w:cs="Nirmala UI"/>
          <w:lang w:val="en-IN"/>
        </w:rPr>
        <w:t>অক্টোবর</w:t>
      </w:r>
      <w:proofErr w:type="spellEnd"/>
      <w:r w:rsidRPr="00CA235E">
        <w:rPr>
          <w:lang w:val="en-IN"/>
        </w:rPr>
        <w:t xml:space="preserve"> </w:t>
      </w:r>
      <w:r w:rsidRPr="00CA235E">
        <w:rPr>
          <w:rFonts w:ascii="Nirmala UI" w:hAnsi="Nirmala UI" w:cs="Nirmala UI"/>
          <w:lang w:val="en-IN"/>
        </w:rPr>
        <w:t>২০২৪</w:t>
      </w:r>
      <w:r w:rsidRPr="00CA235E">
        <w:rPr>
          <w:lang w:val="en-IN"/>
        </w:rPr>
        <w:t xml:space="preserve"> </w:t>
      </w:r>
      <w:proofErr w:type="spellStart"/>
      <w:r w:rsidRPr="00CA235E">
        <w:rPr>
          <w:rFonts w:ascii="Nirmala UI" w:hAnsi="Nirmala UI" w:cs="Nirmala UI"/>
          <w:lang w:val="en-IN"/>
        </w:rPr>
        <w:t>তারিখে</w:t>
      </w:r>
      <w:proofErr w:type="spellEnd"/>
      <w:r w:rsidRPr="00CA235E">
        <w:rPr>
          <w:lang w:val="en-IN"/>
        </w:rPr>
        <w:t xml:space="preserve">, </w:t>
      </w:r>
      <w:proofErr w:type="spellStart"/>
      <w:r w:rsidRPr="00CA235E">
        <w:rPr>
          <w:rFonts w:ascii="Nirmala UI" w:hAnsi="Nirmala UI" w:cs="Nirmala UI"/>
          <w:lang w:val="en-IN"/>
        </w:rPr>
        <w:t>রঘুনাথগঞ্জ</w:t>
      </w:r>
      <w:proofErr w:type="spellEnd"/>
      <w:r w:rsidRPr="00CA235E">
        <w:rPr>
          <w:lang w:val="en-IN"/>
        </w:rPr>
        <w:t xml:space="preserve"> (</w:t>
      </w:r>
      <w:proofErr w:type="spellStart"/>
      <w:r w:rsidRPr="00CA235E">
        <w:rPr>
          <w:rFonts w:ascii="Nirmala UI" w:hAnsi="Nirmala UI" w:cs="Nirmala UI"/>
          <w:lang w:val="en-IN"/>
        </w:rPr>
        <w:t>আতিথ্য</w:t>
      </w:r>
      <w:proofErr w:type="spellEnd"/>
      <w:r w:rsidRPr="00CA235E">
        <w:rPr>
          <w:lang w:val="en-IN"/>
        </w:rPr>
        <w:t xml:space="preserve">) </w:t>
      </w:r>
      <w:proofErr w:type="spellStart"/>
      <w:r w:rsidRPr="00CA235E">
        <w:rPr>
          <w:rFonts w:ascii="Nirmala UI" w:hAnsi="Nirmala UI" w:cs="Nirmala UI"/>
          <w:lang w:val="en-IN"/>
        </w:rPr>
        <w:t>গৃহহীনদের</w:t>
      </w:r>
      <w:proofErr w:type="spellEnd"/>
      <w:r w:rsidRPr="00CA235E">
        <w:rPr>
          <w:lang w:val="en-IN"/>
        </w:rPr>
        <w:t xml:space="preserve"> </w:t>
      </w:r>
      <w:proofErr w:type="spellStart"/>
      <w:r w:rsidRPr="00CA235E">
        <w:rPr>
          <w:rFonts w:ascii="Nirmala UI" w:hAnsi="Nirmala UI" w:cs="Nirmala UI"/>
          <w:lang w:val="en-IN"/>
        </w:rPr>
        <w:t>আশ্রয়স্থলের</w:t>
      </w:r>
      <w:proofErr w:type="spellEnd"/>
      <w:r w:rsidRPr="00CA235E">
        <w:rPr>
          <w:lang w:val="en-IN"/>
        </w:rPr>
        <w:t xml:space="preserve"> </w:t>
      </w:r>
      <w:proofErr w:type="spellStart"/>
      <w:r w:rsidRPr="00CA235E">
        <w:rPr>
          <w:rFonts w:ascii="Nirmala UI" w:hAnsi="Nirmala UI" w:cs="Nirmala UI"/>
          <w:lang w:val="en-IN"/>
        </w:rPr>
        <w:t>সমস্ত</w:t>
      </w:r>
      <w:proofErr w:type="spellEnd"/>
      <w:r w:rsidRPr="00CA235E">
        <w:rPr>
          <w:lang w:val="en-IN"/>
        </w:rPr>
        <w:t xml:space="preserve"> </w:t>
      </w:r>
      <w:proofErr w:type="spellStart"/>
      <w:r w:rsidRPr="00CA235E">
        <w:rPr>
          <w:rFonts w:ascii="Nirmala UI" w:hAnsi="Nirmala UI" w:cs="Nirmala UI"/>
          <w:lang w:val="en-IN"/>
        </w:rPr>
        <w:t>সদস্যদের</w:t>
      </w:r>
      <w:proofErr w:type="spellEnd"/>
      <w:r w:rsidRPr="00CA235E">
        <w:rPr>
          <w:lang w:val="en-IN"/>
        </w:rPr>
        <w:t xml:space="preserve"> </w:t>
      </w:r>
      <w:proofErr w:type="spellStart"/>
      <w:r w:rsidRPr="00CA235E">
        <w:rPr>
          <w:rFonts w:ascii="Nirmala UI" w:hAnsi="Nirmala UI" w:cs="Nirmala UI"/>
          <w:lang w:val="en-IN"/>
        </w:rPr>
        <w:t>মধ্যে</w:t>
      </w:r>
      <w:proofErr w:type="spellEnd"/>
      <w:r w:rsidRPr="00CA235E">
        <w:rPr>
          <w:lang w:val="en-IN"/>
        </w:rPr>
        <w:t xml:space="preserve"> </w:t>
      </w:r>
      <w:proofErr w:type="spellStart"/>
      <w:r w:rsidRPr="00CA235E">
        <w:rPr>
          <w:rFonts w:ascii="Nirmala UI" w:hAnsi="Nirmala UI" w:cs="Nirmala UI"/>
          <w:lang w:val="en-IN"/>
        </w:rPr>
        <w:t>বস্ত্র</w:t>
      </w:r>
      <w:proofErr w:type="spellEnd"/>
      <w:r w:rsidRPr="00CA235E">
        <w:rPr>
          <w:lang w:val="en-IN"/>
        </w:rPr>
        <w:t xml:space="preserve"> </w:t>
      </w:r>
      <w:proofErr w:type="spellStart"/>
      <w:r w:rsidRPr="00CA235E">
        <w:rPr>
          <w:rFonts w:ascii="Nirmala UI" w:hAnsi="Nirmala UI" w:cs="Nirmala UI"/>
          <w:lang w:val="en-IN"/>
        </w:rPr>
        <w:t>বিতরণ</w:t>
      </w:r>
      <w:proofErr w:type="spellEnd"/>
      <w:r w:rsidRPr="00CA235E">
        <w:rPr>
          <w:lang w:val="en-IN"/>
        </w:rPr>
        <w:t xml:space="preserve"> </w:t>
      </w:r>
      <w:proofErr w:type="spellStart"/>
      <w:r w:rsidRPr="00CA235E">
        <w:rPr>
          <w:rFonts w:ascii="Nirmala UI" w:hAnsi="Nirmala UI" w:cs="Nirmala UI"/>
          <w:lang w:val="en-IN"/>
        </w:rPr>
        <w:t>করা</w:t>
      </w:r>
      <w:proofErr w:type="spellEnd"/>
      <w:r w:rsidRPr="00CA235E">
        <w:rPr>
          <w:lang w:val="en-IN"/>
        </w:rPr>
        <w:t xml:space="preserve"> </w:t>
      </w:r>
      <w:proofErr w:type="spellStart"/>
      <w:r w:rsidRPr="00CA235E">
        <w:rPr>
          <w:rFonts w:ascii="Nirmala UI" w:hAnsi="Nirmala UI" w:cs="Nirmala UI"/>
          <w:lang w:val="en-IN"/>
        </w:rPr>
        <w:t>হয়</w:t>
      </w:r>
      <w:proofErr w:type="spellEnd"/>
      <w:r w:rsidRPr="00CA235E">
        <w:rPr>
          <w:rFonts w:ascii="Nirmala UI" w:hAnsi="Nirmala UI" w:cs="Nirmala UI"/>
          <w:lang w:val="en-IN"/>
        </w:rPr>
        <w:t>।</w:t>
      </w:r>
      <w:r w:rsidRPr="00CA235E">
        <w:rPr>
          <w:lang w:val="en-IN"/>
        </w:rPr>
        <w:t xml:space="preserve"> </w:t>
      </w:r>
      <w:proofErr w:type="spellStart"/>
      <w:r w:rsidRPr="00CA235E">
        <w:rPr>
          <w:rFonts w:ascii="Nirmala UI" w:hAnsi="Nirmala UI" w:cs="Nirmala UI"/>
          <w:lang w:val="en-IN"/>
        </w:rPr>
        <w:t>এই</w:t>
      </w:r>
      <w:proofErr w:type="spellEnd"/>
      <w:r w:rsidRPr="00CA235E">
        <w:rPr>
          <w:lang w:val="en-IN"/>
        </w:rPr>
        <w:t xml:space="preserve"> </w:t>
      </w:r>
      <w:proofErr w:type="spellStart"/>
      <w:r w:rsidRPr="00CA235E">
        <w:rPr>
          <w:rFonts w:ascii="Nirmala UI" w:hAnsi="Nirmala UI" w:cs="Nirmala UI"/>
          <w:lang w:val="en-IN"/>
        </w:rPr>
        <w:t>উদ্যোগটি</w:t>
      </w:r>
      <w:proofErr w:type="spellEnd"/>
      <w:r w:rsidRPr="00CA235E">
        <w:rPr>
          <w:lang w:val="en-IN"/>
        </w:rPr>
        <w:t xml:space="preserve"> </w:t>
      </w:r>
      <w:proofErr w:type="spellStart"/>
      <w:r w:rsidRPr="00CA235E">
        <w:rPr>
          <w:rFonts w:ascii="Nirmala UI" w:hAnsi="Nirmala UI" w:cs="Nirmala UI"/>
          <w:lang w:val="en-IN"/>
        </w:rPr>
        <w:t>হরিদাসনগর</w:t>
      </w:r>
      <w:proofErr w:type="spellEnd"/>
      <w:r w:rsidRPr="00CA235E">
        <w:rPr>
          <w:lang w:val="en-IN"/>
        </w:rPr>
        <w:t xml:space="preserve"> </w:t>
      </w:r>
      <w:proofErr w:type="spellStart"/>
      <w:r w:rsidRPr="00CA235E">
        <w:rPr>
          <w:rFonts w:ascii="Nirmala UI" w:hAnsi="Nirmala UI" w:cs="Nirmala UI"/>
          <w:lang w:val="en-IN"/>
        </w:rPr>
        <w:t>শ্রী</w:t>
      </w:r>
      <w:proofErr w:type="spellEnd"/>
      <w:r w:rsidRPr="00CA235E">
        <w:rPr>
          <w:lang w:val="en-IN"/>
        </w:rPr>
        <w:t xml:space="preserve"> </w:t>
      </w:r>
      <w:proofErr w:type="spellStart"/>
      <w:r w:rsidRPr="00CA235E">
        <w:rPr>
          <w:rFonts w:ascii="Nirmala UI" w:hAnsi="Nirmala UI" w:cs="Nirmala UI"/>
          <w:lang w:val="en-IN"/>
        </w:rPr>
        <w:t>শ্রী</w:t>
      </w:r>
      <w:proofErr w:type="spellEnd"/>
      <w:r w:rsidRPr="00CA235E">
        <w:rPr>
          <w:lang w:val="en-IN"/>
        </w:rPr>
        <w:t xml:space="preserve"> </w:t>
      </w:r>
      <w:proofErr w:type="spellStart"/>
      <w:r w:rsidRPr="00CA235E">
        <w:rPr>
          <w:rFonts w:ascii="Nirmala UI" w:hAnsi="Nirmala UI" w:cs="Nirmala UI"/>
          <w:lang w:val="en-IN"/>
        </w:rPr>
        <w:t>রামকৃষ্ণ</w:t>
      </w:r>
      <w:proofErr w:type="spellEnd"/>
      <w:r w:rsidRPr="00CA235E">
        <w:rPr>
          <w:lang w:val="en-IN"/>
        </w:rPr>
        <w:t xml:space="preserve"> </w:t>
      </w:r>
      <w:proofErr w:type="spellStart"/>
      <w:r w:rsidRPr="00CA235E">
        <w:rPr>
          <w:rFonts w:ascii="Nirmala UI" w:hAnsi="Nirmala UI" w:cs="Nirmala UI"/>
          <w:lang w:val="en-IN"/>
        </w:rPr>
        <w:t>সেবা</w:t>
      </w:r>
      <w:proofErr w:type="spellEnd"/>
      <w:r w:rsidRPr="00CA235E">
        <w:rPr>
          <w:lang w:val="en-IN"/>
        </w:rPr>
        <w:t xml:space="preserve"> </w:t>
      </w:r>
      <w:proofErr w:type="spellStart"/>
      <w:r w:rsidRPr="00CA235E">
        <w:rPr>
          <w:rFonts w:ascii="Nirmala UI" w:hAnsi="Nirmala UI" w:cs="Nirmala UI"/>
          <w:lang w:val="en-IN"/>
        </w:rPr>
        <w:t>সংঘের</w:t>
      </w:r>
      <w:proofErr w:type="spellEnd"/>
      <w:r w:rsidRPr="00CA235E">
        <w:rPr>
          <w:lang w:val="en-IN"/>
        </w:rPr>
        <w:t xml:space="preserve"> </w:t>
      </w:r>
      <w:proofErr w:type="spellStart"/>
      <w:r w:rsidRPr="00CA235E">
        <w:rPr>
          <w:rFonts w:ascii="Nirmala UI" w:hAnsi="Nirmala UI" w:cs="Nirmala UI"/>
          <w:lang w:val="en-IN"/>
        </w:rPr>
        <w:t>পক্ষ</w:t>
      </w:r>
      <w:proofErr w:type="spellEnd"/>
      <w:r w:rsidRPr="00CA235E">
        <w:rPr>
          <w:lang w:val="en-IN"/>
        </w:rPr>
        <w:t xml:space="preserve"> </w:t>
      </w:r>
      <w:proofErr w:type="spellStart"/>
      <w:r w:rsidRPr="00CA235E">
        <w:rPr>
          <w:rFonts w:ascii="Nirmala UI" w:hAnsi="Nirmala UI" w:cs="Nirmala UI"/>
          <w:lang w:val="en-IN"/>
        </w:rPr>
        <w:t>থেকে</w:t>
      </w:r>
      <w:proofErr w:type="spellEnd"/>
      <w:r w:rsidRPr="00CA235E">
        <w:rPr>
          <w:lang w:val="en-IN"/>
        </w:rPr>
        <w:t xml:space="preserve"> </w:t>
      </w:r>
      <w:proofErr w:type="spellStart"/>
      <w:r w:rsidRPr="00CA235E">
        <w:rPr>
          <w:rFonts w:ascii="Nirmala UI" w:hAnsi="Nirmala UI" w:cs="Nirmala UI"/>
          <w:lang w:val="en-IN"/>
        </w:rPr>
        <w:t>বাস্তবায়িত</w:t>
      </w:r>
      <w:proofErr w:type="spellEnd"/>
      <w:r w:rsidRPr="00CA235E">
        <w:rPr>
          <w:lang w:val="en-IN"/>
        </w:rPr>
        <w:t xml:space="preserve"> </w:t>
      </w:r>
      <w:proofErr w:type="spellStart"/>
      <w:r w:rsidRPr="00CA235E">
        <w:rPr>
          <w:rFonts w:ascii="Nirmala UI" w:hAnsi="Nirmala UI" w:cs="Nirmala UI"/>
          <w:lang w:val="en-IN"/>
        </w:rPr>
        <w:t>হয়</w:t>
      </w:r>
      <w:proofErr w:type="spellEnd"/>
      <w:r w:rsidRPr="00CA235E">
        <w:rPr>
          <w:rFonts w:ascii="Nirmala UI" w:hAnsi="Nirmala UI" w:cs="Nirmala UI"/>
          <w:lang w:val="en-IN"/>
        </w:rPr>
        <w:t>।</w:t>
      </w:r>
      <w:r w:rsidRPr="00CA235E">
        <w:rPr>
          <w:lang w:val="en-IN"/>
        </w:rPr>
        <w:t xml:space="preserve"> </w:t>
      </w:r>
      <w:proofErr w:type="spellStart"/>
      <w:r w:rsidRPr="00CA235E">
        <w:rPr>
          <w:rFonts w:ascii="Nirmala UI" w:hAnsi="Nirmala UI" w:cs="Nirmala UI"/>
          <w:lang w:val="en-IN"/>
        </w:rPr>
        <w:t>গৃহহীনদের</w:t>
      </w:r>
      <w:proofErr w:type="spellEnd"/>
      <w:r w:rsidRPr="00CA235E">
        <w:rPr>
          <w:lang w:val="en-IN"/>
        </w:rPr>
        <w:t xml:space="preserve"> </w:t>
      </w:r>
      <w:proofErr w:type="spellStart"/>
      <w:r w:rsidRPr="00CA235E">
        <w:rPr>
          <w:rFonts w:ascii="Nirmala UI" w:hAnsi="Nirmala UI" w:cs="Nirmala UI"/>
          <w:lang w:val="en-IN"/>
        </w:rPr>
        <w:t>জন্য</w:t>
      </w:r>
      <w:proofErr w:type="spellEnd"/>
      <w:r w:rsidRPr="00CA235E">
        <w:rPr>
          <w:lang w:val="en-IN"/>
        </w:rPr>
        <w:t xml:space="preserve"> </w:t>
      </w:r>
      <w:proofErr w:type="spellStart"/>
      <w:r w:rsidRPr="00CA235E">
        <w:rPr>
          <w:rFonts w:ascii="Nirmala UI" w:hAnsi="Nirmala UI" w:cs="Nirmala UI"/>
          <w:lang w:val="en-IN"/>
        </w:rPr>
        <w:t>এই</w:t>
      </w:r>
      <w:proofErr w:type="spellEnd"/>
      <w:r w:rsidRPr="00CA235E">
        <w:rPr>
          <w:lang w:val="en-IN"/>
        </w:rPr>
        <w:t xml:space="preserve"> </w:t>
      </w:r>
      <w:proofErr w:type="spellStart"/>
      <w:r w:rsidRPr="00CA235E">
        <w:rPr>
          <w:rFonts w:ascii="Nirmala UI" w:hAnsi="Nirmala UI" w:cs="Nirmala UI"/>
          <w:lang w:val="en-IN"/>
        </w:rPr>
        <w:t>বস্ত্র</w:t>
      </w:r>
      <w:proofErr w:type="spellEnd"/>
      <w:r w:rsidRPr="00CA235E">
        <w:rPr>
          <w:lang w:val="en-IN"/>
        </w:rPr>
        <w:t xml:space="preserve"> </w:t>
      </w:r>
      <w:proofErr w:type="spellStart"/>
      <w:r w:rsidRPr="00CA235E">
        <w:rPr>
          <w:rFonts w:ascii="Nirmala UI" w:hAnsi="Nirmala UI" w:cs="Nirmala UI"/>
          <w:lang w:val="en-IN"/>
        </w:rPr>
        <w:t>বিতরণ</w:t>
      </w:r>
      <w:proofErr w:type="spellEnd"/>
      <w:r w:rsidRPr="00CA235E">
        <w:rPr>
          <w:lang w:val="en-IN"/>
        </w:rPr>
        <w:t xml:space="preserve"> </w:t>
      </w:r>
      <w:proofErr w:type="spellStart"/>
      <w:r w:rsidRPr="00CA235E">
        <w:rPr>
          <w:rFonts w:ascii="Nirmala UI" w:hAnsi="Nirmala UI" w:cs="Nirmala UI"/>
          <w:lang w:val="en-IN"/>
        </w:rPr>
        <w:t>অনুষ্ঠানটি</w:t>
      </w:r>
      <w:proofErr w:type="spellEnd"/>
      <w:r w:rsidRPr="00CA235E">
        <w:rPr>
          <w:lang w:val="en-IN"/>
        </w:rPr>
        <w:t xml:space="preserve"> </w:t>
      </w:r>
      <w:proofErr w:type="spellStart"/>
      <w:r w:rsidRPr="00CA235E">
        <w:rPr>
          <w:rFonts w:ascii="Nirmala UI" w:hAnsi="Nirmala UI" w:cs="Nirmala UI"/>
          <w:lang w:val="en-IN"/>
        </w:rPr>
        <w:t>তাদের</w:t>
      </w:r>
      <w:proofErr w:type="spellEnd"/>
      <w:r w:rsidRPr="00CA235E">
        <w:rPr>
          <w:lang w:val="en-IN"/>
        </w:rPr>
        <w:t xml:space="preserve"> </w:t>
      </w:r>
      <w:proofErr w:type="spellStart"/>
      <w:r w:rsidRPr="00CA235E">
        <w:rPr>
          <w:rFonts w:ascii="Nirmala UI" w:hAnsi="Nirmala UI" w:cs="Nirmala UI"/>
          <w:lang w:val="en-IN"/>
        </w:rPr>
        <w:t>মৌলিক</w:t>
      </w:r>
      <w:proofErr w:type="spellEnd"/>
      <w:r w:rsidRPr="00CA235E">
        <w:rPr>
          <w:lang w:val="en-IN"/>
        </w:rPr>
        <w:t xml:space="preserve"> </w:t>
      </w:r>
      <w:proofErr w:type="spellStart"/>
      <w:r w:rsidRPr="00CA235E">
        <w:rPr>
          <w:rFonts w:ascii="Nirmala UI" w:hAnsi="Nirmala UI" w:cs="Nirmala UI"/>
          <w:lang w:val="en-IN"/>
        </w:rPr>
        <w:t>প্রয়োজনীয়তা</w:t>
      </w:r>
      <w:proofErr w:type="spellEnd"/>
      <w:r w:rsidRPr="00CA235E">
        <w:rPr>
          <w:lang w:val="en-IN"/>
        </w:rPr>
        <w:t xml:space="preserve"> </w:t>
      </w:r>
      <w:proofErr w:type="spellStart"/>
      <w:r w:rsidRPr="00CA235E">
        <w:rPr>
          <w:rFonts w:ascii="Nirmala UI" w:hAnsi="Nirmala UI" w:cs="Nirmala UI"/>
          <w:lang w:val="en-IN"/>
        </w:rPr>
        <w:t>পূরণের</w:t>
      </w:r>
      <w:proofErr w:type="spellEnd"/>
      <w:r w:rsidRPr="00CA235E">
        <w:rPr>
          <w:lang w:val="en-IN"/>
        </w:rPr>
        <w:t xml:space="preserve"> </w:t>
      </w:r>
      <w:proofErr w:type="spellStart"/>
      <w:r w:rsidRPr="00CA235E">
        <w:rPr>
          <w:rFonts w:ascii="Nirmala UI" w:hAnsi="Nirmala UI" w:cs="Nirmala UI"/>
          <w:lang w:val="en-IN"/>
        </w:rPr>
        <w:t>পাশাপাশি</w:t>
      </w:r>
      <w:proofErr w:type="spellEnd"/>
      <w:r w:rsidRPr="00CA235E">
        <w:rPr>
          <w:lang w:val="en-IN"/>
        </w:rPr>
        <w:t xml:space="preserve"> </w:t>
      </w:r>
      <w:proofErr w:type="spellStart"/>
      <w:r w:rsidRPr="00CA235E">
        <w:rPr>
          <w:rFonts w:ascii="Nirmala UI" w:hAnsi="Nirmala UI" w:cs="Nirmala UI"/>
          <w:lang w:val="en-IN"/>
        </w:rPr>
        <w:t>একটি</w:t>
      </w:r>
      <w:proofErr w:type="spellEnd"/>
      <w:r w:rsidRPr="00CA235E">
        <w:rPr>
          <w:lang w:val="en-IN"/>
        </w:rPr>
        <w:t xml:space="preserve"> </w:t>
      </w:r>
      <w:proofErr w:type="spellStart"/>
      <w:r w:rsidRPr="00CA235E">
        <w:rPr>
          <w:rFonts w:ascii="Nirmala UI" w:hAnsi="Nirmala UI" w:cs="Nirmala UI"/>
          <w:lang w:val="en-IN"/>
        </w:rPr>
        <w:t>কমিউনিটি</w:t>
      </w:r>
      <w:proofErr w:type="spellEnd"/>
      <w:r w:rsidRPr="00CA235E">
        <w:rPr>
          <w:lang w:val="en-IN"/>
        </w:rPr>
        <w:t xml:space="preserve"> </w:t>
      </w:r>
      <w:proofErr w:type="spellStart"/>
      <w:r w:rsidRPr="00CA235E">
        <w:rPr>
          <w:rFonts w:ascii="Nirmala UI" w:hAnsi="Nirmala UI" w:cs="Nirmala UI"/>
          <w:lang w:val="en-IN"/>
        </w:rPr>
        <w:t>স্পিরিট</w:t>
      </w:r>
      <w:proofErr w:type="spellEnd"/>
      <w:r w:rsidRPr="00CA235E">
        <w:rPr>
          <w:lang w:val="en-IN"/>
        </w:rPr>
        <w:t xml:space="preserve"> </w:t>
      </w:r>
      <w:proofErr w:type="spellStart"/>
      <w:r w:rsidRPr="00CA235E">
        <w:rPr>
          <w:rFonts w:ascii="Nirmala UI" w:hAnsi="Nirmala UI" w:cs="Nirmala UI"/>
          <w:lang w:val="en-IN"/>
        </w:rPr>
        <w:t>গড়ে</w:t>
      </w:r>
      <w:proofErr w:type="spellEnd"/>
      <w:r w:rsidRPr="00CA235E">
        <w:rPr>
          <w:lang w:val="en-IN"/>
        </w:rPr>
        <w:t xml:space="preserve"> </w:t>
      </w:r>
      <w:proofErr w:type="spellStart"/>
      <w:r w:rsidRPr="00CA235E">
        <w:rPr>
          <w:rFonts w:ascii="Nirmala UI" w:hAnsi="Nirmala UI" w:cs="Nirmala UI"/>
          <w:lang w:val="en-IN"/>
        </w:rPr>
        <w:t>তোলার</w:t>
      </w:r>
      <w:proofErr w:type="spellEnd"/>
      <w:r w:rsidRPr="00CA235E">
        <w:rPr>
          <w:lang w:val="en-IN"/>
        </w:rPr>
        <w:t xml:space="preserve"> </w:t>
      </w:r>
      <w:proofErr w:type="spellStart"/>
      <w:r w:rsidRPr="00CA235E">
        <w:rPr>
          <w:rFonts w:ascii="Nirmala UI" w:hAnsi="Nirmala UI" w:cs="Nirmala UI"/>
          <w:lang w:val="en-IN"/>
        </w:rPr>
        <w:t>লক্ষ্যে</w:t>
      </w:r>
      <w:proofErr w:type="spellEnd"/>
      <w:r w:rsidRPr="00CA235E">
        <w:rPr>
          <w:lang w:val="en-IN"/>
        </w:rPr>
        <w:t xml:space="preserve"> </w:t>
      </w:r>
      <w:proofErr w:type="spellStart"/>
      <w:r w:rsidRPr="00CA235E">
        <w:rPr>
          <w:rFonts w:ascii="Nirmala UI" w:hAnsi="Nirmala UI" w:cs="Nirmala UI"/>
          <w:lang w:val="en-IN"/>
        </w:rPr>
        <w:t>অনুষ্ঠিত</w:t>
      </w:r>
      <w:proofErr w:type="spellEnd"/>
      <w:r w:rsidRPr="00CA235E">
        <w:rPr>
          <w:lang w:val="en-IN"/>
        </w:rPr>
        <w:t xml:space="preserve"> </w:t>
      </w:r>
      <w:proofErr w:type="spellStart"/>
      <w:r w:rsidRPr="00CA235E">
        <w:rPr>
          <w:rFonts w:ascii="Nirmala UI" w:hAnsi="Nirmala UI" w:cs="Nirmala UI"/>
          <w:lang w:val="en-IN"/>
        </w:rPr>
        <w:t>হয়</w:t>
      </w:r>
      <w:proofErr w:type="spellEnd"/>
      <w:r w:rsidRPr="00CA235E">
        <w:rPr>
          <w:rFonts w:ascii="Nirmala UI" w:hAnsi="Nirmala UI" w:cs="Nirmala UI"/>
          <w:lang w:val="en-IN"/>
        </w:rPr>
        <w:t>।</w:t>
      </w:r>
      <w:r w:rsidRPr="00CA235E">
        <w:rPr>
          <w:lang w:val="en-IN"/>
        </w:rPr>
        <w:t xml:space="preserve"> </w:t>
      </w:r>
      <w:proofErr w:type="spellStart"/>
      <w:r w:rsidRPr="00CA235E">
        <w:rPr>
          <w:rFonts w:ascii="Nirmala UI" w:hAnsi="Nirmala UI" w:cs="Nirmala UI"/>
          <w:lang w:val="en-IN"/>
        </w:rPr>
        <w:t>আশ্রয়স্থলের</w:t>
      </w:r>
      <w:proofErr w:type="spellEnd"/>
      <w:r w:rsidRPr="00CA235E">
        <w:rPr>
          <w:lang w:val="en-IN"/>
        </w:rPr>
        <w:t xml:space="preserve"> </w:t>
      </w:r>
      <w:proofErr w:type="spellStart"/>
      <w:r w:rsidRPr="00CA235E">
        <w:rPr>
          <w:rFonts w:ascii="Nirmala UI" w:hAnsi="Nirmala UI" w:cs="Nirmala UI"/>
          <w:lang w:val="en-IN"/>
        </w:rPr>
        <w:t>সদস্যরা</w:t>
      </w:r>
      <w:proofErr w:type="spellEnd"/>
      <w:r w:rsidRPr="00CA235E">
        <w:rPr>
          <w:lang w:val="en-IN"/>
        </w:rPr>
        <w:t xml:space="preserve">, </w:t>
      </w:r>
      <w:proofErr w:type="spellStart"/>
      <w:r w:rsidRPr="00CA235E">
        <w:rPr>
          <w:rFonts w:ascii="Nirmala UI" w:hAnsi="Nirmala UI" w:cs="Nirmala UI"/>
          <w:lang w:val="en-IN"/>
        </w:rPr>
        <w:t>স্বেচ্ছাসেবকরা</w:t>
      </w:r>
      <w:proofErr w:type="spellEnd"/>
      <w:r w:rsidRPr="00CA235E">
        <w:rPr>
          <w:lang w:val="en-IN"/>
        </w:rPr>
        <w:t xml:space="preserve"> </w:t>
      </w:r>
      <w:proofErr w:type="spellStart"/>
      <w:r w:rsidRPr="00CA235E">
        <w:rPr>
          <w:rFonts w:ascii="Nirmala UI" w:hAnsi="Nirmala UI" w:cs="Nirmala UI"/>
          <w:lang w:val="en-IN"/>
        </w:rPr>
        <w:t>এবং</w:t>
      </w:r>
      <w:proofErr w:type="spellEnd"/>
      <w:r w:rsidRPr="00CA235E">
        <w:rPr>
          <w:lang w:val="en-IN"/>
        </w:rPr>
        <w:t xml:space="preserve"> </w:t>
      </w:r>
      <w:proofErr w:type="spellStart"/>
      <w:r w:rsidRPr="00CA235E">
        <w:rPr>
          <w:rFonts w:ascii="Nirmala UI" w:hAnsi="Nirmala UI" w:cs="Nirmala UI"/>
          <w:lang w:val="en-IN"/>
        </w:rPr>
        <w:t>স্থানীয়</w:t>
      </w:r>
      <w:proofErr w:type="spellEnd"/>
      <w:r w:rsidRPr="00CA235E">
        <w:rPr>
          <w:lang w:val="en-IN"/>
        </w:rPr>
        <w:t xml:space="preserve"> </w:t>
      </w:r>
      <w:proofErr w:type="spellStart"/>
      <w:r w:rsidRPr="00CA235E">
        <w:rPr>
          <w:rFonts w:ascii="Nirmala UI" w:hAnsi="Nirmala UI" w:cs="Nirmala UI"/>
          <w:lang w:val="en-IN"/>
        </w:rPr>
        <w:t>জনগণ</w:t>
      </w:r>
      <w:proofErr w:type="spellEnd"/>
      <w:r w:rsidRPr="00CA235E">
        <w:rPr>
          <w:lang w:val="en-IN"/>
        </w:rPr>
        <w:t xml:space="preserve"> </w:t>
      </w:r>
      <w:proofErr w:type="spellStart"/>
      <w:r w:rsidRPr="00CA235E">
        <w:rPr>
          <w:rFonts w:ascii="Nirmala UI" w:hAnsi="Nirmala UI" w:cs="Nirmala UI"/>
          <w:lang w:val="en-IN"/>
        </w:rPr>
        <w:t>এই</w:t>
      </w:r>
      <w:proofErr w:type="spellEnd"/>
      <w:r w:rsidRPr="00CA235E">
        <w:rPr>
          <w:lang w:val="en-IN"/>
        </w:rPr>
        <w:t xml:space="preserve"> </w:t>
      </w:r>
      <w:proofErr w:type="spellStart"/>
      <w:r w:rsidRPr="00CA235E">
        <w:rPr>
          <w:rFonts w:ascii="Nirmala UI" w:hAnsi="Nirmala UI" w:cs="Nirmala UI"/>
          <w:lang w:val="en-IN"/>
        </w:rPr>
        <w:t>উদ্যোগের</w:t>
      </w:r>
      <w:proofErr w:type="spellEnd"/>
      <w:r w:rsidRPr="00CA235E">
        <w:rPr>
          <w:lang w:val="en-IN"/>
        </w:rPr>
        <w:t xml:space="preserve"> </w:t>
      </w:r>
      <w:proofErr w:type="spellStart"/>
      <w:r w:rsidRPr="00CA235E">
        <w:rPr>
          <w:rFonts w:ascii="Nirmala UI" w:hAnsi="Nirmala UI" w:cs="Nirmala UI"/>
          <w:lang w:val="en-IN"/>
        </w:rPr>
        <w:t>অংশগ্রহণ</w:t>
      </w:r>
      <w:proofErr w:type="spellEnd"/>
      <w:r w:rsidRPr="00CA235E">
        <w:rPr>
          <w:lang w:val="en-IN"/>
        </w:rPr>
        <w:t xml:space="preserve"> </w:t>
      </w:r>
      <w:proofErr w:type="spellStart"/>
      <w:r w:rsidRPr="00CA235E">
        <w:rPr>
          <w:rFonts w:ascii="Nirmala UI" w:hAnsi="Nirmala UI" w:cs="Nirmala UI"/>
          <w:lang w:val="en-IN"/>
        </w:rPr>
        <w:t>করেন</w:t>
      </w:r>
      <w:proofErr w:type="spellEnd"/>
      <w:r w:rsidRPr="00CA235E">
        <w:rPr>
          <w:rFonts w:ascii="Nirmala UI" w:hAnsi="Nirmala UI" w:cs="Nirmala UI"/>
          <w:lang w:val="en-IN"/>
        </w:rPr>
        <w:t>।</w:t>
      </w:r>
      <w:r w:rsidRPr="00CA235E">
        <w:rPr>
          <w:lang w:val="en-IN"/>
        </w:rPr>
        <w:t xml:space="preserve"> </w:t>
      </w:r>
      <w:proofErr w:type="spellStart"/>
      <w:r w:rsidRPr="00CA235E">
        <w:rPr>
          <w:rFonts w:ascii="Nirmala UI" w:hAnsi="Nirmala UI" w:cs="Nirmala UI"/>
          <w:lang w:val="en-IN"/>
        </w:rPr>
        <w:t>অনুষ্ঠানটি</w:t>
      </w:r>
      <w:proofErr w:type="spellEnd"/>
      <w:r w:rsidRPr="00CA235E">
        <w:rPr>
          <w:lang w:val="en-IN"/>
        </w:rPr>
        <w:t xml:space="preserve"> </w:t>
      </w:r>
      <w:proofErr w:type="spellStart"/>
      <w:r w:rsidRPr="00CA235E">
        <w:rPr>
          <w:rFonts w:ascii="Nirmala UI" w:hAnsi="Nirmala UI" w:cs="Nirmala UI"/>
          <w:lang w:val="en-IN"/>
        </w:rPr>
        <w:t>শুধু</w:t>
      </w:r>
      <w:proofErr w:type="spellEnd"/>
      <w:r w:rsidRPr="00CA235E">
        <w:rPr>
          <w:lang w:val="en-IN"/>
        </w:rPr>
        <w:t xml:space="preserve"> </w:t>
      </w:r>
      <w:proofErr w:type="spellStart"/>
      <w:r w:rsidRPr="00CA235E">
        <w:rPr>
          <w:rFonts w:ascii="Nirmala UI" w:hAnsi="Nirmala UI" w:cs="Nirmala UI"/>
          <w:lang w:val="en-IN"/>
        </w:rPr>
        <w:t>শারীরিক</w:t>
      </w:r>
      <w:proofErr w:type="spellEnd"/>
      <w:r w:rsidRPr="00CA235E">
        <w:rPr>
          <w:lang w:val="en-IN"/>
        </w:rPr>
        <w:t xml:space="preserve"> </w:t>
      </w:r>
      <w:proofErr w:type="spellStart"/>
      <w:r w:rsidRPr="00CA235E">
        <w:rPr>
          <w:rFonts w:ascii="Nirmala UI" w:hAnsi="Nirmala UI" w:cs="Nirmala UI"/>
          <w:lang w:val="en-IN"/>
        </w:rPr>
        <w:t>সান্ত্বনা</w:t>
      </w:r>
      <w:proofErr w:type="spellEnd"/>
      <w:r w:rsidRPr="00CA235E">
        <w:rPr>
          <w:lang w:val="en-IN"/>
        </w:rPr>
        <w:t xml:space="preserve"> </w:t>
      </w:r>
      <w:proofErr w:type="spellStart"/>
      <w:r w:rsidRPr="00CA235E">
        <w:rPr>
          <w:rFonts w:ascii="Nirmala UI" w:hAnsi="Nirmala UI" w:cs="Nirmala UI"/>
          <w:lang w:val="en-IN"/>
        </w:rPr>
        <w:t>প্রদানই</w:t>
      </w:r>
      <w:proofErr w:type="spellEnd"/>
      <w:r w:rsidRPr="00CA235E">
        <w:rPr>
          <w:lang w:val="en-IN"/>
        </w:rPr>
        <w:t xml:space="preserve"> </w:t>
      </w:r>
      <w:proofErr w:type="spellStart"/>
      <w:r w:rsidRPr="00CA235E">
        <w:rPr>
          <w:rFonts w:ascii="Nirmala UI" w:hAnsi="Nirmala UI" w:cs="Nirmala UI"/>
          <w:lang w:val="en-IN"/>
        </w:rPr>
        <w:t>করেনি</w:t>
      </w:r>
      <w:proofErr w:type="spellEnd"/>
      <w:r w:rsidRPr="00CA235E">
        <w:rPr>
          <w:lang w:val="en-IN"/>
        </w:rPr>
        <w:t xml:space="preserve">, </w:t>
      </w:r>
      <w:proofErr w:type="spellStart"/>
      <w:r w:rsidRPr="00CA235E">
        <w:rPr>
          <w:rFonts w:ascii="Nirmala UI" w:hAnsi="Nirmala UI" w:cs="Nirmala UI"/>
          <w:lang w:val="en-IN"/>
        </w:rPr>
        <w:t>বরং</w:t>
      </w:r>
      <w:proofErr w:type="spellEnd"/>
      <w:r w:rsidRPr="00CA235E">
        <w:rPr>
          <w:lang w:val="en-IN"/>
        </w:rPr>
        <w:t xml:space="preserve"> </w:t>
      </w:r>
      <w:proofErr w:type="spellStart"/>
      <w:r w:rsidRPr="00CA235E">
        <w:rPr>
          <w:rFonts w:ascii="Nirmala UI" w:hAnsi="Nirmala UI" w:cs="Nirmala UI"/>
          <w:lang w:val="en-IN"/>
        </w:rPr>
        <w:t>এটি</w:t>
      </w:r>
      <w:proofErr w:type="spellEnd"/>
      <w:r w:rsidRPr="00CA235E">
        <w:rPr>
          <w:lang w:val="en-IN"/>
        </w:rPr>
        <w:t xml:space="preserve"> </w:t>
      </w:r>
      <w:proofErr w:type="spellStart"/>
      <w:r w:rsidRPr="00CA235E">
        <w:rPr>
          <w:rFonts w:ascii="Nirmala UI" w:hAnsi="Nirmala UI" w:cs="Nirmala UI"/>
          <w:lang w:val="en-IN"/>
        </w:rPr>
        <w:t>সামাজিক</w:t>
      </w:r>
      <w:proofErr w:type="spellEnd"/>
      <w:r w:rsidRPr="00CA235E">
        <w:rPr>
          <w:lang w:val="en-IN"/>
        </w:rPr>
        <w:t xml:space="preserve"> </w:t>
      </w:r>
      <w:proofErr w:type="spellStart"/>
      <w:r w:rsidRPr="00CA235E">
        <w:rPr>
          <w:rFonts w:ascii="Nirmala UI" w:hAnsi="Nirmala UI" w:cs="Nirmala UI"/>
          <w:lang w:val="en-IN"/>
        </w:rPr>
        <w:t>সহানুভূতির</w:t>
      </w:r>
      <w:proofErr w:type="spellEnd"/>
      <w:r w:rsidRPr="00CA235E">
        <w:rPr>
          <w:lang w:val="en-IN"/>
        </w:rPr>
        <w:t xml:space="preserve"> </w:t>
      </w:r>
      <w:proofErr w:type="spellStart"/>
      <w:r w:rsidRPr="00CA235E">
        <w:rPr>
          <w:rFonts w:ascii="Nirmala UI" w:hAnsi="Nirmala UI" w:cs="Nirmala UI"/>
          <w:lang w:val="en-IN"/>
        </w:rPr>
        <w:t>প্রতীকও</w:t>
      </w:r>
      <w:proofErr w:type="spellEnd"/>
      <w:r w:rsidRPr="00CA235E">
        <w:rPr>
          <w:lang w:val="en-IN"/>
        </w:rPr>
        <w:t xml:space="preserve"> </w:t>
      </w:r>
      <w:proofErr w:type="spellStart"/>
      <w:r w:rsidRPr="00CA235E">
        <w:rPr>
          <w:rFonts w:ascii="Nirmala UI" w:hAnsi="Nirmala UI" w:cs="Nirmala UI"/>
          <w:lang w:val="en-IN"/>
        </w:rPr>
        <w:t>ছিল</w:t>
      </w:r>
      <w:proofErr w:type="spellEnd"/>
      <w:r w:rsidRPr="00CA235E">
        <w:rPr>
          <w:rFonts w:ascii="Nirmala UI" w:hAnsi="Nirmala UI" w:cs="Nirmala UI"/>
          <w:lang w:val="en-IN"/>
        </w:rPr>
        <w:t>।</w:t>
      </w:r>
      <w:r w:rsidRPr="00CA235E">
        <w:rPr>
          <w:lang w:val="en-IN"/>
        </w:rPr>
        <w:t xml:space="preserve"> </w:t>
      </w:r>
      <w:proofErr w:type="spellStart"/>
      <w:r w:rsidRPr="00CA235E">
        <w:rPr>
          <w:rFonts w:ascii="Nirmala UI" w:hAnsi="Nirmala UI" w:cs="Nirmala UI"/>
          <w:lang w:val="en-IN"/>
        </w:rPr>
        <w:t>সেবা</w:t>
      </w:r>
      <w:proofErr w:type="spellEnd"/>
      <w:r w:rsidRPr="00CA235E">
        <w:rPr>
          <w:lang w:val="en-IN"/>
        </w:rPr>
        <w:t xml:space="preserve"> </w:t>
      </w:r>
      <w:proofErr w:type="spellStart"/>
      <w:r w:rsidRPr="00CA235E">
        <w:rPr>
          <w:rFonts w:ascii="Nirmala UI" w:hAnsi="Nirmala UI" w:cs="Nirmala UI"/>
          <w:lang w:val="en-IN"/>
        </w:rPr>
        <w:t>সংঘের</w:t>
      </w:r>
      <w:proofErr w:type="spellEnd"/>
      <w:r w:rsidRPr="00CA235E">
        <w:rPr>
          <w:lang w:val="en-IN"/>
        </w:rPr>
        <w:t xml:space="preserve"> </w:t>
      </w:r>
      <w:r w:rsidRPr="00CA235E">
        <w:rPr>
          <w:rFonts w:ascii="Nirmala UI" w:hAnsi="Nirmala UI" w:cs="Nirmala UI"/>
          <w:lang w:val="en-IN"/>
        </w:rPr>
        <w:t>এ</w:t>
      </w:r>
      <w:r w:rsidRPr="00CA235E">
        <w:rPr>
          <w:lang w:val="en-IN"/>
        </w:rPr>
        <w:t xml:space="preserve"> </w:t>
      </w:r>
      <w:proofErr w:type="spellStart"/>
      <w:r w:rsidRPr="00CA235E">
        <w:rPr>
          <w:rFonts w:ascii="Nirmala UI" w:hAnsi="Nirmala UI" w:cs="Nirmala UI"/>
          <w:lang w:val="en-IN"/>
        </w:rPr>
        <w:t>ধরনের</w:t>
      </w:r>
      <w:proofErr w:type="spellEnd"/>
      <w:r w:rsidRPr="00CA235E">
        <w:rPr>
          <w:lang w:val="en-IN"/>
        </w:rPr>
        <w:t xml:space="preserve"> </w:t>
      </w:r>
      <w:proofErr w:type="spellStart"/>
      <w:r w:rsidRPr="00CA235E">
        <w:rPr>
          <w:rFonts w:ascii="Nirmala UI" w:hAnsi="Nirmala UI" w:cs="Nirmala UI"/>
          <w:lang w:val="en-IN"/>
        </w:rPr>
        <w:t>কার্যক্রম</w:t>
      </w:r>
      <w:proofErr w:type="spellEnd"/>
      <w:r w:rsidRPr="00CA235E">
        <w:rPr>
          <w:lang w:val="en-IN"/>
        </w:rPr>
        <w:t xml:space="preserve"> </w:t>
      </w:r>
      <w:proofErr w:type="spellStart"/>
      <w:r w:rsidRPr="00CA235E">
        <w:rPr>
          <w:rFonts w:ascii="Nirmala UI" w:hAnsi="Nirmala UI" w:cs="Nirmala UI"/>
          <w:lang w:val="en-IN"/>
        </w:rPr>
        <w:t>সমাজের</w:t>
      </w:r>
      <w:proofErr w:type="spellEnd"/>
      <w:r w:rsidRPr="00CA235E">
        <w:rPr>
          <w:lang w:val="en-IN"/>
        </w:rPr>
        <w:t xml:space="preserve"> </w:t>
      </w:r>
      <w:proofErr w:type="spellStart"/>
      <w:r w:rsidRPr="00CA235E">
        <w:rPr>
          <w:rFonts w:ascii="Nirmala UI" w:hAnsi="Nirmala UI" w:cs="Nirmala UI"/>
          <w:lang w:val="en-IN"/>
        </w:rPr>
        <w:t>গরিব</w:t>
      </w:r>
      <w:proofErr w:type="spellEnd"/>
      <w:r w:rsidRPr="00CA235E">
        <w:rPr>
          <w:lang w:val="en-IN"/>
        </w:rPr>
        <w:t xml:space="preserve"> </w:t>
      </w:r>
      <w:r w:rsidRPr="00CA235E">
        <w:rPr>
          <w:rFonts w:ascii="Nirmala UI" w:hAnsi="Nirmala UI" w:cs="Nirmala UI"/>
          <w:lang w:val="en-IN"/>
        </w:rPr>
        <w:t>ও</w:t>
      </w:r>
      <w:r w:rsidRPr="00CA235E">
        <w:rPr>
          <w:lang w:val="en-IN"/>
        </w:rPr>
        <w:t xml:space="preserve"> </w:t>
      </w:r>
      <w:proofErr w:type="spellStart"/>
      <w:r w:rsidRPr="00CA235E">
        <w:rPr>
          <w:rFonts w:ascii="Nirmala UI" w:hAnsi="Nirmala UI" w:cs="Nirmala UI"/>
          <w:lang w:val="en-IN"/>
        </w:rPr>
        <w:t>অসহায়দের</w:t>
      </w:r>
      <w:proofErr w:type="spellEnd"/>
      <w:r w:rsidRPr="00CA235E">
        <w:rPr>
          <w:lang w:val="en-IN"/>
        </w:rPr>
        <w:t xml:space="preserve"> </w:t>
      </w:r>
      <w:proofErr w:type="spellStart"/>
      <w:r w:rsidRPr="00CA235E">
        <w:rPr>
          <w:rFonts w:ascii="Nirmala UI" w:hAnsi="Nirmala UI" w:cs="Nirmala UI"/>
          <w:lang w:val="en-IN"/>
        </w:rPr>
        <w:t>সাহায্য</w:t>
      </w:r>
      <w:proofErr w:type="spellEnd"/>
      <w:r w:rsidRPr="00CA235E">
        <w:rPr>
          <w:lang w:val="en-IN"/>
        </w:rPr>
        <w:t xml:space="preserve"> </w:t>
      </w:r>
      <w:proofErr w:type="spellStart"/>
      <w:r w:rsidRPr="00CA235E">
        <w:rPr>
          <w:rFonts w:ascii="Nirmala UI" w:hAnsi="Nirmala UI" w:cs="Nirmala UI"/>
          <w:lang w:val="en-IN"/>
        </w:rPr>
        <w:t>করতে</w:t>
      </w:r>
      <w:proofErr w:type="spellEnd"/>
      <w:r w:rsidRPr="00CA235E">
        <w:rPr>
          <w:lang w:val="en-IN"/>
        </w:rPr>
        <w:t xml:space="preserve"> </w:t>
      </w:r>
      <w:proofErr w:type="spellStart"/>
      <w:r w:rsidRPr="00CA235E">
        <w:rPr>
          <w:rFonts w:ascii="Nirmala UI" w:hAnsi="Nirmala UI" w:cs="Nirmala UI"/>
          <w:lang w:val="en-IN"/>
        </w:rPr>
        <w:t>চালিয়ে</w:t>
      </w:r>
      <w:proofErr w:type="spellEnd"/>
      <w:r w:rsidRPr="00CA235E">
        <w:rPr>
          <w:lang w:val="en-IN"/>
        </w:rPr>
        <w:t xml:space="preserve"> </w:t>
      </w:r>
      <w:proofErr w:type="spellStart"/>
      <w:r w:rsidRPr="00CA235E">
        <w:rPr>
          <w:rFonts w:ascii="Nirmala UI" w:hAnsi="Nirmala UI" w:cs="Nirmala UI"/>
          <w:lang w:val="en-IN"/>
        </w:rPr>
        <w:t>যাবে</w:t>
      </w:r>
      <w:proofErr w:type="spellEnd"/>
      <w:r w:rsidRPr="00CA235E">
        <w:rPr>
          <w:rFonts w:ascii="Nirmala UI" w:hAnsi="Nirmala UI" w:cs="Nirmala UI"/>
          <w:lang w:val="en-IN"/>
        </w:rPr>
        <w:t>।</w:t>
      </w:r>
    </w:p>
    <w:p w14:paraId="5E5DB2D5" w14:textId="77777777" w:rsidR="00CA235E" w:rsidRPr="00CA235E" w:rsidRDefault="00000000" w:rsidP="00CA235E">
      <w:pPr>
        <w:rPr>
          <w:lang w:val="en-IN"/>
        </w:rPr>
      </w:pPr>
      <w:r>
        <w:rPr>
          <w:lang w:val="en-IN"/>
        </w:rPr>
        <w:pict w14:anchorId="657C8000">
          <v:rect id="_x0000_i1066" style="width:0;height:0" o:hralign="center" o:hrstd="t" o:hrnoshade="t" o:hr="t" fillcolor="#ececec" stroked="f"/>
        </w:pict>
      </w:r>
    </w:p>
    <w:p w14:paraId="4BA272AA" w14:textId="77777777" w:rsidR="00CA235E" w:rsidRPr="00CA235E" w:rsidRDefault="00CA235E" w:rsidP="00CA235E">
      <w:pPr>
        <w:rPr>
          <w:b/>
          <w:bCs/>
          <w:lang w:val="en-IN"/>
        </w:rPr>
      </w:pPr>
      <w:r w:rsidRPr="00CA235E">
        <w:rPr>
          <w:b/>
          <w:bCs/>
          <w:lang w:val="en-IN"/>
        </w:rPr>
        <w:t>Clothing Distribution on Mahalaya Purnima</w:t>
      </w:r>
    </w:p>
    <w:p w14:paraId="3215C311" w14:textId="77777777" w:rsidR="00CA235E" w:rsidRPr="00CA235E" w:rsidRDefault="00CA235E" w:rsidP="00CA235E">
      <w:pPr>
        <w:rPr>
          <w:lang w:val="en-IN"/>
        </w:rPr>
      </w:pPr>
      <w:r w:rsidRPr="00CA235E">
        <w:rPr>
          <w:b/>
          <w:bCs/>
          <w:lang w:val="en-IN"/>
        </w:rPr>
        <w:t>Date</w:t>
      </w:r>
      <w:r w:rsidRPr="00CA235E">
        <w:rPr>
          <w:lang w:val="en-IN"/>
        </w:rPr>
        <w:t>: 2024-10-02</w:t>
      </w:r>
      <w:r w:rsidRPr="00CA235E">
        <w:rPr>
          <w:lang w:val="en-IN"/>
        </w:rPr>
        <w:br/>
      </w:r>
      <w:r w:rsidRPr="00CA235E">
        <w:rPr>
          <w:b/>
          <w:bCs/>
          <w:lang w:val="en-IN"/>
        </w:rPr>
        <w:t>Event Details</w:t>
      </w:r>
      <w:r w:rsidRPr="00CA235E">
        <w:rPr>
          <w:lang w:val="en-IN"/>
        </w:rPr>
        <w:t xml:space="preserve">: On the auspicious occasion of Mahalaya Purnima, </w:t>
      </w:r>
      <w:proofErr w:type="spellStart"/>
      <w:r w:rsidRPr="00CA235E">
        <w:rPr>
          <w:lang w:val="en-IN"/>
        </w:rPr>
        <w:t>Haridasnagar</w:t>
      </w:r>
      <w:proofErr w:type="spellEnd"/>
      <w:r w:rsidRPr="00CA235E">
        <w:rPr>
          <w:lang w:val="en-IN"/>
        </w:rPr>
        <w:t xml:space="preserve"> Sri </w:t>
      </w:r>
      <w:proofErr w:type="spellStart"/>
      <w:r w:rsidRPr="00CA235E">
        <w:rPr>
          <w:lang w:val="en-IN"/>
        </w:rPr>
        <w:t>Sri</w:t>
      </w:r>
      <w:proofErr w:type="spellEnd"/>
      <w:r w:rsidRPr="00CA235E">
        <w:rPr>
          <w:lang w:val="en-IN"/>
        </w:rPr>
        <w:t xml:space="preserve"> Ramakrishna Seva Sangha organized a special program. This event included prayer, worship, and the distribution of clothes to the poor and needy. The intention was to celebrate the arrival of Goddess Durga and promote the spirit of humanity during this holy occasion. The program was a call to unite the community and foster a sense of cooperation and mutual aid, in line with the values of both Durga's worship and social service.</w:t>
      </w:r>
    </w:p>
    <w:p w14:paraId="07E93ED1" w14:textId="77777777" w:rsidR="00CA235E" w:rsidRPr="00CA235E" w:rsidRDefault="00CA235E" w:rsidP="00CA235E">
      <w:pPr>
        <w:rPr>
          <w:lang w:val="en-IN"/>
        </w:rPr>
      </w:pPr>
      <w:proofErr w:type="spellStart"/>
      <w:r w:rsidRPr="00CA235E">
        <w:rPr>
          <w:rFonts w:ascii="Nirmala UI" w:hAnsi="Nirmala UI" w:cs="Nirmala UI"/>
          <w:b/>
          <w:bCs/>
          <w:lang w:val="en-IN"/>
        </w:rPr>
        <w:t>বাংলা</w:t>
      </w:r>
      <w:proofErr w:type="spellEnd"/>
      <w:r w:rsidRPr="00CA235E">
        <w:rPr>
          <w:lang w:val="en-IN"/>
        </w:rPr>
        <w:t>:</w:t>
      </w:r>
      <w:r w:rsidRPr="00CA235E">
        <w:rPr>
          <w:lang w:val="en-IN"/>
        </w:rPr>
        <w:br/>
      </w:r>
      <w:proofErr w:type="spellStart"/>
      <w:r w:rsidRPr="00CA235E">
        <w:rPr>
          <w:rFonts w:ascii="Nirmala UI" w:hAnsi="Nirmala UI" w:cs="Nirmala UI"/>
          <w:b/>
          <w:bCs/>
          <w:lang w:val="en-IN"/>
        </w:rPr>
        <w:t>তারিখ</w:t>
      </w:r>
      <w:proofErr w:type="spellEnd"/>
      <w:r w:rsidRPr="00CA235E">
        <w:rPr>
          <w:lang w:val="en-IN"/>
        </w:rPr>
        <w:t xml:space="preserve">: </w:t>
      </w:r>
      <w:r w:rsidRPr="00CA235E">
        <w:rPr>
          <w:rFonts w:ascii="Nirmala UI" w:hAnsi="Nirmala UI" w:cs="Nirmala UI"/>
          <w:lang w:val="en-IN"/>
        </w:rPr>
        <w:t>২০২৪</w:t>
      </w:r>
      <w:r w:rsidRPr="00CA235E">
        <w:rPr>
          <w:lang w:val="en-IN"/>
        </w:rPr>
        <w:t>-</w:t>
      </w:r>
      <w:r w:rsidRPr="00CA235E">
        <w:rPr>
          <w:rFonts w:ascii="Nirmala UI" w:hAnsi="Nirmala UI" w:cs="Nirmala UI"/>
          <w:lang w:val="en-IN"/>
        </w:rPr>
        <w:t>১০</w:t>
      </w:r>
      <w:r w:rsidRPr="00CA235E">
        <w:rPr>
          <w:lang w:val="en-IN"/>
        </w:rPr>
        <w:t>-</w:t>
      </w:r>
      <w:r w:rsidRPr="00CA235E">
        <w:rPr>
          <w:rFonts w:ascii="Nirmala UI" w:hAnsi="Nirmala UI" w:cs="Nirmala UI"/>
          <w:lang w:val="en-IN"/>
        </w:rPr>
        <w:t>০২</w:t>
      </w:r>
      <w:r w:rsidRPr="00CA235E">
        <w:rPr>
          <w:lang w:val="en-IN"/>
        </w:rPr>
        <w:br/>
      </w:r>
      <w:proofErr w:type="spellStart"/>
      <w:r w:rsidRPr="00CA235E">
        <w:rPr>
          <w:rFonts w:ascii="Nirmala UI" w:hAnsi="Nirmala UI" w:cs="Nirmala UI"/>
          <w:b/>
          <w:bCs/>
          <w:lang w:val="en-IN"/>
        </w:rPr>
        <w:t>অনুষ্ঠানের</w:t>
      </w:r>
      <w:proofErr w:type="spellEnd"/>
      <w:r w:rsidRPr="00CA235E">
        <w:rPr>
          <w:b/>
          <w:bCs/>
          <w:lang w:val="en-IN"/>
        </w:rPr>
        <w:t xml:space="preserve"> </w:t>
      </w:r>
      <w:proofErr w:type="spellStart"/>
      <w:r w:rsidRPr="00CA235E">
        <w:rPr>
          <w:rFonts w:ascii="Nirmala UI" w:hAnsi="Nirmala UI" w:cs="Nirmala UI"/>
          <w:b/>
          <w:bCs/>
          <w:lang w:val="en-IN"/>
        </w:rPr>
        <w:t>বিস্তারিত</w:t>
      </w:r>
      <w:proofErr w:type="spellEnd"/>
      <w:r w:rsidRPr="00CA235E">
        <w:rPr>
          <w:lang w:val="en-IN"/>
        </w:rPr>
        <w:t xml:space="preserve">: </w:t>
      </w:r>
      <w:proofErr w:type="spellStart"/>
      <w:r w:rsidRPr="00CA235E">
        <w:rPr>
          <w:rFonts w:ascii="Nirmala UI" w:hAnsi="Nirmala UI" w:cs="Nirmala UI"/>
          <w:lang w:val="en-IN"/>
        </w:rPr>
        <w:t>মহালয়ার</w:t>
      </w:r>
      <w:proofErr w:type="spellEnd"/>
      <w:r w:rsidRPr="00CA235E">
        <w:rPr>
          <w:lang w:val="en-IN"/>
        </w:rPr>
        <w:t xml:space="preserve"> </w:t>
      </w:r>
      <w:proofErr w:type="spellStart"/>
      <w:r w:rsidRPr="00CA235E">
        <w:rPr>
          <w:rFonts w:ascii="Nirmala UI" w:hAnsi="Nirmala UI" w:cs="Nirmala UI"/>
          <w:lang w:val="en-IN"/>
        </w:rPr>
        <w:t>পূর্ণ</w:t>
      </w:r>
      <w:proofErr w:type="spellEnd"/>
      <w:r w:rsidRPr="00CA235E">
        <w:rPr>
          <w:lang w:val="en-IN"/>
        </w:rPr>
        <w:t xml:space="preserve"> </w:t>
      </w:r>
      <w:proofErr w:type="spellStart"/>
      <w:r w:rsidRPr="00CA235E">
        <w:rPr>
          <w:rFonts w:ascii="Nirmala UI" w:hAnsi="Nirmala UI" w:cs="Nirmala UI"/>
          <w:lang w:val="en-IN"/>
        </w:rPr>
        <w:t>তিথিতে</w:t>
      </w:r>
      <w:proofErr w:type="spellEnd"/>
      <w:r w:rsidRPr="00CA235E">
        <w:rPr>
          <w:lang w:val="en-IN"/>
        </w:rPr>
        <w:t xml:space="preserve">, </w:t>
      </w:r>
      <w:proofErr w:type="spellStart"/>
      <w:r w:rsidRPr="00CA235E">
        <w:rPr>
          <w:rFonts w:ascii="Nirmala UI" w:hAnsi="Nirmala UI" w:cs="Nirmala UI"/>
          <w:lang w:val="en-IN"/>
        </w:rPr>
        <w:t>হরিদাসনগর</w:t>
      </w:r>
      <w:proofErr w:type="spellEnd"/>
      <w:r w:rsidRPr="00CA235E">
        <w:rPr>
          <w:lang w:val="en-IN"/>
        </w:rPr>
        <w:t xml:space="preserve"> </w:t>
      </w:r>
      <w:proofErr w:type="spellStart"/>
      <w:r w:rsidRPr="00CA235E">
        <w:rPr>
          <w:rFonts w:ascii="Nirmala UI" w:hAnsi="Nirmala UI" w:cs="Nirmala UI"/>
          <w:lang w:val="en-IN"/>
        </w:rPr>
        <w:t>শ্রী</w:t>
      </w:r>
      <w:proofErr w:type="spellEnd"/>
      <w:r w:rsidRPr="00CA235E">
        <w:rPr>
          <w:lang w:val="en-IN"/>
        </w:rPr>
        <w:t xml:space="preserve"> </w:t>
      </w:r>
      <w:proofErr w:type="spellStart"/>
      <w:r w:rsidRPr="00CA235E">
        <w:rPr>
          <w:rFonts w:ascii="Nirmala UI" w:hAnsi="Nirmala UI" w:cs="Nirmala UI"/>
          <w:lang w:val="en-IN"/>
        </w:rPr>
        <w:t>শ্রী</w:t>
      </w:r>
      <w:proofErr w:type="spellEnd"/>
      <w:r w:rsidRPr="00CA235E">
        <w:rPr>
          <w:lang w:val="en-IN"/>
        </w:rPr>
        <w:t xml:space="preserve"> </w:t>
      </w:r>
      <w:proofErr w:type="spellStart"/>
      <w:r w:rsidRPr="00CA235E">
        <w:rPr>
          <w:rFonts w:ascii="Nirmala UI" w:hAnsi="Nirmala UI" w:cs="Nirmala UI"/>
          <w:lang w:val="en-IN"/>
        </w:rPr>
        <w:t>রামকৃষ্ণ</w:t>
      </w:r>
      <w:proofErr w:type="spellEnd"/>
      <w:r w:rsidRPr="00CA235E">
        <w:rPr>
          <w:lang w:val="en-IN"/>
        </w:rPr>
        <w:t xml:space="preserve"> </w:t>
      </w:r>
      <w:proofErr w:type="spellStart"/>
      <w:r w:rsidRPr="00CA235E">
        <w:rPr>
          <w:rFonts w:ascii="Nirmala UI" w:hAnsi="Nirmala UI" w:cs="Nirmala UI"/>
          <w:lang w:val="en-IN"/>
        </w:rPr>
        <w:t>সেবা</w:t>
      </w:r>
      <w:proofErr w:type="spellEnd"/>
      <w:r w:rsidRPr="00CA235E">
        <w:rPr>
          <w:lang w:val="en-IN"/>
        </w:rPr>
        <w:t xml:space="preserve"> </w:t>
      </w:r>
      <w:proofErr w:type="spellStart"/>
      <w:r w:rsidRPr="00CA235E">
        <w:rPr>
          <w:rFonts w:ascii="Nirmala UI" w:hAnsi="Nirmala UI" w:cs="Nirmala UI"/>
          <w:lang w:val="en-IN"/>
        </w:rPr>
        <w:t>সংঘ</w:t>
      </w:r>
      <w:proofErr w:type="spellEnd"/>
      <w:r w:rsidRPr="00CA235E">
        <w:rPr>
          <w:lang w:val="en-IN"/>
        </w:rPr>
        <w:t xml:space="preserve"> </w:t>
      </w:r>
      <w:proofErr w:type="spellStart"/>
      <w:r w:rsidRPr="00CA235E">
        <w:rPr>
          <w:rFonts w:ascii="Nirmala UI" w:hAnsi="Nirmala UI" w:cs="Nirmala UI"/>
          <w:lang w:val="en-IN"/>
        </w:rPr>
        <w:t>একটি</w:t>
      </w:r>
      <w:proofErr w:type="spellEnd"/>
      <w:r w:rsidRPr="00CA235E">
        <w:rPr>
          <w:lang w:val="en-IN"/>
        </w:rPr>
        <w:t xml:space="preserve"> </w:t>
      </w:r>
      <w:proofErr w:type="spellStart"/>
      <w:r w:rsidRPr="00CA235E">
        <w:rPr>
          <w:rFonts w:ascii="Nirmala UI" w:hAnsi="Nirmala UI" w:cs="Nirmala UI"/>
          <w:lang w:val="en-IN"/>
        </w:rPr>
        <w:t>বিশেষ</w:t>
      </w:r>
      <w:proofErr w:type="spellEnd"/>
      <w:r w:rsidRPr="00CA235E">
        <w:rPr>
          <w:lang w:val="en-IN"/>
        </w:rPr>
        <w:t xml:space="preserve"> </w:t>
      </w:r>
      <w:proofErr w:type="spellStart"/>
      <w:r w:rsidRPr="00CA235E">
        <w:rPr>
          <w:rFonts w:ascii="Nirmala UI" w:hAnsi="Nirmala UI" w:cs="Nirmala UI"/>
          <w:lang w:val="en-IN"/>
        </w:rPr>
        <w:t>কর্মসূচি</w:t>
      </w:r>
      <w:proofErr w:type="spellEnd"/>
      <w:r w:rsidRPr="00CA235E">
        <w:rPr>
          <w:lang w:val="en-IN"/>
        </w:rPr>
        <w:t xml:space="preserve"> </w:t>
      </w:r>
      <w:proofErr w:type="spellStart"/>
      <w:r w:rsidRPr="00CA235E">
        <w:rPr>
          <w:rFonts w:ascii="Nirmala UI" w:hAnsi="Nirmala UI" w:cs="Nirmala UI"/>
          <w:lang w:val="en-IN"/>
        </w:rPr>
        <w:t>আয়োজন</w:t>
      </w:r>
      <w:proofErr w:type="spellEnd"/>
      <w:r w:rsidRPr="00CA235E">
        <w:rPr>
          <w:lang w:val="en-IN"/>
        </w:rPr>
        <w:t xml:space="preserve"> </w:t>
      </w:r>
      <w:proofErr w:type="spellStart"/>
      <w:r w:rsidRPr="00CA235E">
        <w:rPr>
          <w:rFonts w:ascii="Nirmala UI" w:hAnsi="Nirmala UI" w:cs="Nirmala UI"/>
          <w:lang w:val="en-IN"/>
        </w:rPr>
        <w:t>করে</w:t>
      </w:r>
      <w:proofErr w:type="spellEnd"/>
      <w:r w:rsidRPr="00CA235E">
        <w:rPr>
          <w:rFonts w:ascii="Nirmala UI" w:hAnsi="Nirmala UI" w:cs="Nirmala UI"/>
          <w:lang w:val="en-IN"/>
        </w:rPr>
        <w:t>।</w:t>
      </w:r>
      <w:r w:rsidRPr="00CA235E">
        <w:rPr>
          <w:lang w:val="en-IN"/>
        </w:rPr>
        <w:t xml:space="preserve"> </w:t>
      </w:r>
      <w:proofErr w:type="spellStart"/>
      <w:r w:rsidRPr="00CA235E">
        <w:rPr>
          <w:rFonts w:ascii="Nirmala UI" w:hAnsi="Nirmala UI" w:cs="Nirmala UI"/>
          <w:lang w:val="en-IN"/>
        </w:rPr>
        <w:t>এই</w:t>
      </w:r>
      <w:proofErr w:type="spellEnd"/>
      <w:r w:rsidRPr="00CA235E">
        <w:rPr>
          <w:lang w:val="en-IN"/>
        </w:rPr>
        <w:t xml:space="preserve"> </w:t>
      </w:r>
      <w:proofErr w:type="spellStart"/>
      <w:r w:rsidRPr="00CA235E">
        <w:rPr>
          <w:rFonts w:ascii="Nirmala UI" w:hAnsi="Nirmala UI" w:cs="Nirmala UI"/>
          <w:lang w:val="en-IN"/>
        </w:rPr>
        <w:t>অনুষ্ঠানে</w:t>
      </w:r>
      <w:proofErr w:type="spellEnd"/>
      <w:r w:rsidRPr="00CA235E">
        <w:rPr>
          <w:lang w:val="en-IN"/>
        </w:rPr>
        <w:t xml:space="preserve"> </w:t>
      </w:r>
      <w:proofErr w:type="spellStart"/>
      <w:r w:rsidRPr="00CA235E">
        <w:rPr>
          <w:rFonts w:ascii="Nirmala UI" w:hAnsi="Nirmala UI" w:cs="Nirmala UI"/>
          <w:lang w:val="en-IN"/>
        </w:rPr>
        <w:t>আশ্রয়স্থলের</w:t>
      </w:r>
      <w:proofErr w:type="spellEnd"/>
      <w:r w:rsidRPr="00CA235E">
        <w:rPr>
          <w:lang w:val="en-IN"/>
        </w:rPr>
        <w:t xml:space="preserve"> </w:t>
      </w:r>
      <w:proofErr w:type="spellStart"/>
      <w:r w:rsidRPr="00CA235E">
        <w:rPr>
          <w:rFonts w:ascii="Nirmala UI" w:hAnsi="Nirmala UI" w:cs="Nirmala UI"/>
          <w:lang w:val="en-IN"/>
        </w:rPr>
        <w:t>গরীবদের</w:t>
      </w:r>
      <w:proofErr w:type="spellEnd"/>
      <w:r w:rsidRPr="00CA235E">
        <w:rPr>
          <w:lang w:val="en-IN"/>
        </w:rPr>
        <w:t xml:space="preserve"> </w:t>
      </w:r>
      <w:proofErr w:type="spellStart"/>
      <w:r w:rsidRPr="00CA235E">
        <w:rPr>
          <w:rFonts w:ascii="Nirmala UI" w:hAnsi="Nirmala UI" w:cs="Nirmala UI"/>
          <w:lang w:val="en-IN"/>
        </w:rPr>
        <w:t>মধ্যে</w:t>
      </w:r>
      <w:proofErr w:type="spellEnd"/>
      <w:r w:rsidRPr="00CA235E">
        <w:rPr>
          <w:lang w:val="en-IN"/>
        </w:rPr>
        <w:t xml:space="preserve"> </w:t>
      </w:r>
      <w:proofErr w:type="spellStart"/>
      <w:r w:rsidRPr="00CA235E">
        <w:rPr>
          <w:rFonts w:ascii="Nirmala UI" w:hAnsi="Nirmala UI" w:cs="Nirmala UI"/>
          <w:lang w:val="en-IN"/>
        </w:rPr>
        <w:t>বস্ত্র</w:t>
      </w:r>
      <w:proofErr w:type="spellEnd"/>
      <w:r w:rsidRPr="00CA235E">
        <w:rPr>
          <w:lang w:val="en-IN"/>
        </w:rPr>
        <w:t xml:space="preserve"> </w:t>
      </w:r>
      <w:proofErr w:type="spellStart"/>
      <w:r w:rsidRPr="00CA235E">
        <w:rPr>
          <w:rFonts w:ascii="Nirmala UI" w:hAnsi="Nirmala UI" w:cs="Nirmala UI"/>
          <w:lang w:val="en-IN"/>
        </w:rPr>
        <w:t>বিতরণ</w:t>
      </w:r>
      <w:proofErr w:type="spellEnd"/>
      <w:r w:rsidRPr="00CA235E">
        <w:rPr>
          <w:lang w:val="en-IN"/>
        </w:rPr>
        <w:t xml:space="preserve"> </w:t>
      </w:r>
      <w:proofErr w:type="spellStart"/>
      <w:r w:rsidRPr="00CA235E">
        <w:rPr>
          <w:rFonts w:ascii="Nirmala UI" w:hAnsi="Nirmala UI" w:cs="Nirmala UI"/>
          <w:lang w:val="en-IN"/>
        </w:rPr>
        <w:t>করা</w:t>
      </w:r>
      <w:proofErr w:type="spellEnd"/>
      <w:r w:rsidRPr="00CA235E">
        <w:rPr>
          <w:lang w:val="en-IN"/>
        </w:rPr>
        <w:t xml:space="preserve"> </w:t>
      </w:r>
      <w:proofErr w:type="spellStart"/>
      <w:r w:rsidRPr="00CA235E">
        <w:rPr>
          <w:rFonts w:ascii="Nirmala UI" w:hAnsi="Nirmala UI" w:cs="Nirmala UI"/>
          <w:lang w:val="en-IN"/>
        </w:rPr>
        <w:t>হয়</w:t>
      </w:r>
      <w:proofErr w:type="spellEnd"/>
      <w:r w:rsidRPr="00CA235E">
        <w:rPr>
          <w:rFonts w:ascii="Nirmala UI" w:hAnsi="Nirmala UI" w:cs="Nirmala UI"/>
          <w:lang w:val="en-IN"/>
        </w:rPr>
        <w:t>।</w:t>
      </w:r>
      <w:r w:rsidRPr="00CA235E">
        <w:rPr>
          <w:lang w:val="en-IN"/>
        </w:rPr>
        <w:t xml:space="preserve"> </w:t>
      </w:r>
      <w:proofErr w:type="spellStart"/>
      <w:r w:rsidRPr="00CA235E">
        <w:rPr>
          <w:rFonts w:ascii="Nirmala UI" w:hAnsi="Nirmala UI" w:cs="Nirmala UI"/>
          <w:lang w:val="en-IN"/>
        </w:rPr>
        <w:t>এই</w:t>
      </w:r>
      <w:proofErr w:type="spellEnd"/>
      <w:r w:rsidRPr="00CA235E">
        <w:rPr>
          <w:lang w:val="en-IN"/>
        </w:rPr>
        <w:t xml:space="preserve"> </w:t>
      </w:r>
      <w:proofErr w:type="spellStart"/>
      <w:r w:rsidRPr="00CA235E">
        <w:rPr>
          <w:rFonts w:ascii="Nirmala UI" w:hAnsi="Nirmala UI" w:cs="Nirmala UI"/>
          <w:lang w:val="en-IN"/>
        </w:rPr>
        <w:t>উপলক্ষে</w:t>
      </w:r>
      <w:proofErr w:type="spellEnd"/>
      <w:r w:rsidRPr="00CA235E">
        <w:rPr>
          <w:lang w:val="en-IN"/>
        </w:rPr>
        <w:t xml:space="preserve"> </w:t>
      </w:r>
      <w:proofErr w:type="spellStart"/>
      <w:r w:rsidRPr="00CA235E">
        <w:rPr>
          <w:rFonts w:ascii="Nirmala UI" w:hAnsi="Nirmala UI" w:cs="Nirmala UI"/>
          <w:lang w:val="en-IN"/>
        </w:rPr>
        <w:t>প্রার্থনা</w:t>
      </w:r>
      <w:proofErr w:type="spellEnd"/>
      <w:r w:rsidRPr="00CA235E">
        <w:rPr>
          <w:lang w:val="en-IN"/>
        </w:rPr>
        <w:t xml:space="preserve">, </w:t>
      </w:r>
      <w:proofErr w:type="spellStart"/>
      <w:r w:rsidRPr="00CA235E">
        <w:rPr>
          <w:rFonts w:ascii="Nirmala UI" w:hAnsi="Nirmala UI" w:cs="Nirmala UI"/>
          <w:lang w:val="en-IN"/>
        </w:rPr>
        <w:t>পূজা</w:t>
      </w:r>
      <w:proofErr w:type="spellEnd"/>
      <w:r w:rsidRPr="00CA235E">
        <w:rPr>
          <w:lang w:val="en-IN"/>
        </w:rPr>
        <w:t xml:space="preserve"> </w:t>
      </w:r>
      <w:proofErr w:type="spellStart"/>
      <w:r w:rsidRPr="00CA235E">
        <w:rPr>
          <w:rFonts w:ascii="Nirmala UI" w:hAnsi="Nirmala UI" w:cs="Nirmala UI"/>
          <w:lang w:val="en-IN"/>
        </w:rPr>
        <w:t>এবং</w:t>
      </w:r>
      <w:proofErr w:type="spellEnd"/>
      <w:r w:rsidRPr="00CA235E">
        <w:rPr>
          <w:lang w:val="en-IN"/>
        </w:rPr>
        <w:t xml:space="preserve"> </w:t>
      </w:r>
      <w:proofErr w:type="spellStart"/>
      <w:r w:rsidRPr="00CA235E">
        <w:rPr>
          <w:rFonts w:ascii="Nirmala UI" w:hAnsi="Nirmala UI" w:cs="Nirmala UI"/>
          <w:lang w:val="en-IN"/>
        </w:rPr>
        <w:t>দেবী</w:t>
      </w:r>
      <w:proofErr w:type="spellEnd"/>
      <w:r w:rsidRPr="00CA235E">
        <w:rPr>
          <w:lang w:val="en-IN"/>
        </w:rPr>
        <w:t xml:space="preserve"> </w:t>
      </w:r>
      <w:proofErr w:type="spellStart"/>
      <w:r w:rsidRPr="00CA235E">
        <w:rPr>
          <w:rFonts w:ascii="Nirmala UI" w:hAnsi="Nirmala UI" w:cs="Nirmala UI"/>
          <w:lang w:val="en-IN"/>
        </w:rPr>
        <w:t>দুর্গার</w:t>
      </w:r>
      <w:proofErr w:type="spellEnd"/>
      <w:r w:rsidRPr="00CA235E">
        <w:rPr>
          <w:lang w:val="en-IN"/>
        </w:rPr>
        <w:t xml:space="preserve"> </w:t>
      </w:r>
      <w:proofErr w:type="spellStart"/>
      <w:r w:rsidRPr="00CA235E">
        <w:rPr>
          <w:rFonts w:ascii="Nirmala UI" w:hAnsi="Nirmala UI" w:cs="Nirmala UI"/>
          <w:lang w:val="en-IN"/>
        </w:rPr>
        <w:t>আবাহনও</w:t>
      </w:r>
      <w:proofErr w:type="spellEnd"/>
      <w:r w:rsidRPr="00CA235E">
        <w:rPr>
          <w:lang w:val="en-IN"/>
        </w:rPr>
        <w:t xml:space="preserve"> </w:t>
      </w:r>
      <w:proofErr w:type="spellStart"/>
      <w:r w:rsidRPr="00CA235E">
        <w:rPr>
          <w:rFonts w:ascii="Nirmala UI" w:hAnsi="Nirmala UI" w:cs="Nirmala UI"/>
          <w:lang w:val="en-IN"/>
        </w:rPr>
        <w:t>করা</w:t>
      </w:r>
      <w:proofErr w:type="spellEnd"/>
      <w:r w:rsidRPr="00CA235E">
        <w:rPr>
          <w:lang w:val="en-IN"/>
        </w:rPr>
        <w:t xml:space="preserve"> </w:t>
      </w:r>
      <w:proofErr w:type="spellStart"/>
      <w:r w:rsidRPr="00CA235E">
        <w:rPr>
          <w:rFonts w:ascii="Nirmala UI" w:hAnsi="Nirmala UI" w:cs="Nirmala UI"/>
          <w:lang w:val="en-IN"/>
        </w:rPr>
        <w:t>হয়েছিল</w:t>
      </w:r>
      <w:proofErr w:type="spellEnd"/>
      <w:r w:rsidRPr="00CA235E">
        <w:rPr>
          <w:rFonts w:ascii="Nirmala UI" w:hAnsi="Nirmala UI" w:cs="Nirmala UI"/>
          <w:lang w:val="en-IN"/>
        </w:rPr>
        <w:t>।</w:t>
      </w:r>
      <w:r w:rsidRPr="00CA235E">
        <w:rPr>
          <w:lang w:val="en-IN"/>
        </w:rPr>
        <w:t xml:space="preserve"> </w:t>
      </w:r>
      <w:proofErr w:type="spellStart"/>
      <w:r w:rsidRPr="00CA235E">
        <w:rPr>
          <w:rFonts w:ascii="Nirmala UI" w:hAnsi="Nirmala UI" w:cs="Nirmala UI"/>
          <w:lang w:val="en-IN"/>
        </w:rPr>
        <w:t>অনুষ্ঠানে</w:t>
      </w:r>
      <w:proofErr w:type="spellEnd"/>
      <w:r w:rsidRPr="00CA235E">
        <w:rPr>
          <w:lang w:val="en-IN"/>
        </w:rPr>
        <w:t xml:space="preserve"> </w:t>
      </w:r>
      <w:proofErr w:type="spellStart"/>
      <w:r w:rsidRPr="00CA235E">
        <w:rPr>
          <w:rFonts w:ascii="Nirmala UI" w:hAnsi="Nirmala UI" w:cs="Nirmala UI"/>
          <w:lang w:val="en-IN"/>
        </w:rPr>
        <w:lastRenderedPageBreak/>
        <w:t>অংশগ্রহণকারীদের</w:t>
      </w:r>
      <w:proofErr w:type="spellEnd"/>
      <w:r w:rsidRPr="00CA235E">
        <w:rPr>
          <w:lang w:val="en-IN"/>
        </w:rPr>
        <w:t xml:space="preserve"> </w:t>
      </w:r>
      <w:proofErr w:type="spellStart"/>
      <w:r w:rsidRPr="00CA235E">
        <w:rPr>
          <w:rFonts w:ascii="Nirmala UI" w:hAnsi="Nirmala UI" w:cs="Nirmala UI"/>
          <w:lang w:val="en-IN"/>
        </w:rPr>
        <w:t>উদ্দেশ্য</w:t>
      </w:r>
      <w:proofErr w:type="spellEnd"/>
      <w:r w:rsidRPr="00CA235E">
        <w:rPr>
          <w:lang w:val="en-IN"/>
        </w:rPr>
        <w:t xml:space="preserve"> </w:t>
      </w:r>
      <w:proofErr w:type="spellStart"/>
      <w:r w:rsidRPr="00CA235E">
        <w:rPr>
          <w:rFonts w:ascii="Nirmala UI" w:hAnsi="Nirmala UI" w:cs="Nirmala UI"/>
          <w:lang w:val="en-IN"/>
        </w:rPr>
        <w:t>ছিল</w:t>
      </w:r>
      <w:proofErr w:type="spellEnd"/>
      <w:r w:rsidRPr="00CA235E">
        <w:rPr>
          <w:lang w:val="en-IN"/>
        </w:rPr>
        <w:t xml:space="preserve"> </w:t>
      </w:r>
      <w:proofErr w:type="spellStart"/>
      <w:r w:rsidRPr="00CA235E">
        <w:rPr>
          <w:rFonts w:ascii="Nirmala UI" w:hAnsi="Nirmala UI" w:cs="Nirmala UI"/>
          <w:lang w:val="en-IN"/>
        </w:rPr>
        <w:t>শুধু</w:t>
      </w:r>
      <w:proofErr w:type="spellEnd"/>
      <w:r w:rsidRPr="00CA235E">
        <w:rPr>
          <w:lang w:val="en-IN"/>
        </w:rPr>
        <w:t xml:space="preserve"> </w:t>
      </w:r>
      <w:proofErr w:type="spellStart"/>
      <w:r w:rsidRPr="00CA235E">
        <w:rPr>
          <w:rFonts w:ascii="Nirmala UI" w:hAnsi="Nirmala UI" w:cs="Nirmala UI"/>
          <w:lang w:val="en-IN"/>
        </w:rPr>
        <w:t>শারীরিক</w:t>
      </w:r>
      <w:proofErr w:type="spellEnd"/>
      <w:r w:rsidRPr="00CA235E">
        <w:rPr>
          <w:lang w:val="en-IN"/>
        </w:rPr>
        <w:t xml:space="preserve"> </w:t>
      </w:r>
      <w:proofErr w:type="spellStart"/>
      <w:r w:rsidRPr="00CA235E">
        <w:rPr>
          <w:rFonts w:ascii="Nirmala UI" w:hAnsi="Nirmala UI" w:cs="Nirmala UI"/>
          <w:lang w:val="en-IN"/>
        </w:rPr>
        <w:t>সান্ত্বনা</w:t>
      </w:r>
      <w:proofErr w:type="spellEnd"/>
      <w:r w:rsidRPr="00CA235E">
        <w:rPr>
          <w:lang w:val="en-IN"/>
        </w:rPr>
        <w:t xml:space="preserve"> </w:t>
      </w:r>
      <w:proofErr w:type="spellStart"/>
      <w:r w:rsidRPr="00CA235E">
        <w:rPr>
          <w:rFonts w:ascii="Nirmala UI" w:hAnsi="Nirmala UI" w:cs="Nirmala UI"/>
          <w:lang w:val="en-IN"/>
        </w:rPr>
        <w:t>প্রদান</w:t>
      </w:r>
      <w:proofErr w:type="spellEnd"/>
      <w:r w:rsidRPr="00CA235E">
        <w:rPr>
          <w:lang w:val="en-IN"/>
        </w:rPr>
        <w:t xml:space="preserve"> </w:t>
      </w:r>
      <w:proofErr w:type="spellStart"/>
      <w:r w:rsidRPr="00CA235E">
        <w:rPr>
          <w:rFonts w:ascii="Nirmala UI" w:hAnsi="Nirmala UI" w:cs="Nirmala UI"/>
          <w:lang w:val="en-IN"/>
        </w:rPr>
        <w:t>নয়</w:t>
      </w:r>
      <w:proofErr w:type="spellEnd"/>
      <w:r w:rsidRPr="00CA235E">
        <w:rPr>
          <w:lang w:val="en-IN"/>
        </w:rPr>
        <w:t xml:space="preserve">, </w:t>
      </w:r>
      <w:proofErr w:type="spellStart"/>
      <w:r w:rsidRPr="00CA235E">
        <w:rPr>
          <w:rFonts w:ascii="Nirmala UI" w:hAnsi="Nirmala UI" w:cs="Nirmala UI"/>
          <w:lang w:val="en-IN"/>
        </w:rPr>
        <w:t>বরং</w:t>
      </w:r>
      <w:proofErr w:type="spellEnd"/>
      <w:r w:rsidRPr="00CA235E">
        <w:rPr>
          <w:lang w:val="en-IN"/>
        </w:rPr>
        <w:t xml:space="preserve"> </w:t>
      </w:r>
      <w:proofErr w:type="spellStart"/>
      <w:r w:rsidRPr="00CA235E">
        <w:rPr>
          <w:rFonts w:ascii="Nirmala UI" w:hAnsi="Nirmala UI" w:cs="Nirmala UI"/>
          <w:lang w:val="en-IN"/>
        </w:rPr>
        <w:t>সামাজিক</w:t>
      </w:r>
      <w:proofErr w:type="spellEnd"/>
      <w:r w:rsidRPr="00CA235E">
        <w:rPr>
          <w:lang w:val="en-IN"/>
        </w:rPr>
        <w:t xml:space="preserve"> </w:t>
      </w:r>
      <w:proofErr w:type="spellStart"/>
      <w:r w:rsidRPr="00CA235E">
        <w:rPr>
          <w:rFonts w:ascii="Nirmala UI" w:hAnsi="Nirmala UI" w:cs="Nirmala UI"/>
          <w:lang w:val="en-IN"/>
        </w:rPr>
        <w:t>সহানুভূতির</w:t>
      </w:r>
      <w:proofErr w:type="spellEnd"/>
      <w:r w:rsidRPr="00CA235E">
        <w:rPr>
          <w:lang w:val="en-IN"/>
        </w:rPr>
        <w:t xml:space="preserve"> </w:t>
      </w:r>
      <w:proofErr w:type="spellStart"/>
      <w:r w:rsidRPr="00CA235E">
        <w:rPr>
          <w:rFonts w:ascii="Nirmala UI" w:hAnsi="Nirmala UI" w:cs="Nirmala UI"/>
          <w:lang w:val="en-IN"/>
        </w:rPr>
        <w:t>স্পিরিটকে</w:t>
      </w:r>
      <w:proofErr w:type="spellEnd"/>
      <w:r w:rsidRPr="00CA235E">
        <w:rPr>
          <w:lang w:val="en-IN"/>
        </w:rPr>
        <w:t xml:space="preserve"> </w:t>
      </w:r>
      <w:proofErr w:type="spellStart"/>
      <w:r w:rsidRPr="00CA235E">
        <w:rPr>
          <w:rFonts w:ascii="Nirmala UI" w:hAnsi="Nirmala UI" w:cs="Nirmala UI"/>
          <w:lang w:val="en-IN"/>
        </w:rPr>
        <w:t>উদযাপন</w:t>
      </w:r>
      <w:proofErr w:type="spellEnd"/>
      <w:r w:rsidRPr="00CA235E">
        <w:rPr>
          <w:lang w:val="en-IN"/>
        </w:rPr>
        <w:t xml:space="preserve"> </w:t>
      </w:r>
      <w:proofErr w:type="spellStart"/>
      <w:r w:rsidRPr="00CA235E">
        <w:rPr>
          <w:rFonts w:ascii="Nirmala UI" w:hAnsi="Nirmala UI" w:cs="Nirmala UI"/>
          <w:lang w:val="en-IN"/>
        </w:rPr>
        <w:t>করা</w:t>
      </w:r>
      <w:proofErr w:type="spellEnd"/>
      <w:r w:rsidRPr="00CA235E">
        <w:rPr>
          <w:rFonts w:ascii="Nirmala UI" w:hAnsi="Nirmala UI" w:cs="Nirmala UI"/>
          <w:lang w:val="en-IN"/>
        </w:rPr>
        <w:t>।</w:t>
      </w:r>
      <w:r w:rsidRPr="00CA235E">
        <w:rPr>
          <w:lang w:val="en-IN"/>
        </w:rPr>
        <w:t xml:space="preserve"> </w:t>
      </w:r>
      <w:proofErr w:type="spellStart"/>
      <w:r w:rsidRPr="00CA235E">
        <w:rPr>
          <w:rFonts w:ascii="Nirmala UI" w:hAnsi="Nirmala UI" w:cs="Nirmala UI"/>
          <w:lang w:val="en-IN"/>
        </w:rPr>
        <w:t>মহালয়ার</w:t>
      </w:r>
      <w:proofErr w:type="spellEnd"/>
      <w:r w:rsidRPr="00CA235E">
        <w:rPr>
          <w:lang w:val="en-IN"/>
        </w:rPr>
        <w:t xml:space="preserve"> </w:t>
      </w:r>
      <w:proofErr w:type="spellStart"/>
      <w:r w:rsidRPr="00CA235E">
        <w:rPr>
          <w:rFonts w:ascii="Nirmala UI" w:hAnsi="Nirmala UI" w:cs="Nirmala UI"/>
          <w:lang w:val="en-IN"/>
        </w:rPr>
        <w:t>এই</w:t>
      </w:r>
      <w:proofErr w:type="spellEnd"/>
      <w:r w:rsidRPr="00CA235E">
        <w:rPr>
          <w:lang w:val="en-IN"/>
        </w:rPr>
        <w:t xml:space="preserve"> </w:t>
      </w:r>
      <w:proofErr w:type="spellStart"/>
      <w:r w:rsidRPr="00CA235E">
        <w:rPr>
          <w:rFonts w:ascii="Nirmala UI" w:hAnsi="Nirmala UI" w:cs="Nirmala UI"/>
          <w:lang w:val="en-IN"/>
        </w:rPr>
        <w:t>পুণ্য</w:t>
      </w:r>
      <w:proofErr w:type="spellEnd"/>
      <w:r w:rsidRPr="00CA235E">
        <w:rPr>
          <w:lang w:val="en-IN"/>
        </w:rPr>
        <w:t xml:space="preserve"> </w:t>
      </w:r>
      <w:proofErr w:type="spellStart"/>
      <w:r w:rsidRPr="00CA235E">
        <w:rPr>
          <w:rFonts w:ascii="Nirmala UI" w:hAnsi="Nirmala UI" w:cs="Nirmala UI"/>
          <w:lang w:val="en-IN"/>
        </w:rPr>
        <w:t>লগ্নে</w:t>
      </w:r>
      <w:proofErr w:type="spellEnd"/>
      <w:r w:rsidRPr="00CA235E">
        <w:rPr>
          <w:lang w:val="en-IN"/>
        </w:rPr>
        <w:t xml:space="preserve">, </w:t>
      </w:r>
      <w:proofErr w:type="spellStart"/>
      <w:r w:rsidRPr="00CA235E">
        <w:rPr>
          <w:rFonts w:ascii="Nirmala UI" w:hAnsi="Nirmala UI" w:cs="Nirmala UI"/>
          <w:lang w:val="en-IN"/>
        </w:rPr>
        <w:t>সমাজের</w:t>
      </w:r>
      <w:proofErr w:type="spellEnd"/>
      <w:r w:rsidRPr="00CA235E">
        <w:rPr>
          <w:lang w:val="en-IN"/>
        </w:rPr>
        <w:t xml:space="preserve"> </w:t>
      </w:r>
      <w:proofErr w:type="spellStart"/>
      <w:r w:rsidRPr="00CA235E">
        <w:rPr>
          <w:rFonts w:ascii="Nirmala UI" w:hAnsi="Nirmala UI" w:cs="Nirmala UI"/>
          <w:lang w:val="en-IN"/>
        </w:rPr>
        <w:t>সকল</w:t>
      </w:r>
      <w:proofErr w:type="spellEnd"/>
      <w:r w:rsidRPr="00CA235E">
        <w:rPr>
          <w:lang w:val="en-IN"/>
        </w:rPr>
        <w:t xml:space="preserve"> </w:t>
      </w:r>
      <w:proofErr w:type="spellStart"/>
      <w:r w:rsidRPr="00CA235E">
        <w:rPr>
          <w:rFonts w:ascii="Nirmala UI" w:hAnsi="Nirmala UI" w:cs="Nirmala UI"/>
          <w:lang w:val="en-IN"/>
        </w:rPr>
        <w:t>মানুষের</w:t>
      </w:r>
      <w:proofErr w:type="spellEnd"/>
      <w:r w:rsidRPr="00CA235E">
        <w:rPr>
          <w:lang w:val="en-IN"/>
        </w:rPr>
        <w:t xml:space="preserve"> </w:t>
      </w:r>
      <w:proofErr w:type="spellStart"/>
      <w:r w:rsidRPr="00CA235E">
        <w:rPr>
          <w:rFonts w:ascii="Nirmala UI" w:hAnsi="Nirmala UI" w:cs="Nirmala UI"/>
          <w:lang w:val="en-IN"/>
        </w:rPr>
        <w:t>একত্রিত</w:t>
      </w:r>
      <w:proofErr w:type="spellEnd"/>
      <w:r w:rsidRPr="00CA235E">
        <w:rPr>
          <w:lang w:val="en-IN"/>
        </w:rPr>
        <w:t xml:space="preserve"> </w:t>
      </w:r>
      <w:proofErr w:type="spellStart"/>
      <w:r w:rsidRPr="00CA235E">
        <w:rPr>
          <w:rFonts w:ascii="Nirmala UI" w:hAnsi="Nirmala UI" w:cs="Nirmala UI"/>
          <w:lang w:val="en-IN"/>
        </w:rPr>
        <w:t>হওয়ার</w:t>
      </w:r>
      <w:proofErr w:type="spellEnd"/>
      <w:r w:rsidRPr="00CA235E">
        <w:rPr>
          <w:lang w:val="en-IN"/>
        </w:rPr>
        <w:t xml:space="preserve"> </w:t>
      </w:r>
      <w:proofErr w:type="spellStart"/>
      <w:r w:rsidRPr="00CA235E">
        <w:rPr>
          <w:rFonts w:ascii="Nirmala UI" w:hAnsi="Nirmala UI" w:cs="Nirmala UI"/>
          <w:lang w:val="en-IN"/>
        </w:rPr>
        <w:t>এবং</w:t>
      </w:r>
      <w:proofErr w:type="spellEnd"/>
      <w:r w:rsidRPr="00CA235E">
        <w:rPr>
          <w:lang w:val="en-IN"/>
        </w:rPr>
        <w:t xml:space="preserve"> </w:t>
      </w:r>
      <w:proofErr w:type="spellStart"/>
      <w:r w:rsidRPr="00CA235E">
        <w:rPr>
          <w:rFonts w:ascii="Nirmala UI" w:hAnsi="Nirmala UI" w:cs="Nirmala UI"/>
          <w:lang w:val="en-IN"/>
        </w:rPr>
        <w:t>একে</w:t>
      </w:r>
      <w:proofErr w:type="spellEnd"/>
      <w:r w:rsidRPr="00CA235E">
        <w:rPr>
          <w:lang w:val="en-IN"/>
        </w:rPr>
        <w:t xml:space="preserve"> </w:t>
      </w:r>
      <w:proofErr w:type="spellStart"/>
      <w:r w:rsidRPr="00CA235E">
        <w:rPr>
          <w:rFonts w:ascii="Nirmala UI" w:hAnsi="Nirmala UI" w:cs="Nirmala UI"/>
          <w:lang w:val="en-IN"/>
        </w:rPr>
        <w:t>অপরকে</w:t>
      </w:r>
      <w:proofErr w:type="spellEnd"/>
      <w:r w:rsidRPr="00CA235E">
        <w:rPr>
          <w:lang w:val="en-IN"/>
        </w:rPr>
        <w:t xml:space="preserve"> </w:t>
      </w:r>
      <w:proofErr w:type="spellStart"/>
      <w:r w:rsidRPr="00CA235E">
        <w:rPr>
          <w:rFonts w:ascii="Nirmala UI" w:hAnsi="Nirmala UI" w:cs="Nirmala UI"/>
          <w:lang w:val="en-IN"/>
        </w:rPr>
        <w:t>সাহায্য</w:t>
      </w:r>
      <w:proofErr w:type="spellEnd"/>
      <w:r w:rsidRPr="00CA235E">
        <w:rPr>
          <w:lang w:val="en-IN"/>
        </w:rPr>
        <w:t xml:space="preserve"> </w:t>
      </w:r>
      <w:proofErr w:type="spellStart"/>
      <w:r w:rsidRPr="00CA235E">
        <w:rPr>
          <w:rFonts w:ascii="Nirmala UI" w:hAnsi="Nirmala UI" w:cs="Nirmala UI"/>
          <w:lang w:val="en-IN"/>
        </w:rPr>
        <w:t>করার</w:t>
      </w:r>
      <w:proofErr w:type="spellEnd"/>
      <w:r w:rsidRPr="00CA235E">
        <w:rPr>
          <w:lang w:val="en-IN"/>
        </w:rPr>
        <w:t xml:space="preserve"> </w:t>
      </w:r>
      <w:proofErr w:type="spellStart"/>
      <w:r w:rsidRPr="00CA235E">
        <w:rPr>
          <w:rFonts w:ascii="Nirmala UI" w:hAnsi="Nirmala UI" w:cs="Nirmala UI"/>
          <w:lang w:val="en-IN"/>
        </w:rPr>
        <w:t>মনোভাব</w:t>
      </w:r>
      <w:proofErr w:type="spellEnd"/>
      <w:r w:rsidRPr="00CA235E">
        <w:rPr>
          <w:lang w:val="en-IN"/>
        </w:rPr>
        <w:t xml:space="preserve"> </w:t>
      </w:r>
      <w:proofErr w:type="spellStart"/>
      <w:r w:rsidRPr="00CA235E">
        <w:rPr>
          <w:rFonts w:ascii="Nirmala UI" w:hAnsi="Nirmala UI" w:cs="Nirmala UI"/>
          <w:lang w:val="en-IN"/>
        </w:rPr>
        <w:t>গড়ে</w:t>
      </w:r>
      <w:proofErr w:type="spellEnd"/>
      <w:r w:rsidRPr="00CA235E">
        <w:rPr>
          <w:lang w:val="en-IN"/>
        </w:rPr>
        <w:t xml:space="preserve"> </w:t>
      </w:r>
      <w:proofErr w:type="spellStart"/>
      <w:r w:rsidRPr="00CA235E">
        <w:rPr>
          <w:rFonts w:ascii="Nirmala UI" w:hAnsi="Nirmala UI" w:cs="Nirmala UI"/>
          <w:lang w:val="en-IN"/>
        </w:rPr>
        <w:t>তোলা</w:t>
      </w:r>
      <w:proofErr w:type="spellEnd"/>
      <w:r w:rsidRPr="00CA235E">
        <w:rPr>
          <w:lang w:val="en-IN"/>
        </w:rPr>
        <w:t xml:space="preserve"> </w:t>
      </w:r>
      <w:proofErr w:type="spellStart"/>
      <w:r w:rsidRPr="00CA235E">
        <w:rPr>
          <w:rFonts w:ascii="Nirmala UI" w:hAnsi="Nirmala UI" w:cs="Nirmala UI"/>
          <w:lang w:val="en-IN"/>
        </w:rPr>
        <w:t>হয়েছে</w:t>
      </w:r>
      <w:proofErr w:type="spellEnd"/>
      <w:r w:rsidRPr="00CA235E">
        <w:rPr>
          <w:rFonts w:ascii="Nirmala UI" w:hAnsi="Nirmala UI" w:cs="Nirmala UI"/>
          <w:lang w:val="en-IN"/>
        </w:rPr>
        <w:t>।</w:t>
      </w:r>
    </w:p>
    <w:p w14:paraId="1A1B9106" w14:textId="77777777" w:rsidR="00CA235E" w:rsidRPr="00CA235E" w:rsidRDefault="00000000" w:rsidP="00CA235E">
      <w:pPr>
        <w:rPr>
          <w:lang w:val="en-IN"/>
        </w:rPr>
      </w:pPr>
      <w:r>
        <w:rPr>
          <w:lang w:val="en-IN"/>
        </w:rPr>
        <w:pict w14:anchorId="74477064">
          <v:rect id="_x0000_i1067" style="width:0;height:0" o:hralign="center" o:hrstd="t" o:hrnoshade="t" o:hr="t" fillcolor="#ececec" stroked="f"/>
        </w:pict>
      </w:r>
    </w:p>
    <w:p w14:paraId="2E975664" w14:textId="77777777" w:rsidR="00CA235E" w:rsidRPr="00CA235E" w:rsidRDefault="00CA235E" w:rsidP="00CA235E">
      <w:pPr>
        <w:rPr>
          <w:b/>
          <w:bCs/>
          <w:lang w:val="en-IN"/>
        </w:rPr>
      </w:pPr>
      <w:r w:rsidRPr="00CA235E">
        <w:rPr>
          <w:b/>
          <w:bCs/>
          <w:lang w:val="en-IN"/>
        </w:rPr>
        <w:t>Rabindra Jayanti Celebration 2024</w:t>
      </w:r>
    </w:p>
    <w:p w14:paraId="7EDA118B" w14:textId="77777777" w:rsidR="00CA235E" w:rsidRPr="00CA235E" w:rsidRDefault="00CA235E" w:rsidP="00CA235E">
      <w:pPr>
        <w:rPr>
          <w:lang w:val="en-IN"/>
        </w:rPr>
      </w:pPr>
      <w:r w:rsidRPr="00CA235E">
        <w:rPr>
          <w:b/>
          <w:bCs/>
          <w:lang w:val="en-IN"/>
        </w:rPr>
        <w:t>Date</w:t>
      </w:r>
      <w:r w:rsidRPr="00CA235E">
        <w:rPr>
          <w:lang w:val="en-IN"/>
        </w:rPr>
        <w:t>: 2024-05-08</w:t>
      </w:r>
      <w:r w:rsidRPr="00CA235E">
        <w:rPr>
          <w:lang w:val="en-IN"/>
        </w:rPr>
        <w:br/>
      </w:r>
      <w:r w:rsidRPr="00CA235E">
        <w:rPr>
          <w:b/>
          <w:bCs/>
          <w:lang w:val="en-IN"/>
        </w:rPr>
        <w:t>Event Details</w:t>
      </w:r>
      <w:r w:rsidRPr="00CA235E">
        <w:rPr>
          <w:lang w:val="en-IN"/>
        </w:rPr>
        <w:t xml:space="preserve">: On May 8, 2024, </w:t>
      </w:r>
      <w:proofErr w:type="spellStart"/>
      <w:r w:rsidRPr="00CA235E">
        <w:rPr>
          <w:lang w:val="en-IN"/>
        </w:rPr>
        <w:t>Haridasnagar</w:t>
      </w:r>
      <w:proofErr w:type="spellEnd"/>
      <w:r w:rsidRPr="00CA235E">
        <w:rPr>
          <w:lang w:val="en-IN"/>
        </w:rPr>
        <w:t xml:space="preserve"> Sri </w:t>
      </w:r>
      <w:proofErr w:type="spellStart"/>
      <w:r w:rsidRPr="00CA235E">
        <w:rPr>
          <w:lang w:val="en-IN"/>
        </w:rPr>
        <w:t>Sri</w:t>
      </w:r>
      <w:proofErr w:type="spellEnd"/>
      <w:r w:rsidRPr="00CA235E">
        <w:rPr>
          <w:lang w:val="en-IN"/>
        </w:rPr>
        <w:t xml:space="preserve"> Ramakrishna Seva Sangha celebrated Rabindra Jayanti, </w:t>
      </w:r>
      <w:proofErr w:type="spellStart"/>
      <w:r w:rsidRPr="00CA235E">
        <w:rPr>
          <w:lang w:val="en-IN"/>
        </w:rPr>
        <w:t>honoring</w:t>
      </w:r>
      <w:proofErr w:type="spellEnd"/>
      <w:r w:rsidRPr="00CA235E">
        <w:rPr>
          <w:lang w:val="en-IN"/>
        </w:rPr>
        <w:t xml:space="preserve"> the legendary poet Rabindranath Tagore. The event featured Rabindra Sangeet, poetry recitations, dance performances, and discussions on his life and works. The celebration served as a tribute to Tagore’s contributions to Bengali literature and culture, and also as a reminder of the timelessness of his ideas. The purpose was to bring his spirit of creativity, peace, and humanism into focus for the community.</w:t>
      </w:r>
    </w:p>
    <w:p w14:paraId="0EDFEBD3" w14:textId="77777777" w:rsidR="00CA235E" w:rsidRPr="00CA235E" w:rsidRDefault="00CA235E" w:rsidP="00CA235E">
      <w:pPr>
        <w:rPr>
          <w:lang w:val="en-IN"/>
        </w:rPr>
      </w:pPr>
      <w:proofErr w:type="spellStart"/>
      <w:r w:rsidRPr="00CA235E">
        <w:rPr>
          <w:rFonts w:ascii="Nirmala UI" w:hAnsi="Nirmala UI" w:cs="Nirmala UI"/>
          <w:b/>
          <w:bCs/>
          <w:lang w:val="en-IN"/>
        </w:rPr>
        <w:t>বাংলা</w:t>
      </w:r>
      <w:proofErr w:type="spellEnd"/>
      <w:r w:rsidRPr="00CA235E">
        <w:rPr>
          <w:lang w:val="en-IN"/>
        </w:rPr>
        <w:t>:</w:t>
      </w:r>
      <w:r w:rsidRPr="00CA235E">
        <w:rPr>
          <w:lang w:val="en-IN"/>
        </w:rPr>
        <w:br/>
      </w:r>
      <w:proofErr w:type="spellStart"/>
      <w:r w:rsidRPr="00CA235E">
        <w:rPr>
          <w:rFonts w:ascii="Nirmala UI" w:hAnsi="Nirmala UI" w:cs="Nirmala UI"/>
          <w:b/>
          <w:bCs/>
          <w:lang w:val="en-IN"/>
        </w:rPr>
        <w:t>তারিখ</w:t>
      </w:r>
      <w:proofErr w:type="spellEnd"/>
      <w:r w:rsidRPr="00CA235E">
        <w:rPr>
          <w:lang w:val="en-IN"/>
        </w:rPr>
        <w:t xml:space="preserve">: </w:t>
      </w:r>
      <w:r w:rsidRPr="00CA235E">
        <w:rPr>
          <w:rFonts w:ascii="Nirmala UI" w:hAnsi="Nirmala UI" w:cs="Nirmala UI"/>
          <w:lang w:val="en-IN"/>
        </w:rPr>
        <w:t>২০২৪</w:t>
      </w:r>
      <w:r w:rsidRPr="00CA235E">
        <w:rPr>
          <w:lang w:val="en-IN"/>
        </w:rPr>
        <w:t>-</w:t>
      </w:r>
      <w:r w:rsidRPr="00CA235E">
        <w:rPr>
          <w:rFonts w:ascii="Nirmala UI" w:hAnsi="Nirmala UI" w:cs="Nirmala UI"/>
          <w:lang w:val="en-IN"/>
        </w:rPr>
        <w:t>০৫</w:t>
      </w:r>
      <w:r w:rsidRPr="00CA235E">
        <w:rPr>
          <w:lang w:val="en-IN"/>
        </w:rPr>
        <w:t>-</w:t>
      </w:r>
      <w:r w:rsidRPr="00CA235E">
        <w:rPr>
          <w:rFonts w:ascii="Nirmala UI" w:hAnsi="Nirmala UI" w:cs="Nirmala UI"/>
          <w:lang w:val="en-IN"/>
        </w:rPr>
        <w:t>০৮</w:t>
      </w:r>
      <w:r w:rsidRPr="00CA235E">
        <w:rPr>
          <w:lang w:val="en-IN"/>
        </w:rPr>
        <w:br/>
      </w:r>
      <w:proofErr w:type="spellStart"/>
      <w:r w:rsidRPr="00CA235E">
        <w:rPr>
          <w:rFonts w:ascii="Nirmala UI" w:hAnsi="Nirmala UI" w:cs="Nirmala UI"/>
          <w:b/>
          <w:bCs/>
          <w:lang w:val="en-IN"/>
        </w:rPr>
        <w:t>অনুষ্ঠানের</w:t>
      </w:r>
      <w:proofErr w:type="spellEnd"/>
      <w:r w:rsidRPr="00CA235E">
        <w:rPr>
          <w:b/>
          <w:bCs/>
          <w:lang w:val="en-IN"/>
        </w:rPr>
        <w:t xml:space="preserve"> </w:t>
      </w:r>
      <w:proofErr w:type="spellStart"/>
      <w:r w:rsidRPr="00CA235E">
        <w:rPr>
          <w:rFonts w:ascii="Nirmala UI" w:hAnsi="Nirmala UI" w:cs="Nirmala UI"/>
          <w:b/>
          <w:bCs/>
          <w:lang w:val="en-IN"/>
        </w:rPr>
        <w:t>বিস্তারিত</w:t>
      </w:r>
      <w:proofErr w:type="spellEnd"/>
      <w:r w:rsidRPr="00CA235E">
        <w:rPr>
          <w:lang w:val="en-IN"/>
        </w:rPr>
        <w:t xml:space="preserve">: </w:t>
      </w:r>
      <w:r w:rsidRPr="00CA235E">
        <w:rPr>
          <w:rFonts w:ascii="Nirmala UI" w:hAnsi="Nirmala UI" w:cs="Nirmala UI"/>
          <w:lang w:val="en-IN"/>
        </w:rPr>
        <w:t>৮</w:t>
      </w:r>
      <w:r w:rsidRPr="00CA235E">
        <w:rPr>
          <w:lang w:val="en-IN"/>
        </w:rPr>
        <w:t xml:space="preserve"> </w:t>
      </w:r>
      <w:proofErr w:type="spellStart"/>
      <w:r w:rsidRPr="00CA235E">
        <w:rPr>
          <w:rFonts w:ascii="Nirmala UI" w:hAnsi="Nirmala UI" w:cs="Nirmala UI"/>
          <w:lang w:val="en-IN"/>
        </w:rPr>
        <w:t>মে</w:t>
      </w:r>
      <w:proofErr w:type="spellEnd"/>
      <w:r w:rsidRPr="00CA235E">
        <w:rPr>
          <w:lang w:val="en-IN"/>
        </w:rPr>
        <w:t xml:space="preserve"> </w:t>
      </w:r>
      <w:r w:rsidRPr="00CA235E">
        <w:rPr>
          <w:rFonts w:ascii="Nirmala UI" w:hAnsi="Nirmala UI" w:cs="Nirmala UI"/>
          <w:lang w:val="en-IN"/>
        </w:rPr>
        <w:t>২০২৪</w:t>
      </w:r>
      <w:r w:rsidRPr="00CA235E">
        <w:rPr>
          <w:lang w:val="en-IN"/>
        </w:rPr>
        <w:t xml:space="preserve">, </w:t>
      </w:r>
      <w:proofErr w:type="spellStart"/>
      <w:r w:rsidRPr="00CA235E">
        <w:rPr>
          <w:rFonts w:ascii="Nirmala UI" w:hAnsi="Nirmala UI" w:cs="Nirmala UI"/>
          <w:lang w:val="en-IN"/>
        </w:rPr>
        <w:t>হরিদাসনগর</w:t>
      </w:r>
      <w:proofErr w:type="spellEnd"/>
      <w:r w:rsidRPr="00CA235E">
        <w:rPr>
          <w:lang w:val="en-IN"/>
        </w:rPr>
        <w:t xml:space="preserve"> </w:t>
      </w:r>
      <w:proofErr w:type="spellStart"/>
      <w:r w:rsidRPr="00CA235E">
        <w:rPr>
          <w:rFonts w:ascii="Nirmala UI" w:hAnsi="Nirmala UI" w:cs="Nirmala UI"/>
          <w:lang w:val="en-IN"/>
        </w:rPr>
        <w:t>শ্রী</w:t>
      </w:r>
      <w:proofErr w:type="spellEnd"/>
      <w:r w:rsidRPr="00CA235E">
        <w:rPr>
          <w:lang w:val="en-IN"/>
        </w:rPr>
        <w:t xml:space="preserve"> </w:t>
      </w:r>
      <w:proofErr w:type="spellStart"/>
      <w:r w:rsidRPr="00CA235E">
        <w:rPr>
          <w:rFonts w:ascii="Nirmala UI" w:hAnsi="Nirmala UI" w:cs="Nirmala UI"/>
          <w:lang w:val="en-IN"/>
        </w:rPr>
        <w:t>শ্রী</w:t>
      </w:r>
      <w:proofErr w:type="spellEnd"/>
      <w:r w:rsidRPr="00CA235E">
        <w:rPr>
          <w:lang w:val="en-IN"/>
        </w:rPr>
        <w:t xml:space="preserve"> </w:t>
      </w:r>
      <w:proofErr w:type="spellStart"/>
      <w:r w:rsidRPr="00CA235E">
        <w:rPr>
          <w:rFonts w:ascii="Nirmala UI" w:hAnsi="Nirmala UI" w:cs="Nirmala UI"/>
          <w:lang w:val="en-IN"/>
        </w:rPr>
        <w:t>রামকৃষ্ণ</w:t>
      </w:r>
      <w:proofErr w:type="spellEnd"/>
      <w:r w:rsidRPr="00CA235E">
        <w:rPr>
          <w:lang w:val="en-IN"/>
        </w:rPr>
        <w:t xml:space="preserve"> </w:t>
      </w:r>
      <w:proofErr w:type="spellStart"/>
      <w:r w:rsidRPr="00CA235E">
        <w:rPr>
          <w:rFonts w:ascii="Nirmala UI" w:hAnsi="Nirmala UI" w:cs="Nirmala UI"/>
          <w:lang w:val="en-IN"/>
        </w:rPr>
        <w:t>সেবা</w:t>
      </w:r>
      <w:proofErr w:type="spellEnd"/>
      <w:r w:rsidRPr="00CA235E">
        <w:rPr>
          <w:lang w:val="en-IN"/>
        </w:rPr>
        <w:t xml:space="preserve"> </w:t>
      </w:r>
      <w:proofErr w:type="spellStart"/>
      <w:r w:rsidRPr="00CA235E">
        <w:rPr>
          <w:rFonts w:ascii="Nirmala UI" w:hAnsi="Nirmala UI" w:cs="Nirmala UI"/>
          <w:lang w:val="en-IN"/>
        </w:rPr>
        <w:t>সংঘ</w:t>
      </w:r>
      <w:proofErr w:type="spellEnd"/>
      <w:r w:rsidRPr="00CA235E">
        <w:rPr>
          <w:lang w:val="en-IN"/>
        </w:rPr>
        <w:t xml:space="preserve"> </w:t>
      </w:r>
      <w:proofErr w:type="spellStart"/>
      <w:r w:rsidRPr="00CA235E">
        <w:rPr>
          <w:rFonts w:ascii="Nirmala UI" w:hAnsi="Nirmala UI" w:cs="Nirmala UI"/>
          <w:lang w:val="en-IN"/>
        </w:rPr>
        <w:t>রবীন্দ্রজয়ন্তী</w:t>
      </w:r>
      <w:proofErr w:type="spellEnd"/>
      <w:r w:rsidRPr="00CA235E">
        <w:rPr>
          <w:lang w:val="en-IN"/>
        </w:rPr>
        <w:t xml:space="preserve"> </w:t>
      </w:r>
      <w:proofErr w:type="spellStart"/>
      <w:r w:rsidRPr="00CA235E">
        <w:rPr>
          <w:rFonts w:ascii="Nirmala UI" w:hAnsi="Nirmala UI" w:cs="Nirmala UI"/>
          <w:lang w:val="en-IN"/>
        </w:rPr>
        <w:t>উদযাপন</w:t>
      </w:r>
      <w:proofErr w:type="spellEnd"/>
      <w:r w:rsidRPr="00CA235E">
        <w:rPr>
          <w:lang w:val="en-IN"/>
        </w:rPr>
        <w:t xml:space="preserve"> </w:t>
      </w:r>
      <w:proofErr w:type="spellStart"/>
      <w:r w:rsidRPr="00CA235E">
        <w:rPr>
          <w:rFonts w:ascii="Nirmala UI" w:hAnsi="Nirmala UI" w:cs="Nirmala UI"/>
          <w:lang w:val="en-IN"/>
        </w:rPr>
        <w:t>করে</w:t>
      </w:r>
      <w:proofErr w:type="spellEnd"/>
      <w:r w:rsidRPr="00CA235E">
        <w:rPr>
          <w:lang w:val="en-IN"/>
        </w:rPr>
        <w:t xml:space="preserve">, </w:t>
      </w:r>
      <w:proofErr w:type="spellStart"/>
      <w:r w:rsidRPr="00CA235E">
        <w:rPr>
          <w:rFonts w:ascii="Nirmala UI" w:hAnsi="Nirmala UI" w:cs="Nirmala UI"/>
          <w:lang w:val="en-IN"/>
        </w:rPr>
        <w:t>বাংলা</w:t>
      </w:r>
      <w:proofErr w:type="spellEnd"/>
      <w:r w:rsidRPr="00CA235E">
        <w:rPr>
          <w:lang w:val="en-IN"/>
        </w:rPr>
        <w:t xml:space="preserve"> </w:t>
      </w:r>
      <w:proofErr w:type="spellStart"/>
      <w:r w:rsidRPr="00CA235E">
        <w:rPr>
          <w:rFonts w:ascii="Nirmala UI" w:hAnsi="Nirmala UI" w:cs="Nirmala UI"/>
          <w:lang w:val="en-IN"/>
        </w:rPr>
        <w:t>সাহিত্যের</w:t>
      </w:r>
      <w:proofErr w:type="spellEnd"/>
      <w:r w:rsidRPr="00CA235E">
        <w:rPr>
          <w:lang w:val="en-IN"/>
        </w:rPr>
        <w:t xml:space="preserve"> </w:t>
      </w:r>
      <w:proofErr w:type="spellStart"/>
      <w:r w:rsidRPr="00CA235E">
        <w:rPr>
          <w:rFonts w:ascii="Nirmala UI" w:hAnsi="Nirmala UI" w:cs="Nirmala UI"/>
          <w:lang w:val="en-IN"/>
        </w:rPr>
        <w:t>মহাকবি</w:t>
      </w:r>
      <w:proofErr w:type="spellEnd"/>
      <w:r w:rsidRPr="00CA235E">
        <w:rPr>
          <w:lang w:val="en-IN"/>
        </w:rPr>
        <w:t xml:space="preserve"> </w:t>
      </w:r>
      <w:proofErr w:type="spellStart"/>
      <w:r w:rsidRPr="00CA235E">
        <w:rPr>
          <w:rFonts w:ascii="Nirmala UI" w:hAnsi="Nirmala UI" w:cs="Nirmala UI"/>
          <w:lang w:val="en-IN"/>
        </w:rPr>
        <w:t>রবীন্দ্রনাথ</w:t>
      </w:r>
      <w:proofErr w:type="spellEnd"/>
      <w:r w:rsidRPr="00CA235E">
        <w:rPr>
          <w:lang w:val="en-IN"/>
        </w:rPr>
        <w:t xml:space="preserve"> </w:t>
      </w:r>
      <w:proofErr w:type="spellStart"/>
      <w:r w:rsidRPr="00CA235E">
        <w:rPr>
          <w:rFonts w:ascii="Nirmala UI" w:hAnsi="Nirmala UI" w:cs="Nirmala UI"/>
          <w:lang w:val="en-IN"/>
        </w:rPr>
        <w:t>ঠাকুরকে</w:t>
      </w:r>
      <w:proofErr w:type="spellEnd"/>
      <w:r w:rsidRPr="00CA235E">
        <w:rPr>
          <w:lang w:val="en-IN"/>
        </w:rPr>
        <w:t xml:space="preserve"> </w:t>
      </w:r>
      <w:proofErr w:type="spellStart"/>
      <w:r w:rsidRPr="00CA235E">
        <w:rPr>
          <w:rFonts w:ascii="Nirmala UI" w:hAnsi="Nirmala UI" w:cs="Nirmala UI"/>
          <w:lang w:val="en-IN"/>
        </w:rPr>
        <w:t>সম্মান</w:t>
      </w:r>
      <w:proofErr w:type="spellEnd"/>
      <w:r w:rsidRPr="00CA235E">
        <w:rPr>
          <w:lang w:val="en-IN"/>
        </w:rPr>
        <w:t xml:space="preserve"> </w:t>
      </w:r>
      <w:proofErr w:type="spellStart"/>
      <w:r w:rsidRPr="00CA235E">
        <w:rPr>
          <w:rFonts w:ascii="Nirmala UI" w:hAnsi="Nirmala UI" w:cs="Nirmala UI"/>
          <w:lang w:val="en-IN"/>
        </w:rPr>
        <w:t>জানিয়ে</w:t>
      </w:r>
      <w:proofErr w:type="spellEnd"/>
      <w:r w:rsidRPr="00CA235E">
        <w:rPr>
          <w:rFonts w:ascii="Nirmala UI" w:hAnsi="Nirmala UI" w:cs="Nirmala UI"/>
          <w:lang w:val="en-IN"/>
        </w:rPr>
        <w:t>।</w:t>
      </w:r>
      <w:r w:rsidRPr="00CA235E">
        <w:rPr>
          <w:lang w:val="en-IN"/>
        </w:rPr>
        <w:t xml:space="preserve"> </w:t>
      </w:r>
      <w:proofErr w:type="spellStart"/>
      <w:r w:rsidRPr="00CA235E">
        <w:rPr>
          <w:rFonts w:ascii="Nirmala UI" w:hAnsi="Nirmala UI" w:cs="Nirmala UI"/>
          <w:lang w:val="en-IN"/>
        </w:rPr>
        <w:t>অনুষ্ঠানটি</w:t>
      </w:r>
      <w:proofErr w:type="spellEnd"/>
      <w:r w:rsidRPr="00CA235E">
        <w:rPr>
          <w:lang w:val="en-IN"/>
        </w:rPr>
        <w:t xml:space="preserve"> </w:t>
      </w:r>
      <w:proofErr w:type="spellStart"/>
      <w:r w:rsidRPr="00CA235E">
        <w:rPr>
          <w:rFonts w:ascii="Nirmala UI" w:hAnsi="Nirmala UI" w:cs="Nirmala UI"/>
          <w:lang w:val="en-IN"/>
        </w:rPr>
        <w:t>রবীন্দ্র</w:t>
      </w:r>
      <w:proofErr w:type="spellEnd"/>
      <w:r w:rsidRPr="00CA235E">
        <w:rPr>
          <w:lang w:val="en-IN"/>
        </w:rPr>
        <w:t xml:space="preserve"> </w:t>
      </w:r>
      <w:proofErr w:type="spellStart"/>
      <w:r w:rsidRPr="00CA235E">
        <w:rPr>
          <w:rFonts w:ascii="Nirmala UI" w:hAnsi="Nirmala UI" w:cs="Nirmala UI"/>
          <w:lang w:val="en-IN"/>
        </w:rPr>
        <w:t>সঙ্গীত</w:t>
      </w:r>
      <w:proofErr w:type="spellEnd"/>
      <w:r w:rsidRPr="00CA235E">
        <w:rPr>
          <w:lang w:val="en-IN"/>
        </w:rPr>
        <w:t xml:space="preserve">, </w:t>
      </w:r>
      <w:proofErr w:type="spellStart"/>
      <w:r w:rsidRPr="00CA235E">
        <w:rPr>
          <w:rFonts w:ascii="Nirmala UI" w:hAnsi="Nirmala UI" w:cs="Nirmala UI"/>
          <w:lang w:val="en-IN"/>
        </w:rPr>
        <w:t>কবিতা</w:t>
      </w:r>
      <w:proofErr w:type="spellEnd"/>
      <w:r w:rsidRPr="00CA235E">
        <w:rPr>
          <w:lang w:val="en-IN"/>
        </w:rPr>
        <w:t xml:space="preserve"> </w:t>
      </w:r>
      <w:proofErr w:type="spellStart"/>
      <w:r w:rsidRPr="00CA235E">
        <w:rPr>
          <w:rFonts w:ascii="Nirmala UI" w:hAnsi="Nirmala UI" w:cs="Nirmala UI"/>
          <w:lang w:val="en-IN"/>
        </w:rPr>
        <w:t>আবৃত্তি</w:t>
      </w:r>
      <w:proofErr w:type="spellEnd"/>
      <w:r w:rsidRPr="00CA235E">
        <w:rPr>
          <w:lang w:val="en-IN"/>
        </w:rPr>
        <w:t xml:space="preserve">, </w:t>
      </w:r>
      <w:proofErr w:type="spellStart"/>
      <w:r w:rsidRPr="00CA235E">
        <w:rPr>
          <w:rFonts w:ascii="Nirmala UI" w:hAnsi="Nirmala UI" w:cs="Nirmala UI"/>
          <w:lang w:val="en-IN"/>
        </w:rPr>
        <w:t>নৃত্য</w:t>
      </w:r>
      <w:proofErr w:type="spellEnd"/>
      <w:r w:rsidRPr="00CA235E">
        <w:rPr>
          <w:lang w:val="en-IN"/>
        </w:rPr>
        <w:t xml:space="preserve"> </w:t>
      </w:r>
      <w:proofErr w:type="spellStart"/>
      <w:r w:rsidRPr="00CA235E">
        <w:rPr>
          <w:rFonts w:ascii="Nirmala UI" w:hAnsi="Nirmala UI" w:cs="Nirmala UI"/>
          <w:lang w:val="en-IN"/>
        </w:rPr>
        <w:t>পরিবেশন</w:t>
      </w:r>
      <w:proofErr w:type="spellEnd"/>
      <w:r w:rsidRPr="00CA235E">
        <w:rPr>
          <w:lang w:val="en-IN"/>
        </w:rPr>
        <w:t xml:space="preserve"> </w:t>
      </w:r>
      <w:proofErr w:type="spellStart"/>
      <w:r w:rsidRPr="00CA235E">
        <w:rPr>
          <w:rFonts w:ascii="Nirmala UI" w:hAnsi="Nirmala UI" w:cs="Nirmala UI"/>
          <w:lang w:val="en-IN"/>
        </w:rPr>
        <w:t>এবং</w:t>
      </w:r>
      <w:proofErr w:type="spellEnd"/>
      <w:r w:rsidRPr="00CA235E">
        <w:rPr>
          <w:lang w:val="en-IN"/>
        </w:rPr>
        <w:t xml:space="preserve"> </w:t>
      </w:r>
      <w:proofErr w:type="spellStart"/>
      <w:r w:rsidRPr="00CA235E">
        <w:rPr>
          <w:rFonts w:ascii="Nirmala UI" w:hAnsi="Nirmala UI" w:cs="Nirmala UI"/>
          <w:lang w:val="en-IN"/>
        </w:rPr>
        <w:t>আলোচনা</w:t>
      </w:r>
      <w:proofErr w:type="spellEnd"/>
      <w:r w:rsidRPr="00CA235E">
        <w:rPr>
          <w:lang w:val="en-IN"/>
        </w:rPr>
        <w:t xml:space="preserve"> </w:t>
      </w:r>
      <w:proofErr w:type="spellStart"/>
      <w:r w:rsidRPr="00CA235E">
        <w:rPr>
          <w:rFonts w:ascii="Nirmala UI" w:hAnsi="Nirmala UI" w:cs="Nirmala UI"/>
          <w:lang w:val="en-IN"/>
        </w:rPr>
        <w:t>সেশনের</w:t>
      </w:r>
      <w:proofErr w:type="spellEnd"/>
      <w:r w:rsidRPr="00CA235E">
        <w:rPr>
          <w:lang w:val="en-IN"/>
        </w:rPr>
        <w:t xml:space="preserve"> </w:t>
      </w:r>
      <w:proofErr w:type="spellStart"/>
      <w:r w:rsidRPr="00CA235E">
        <w:rPr>
          <w:rFonts w:ascii="Nirmala UI" w:hAnsi="Nirmala UI" w:cs="Nirmala UI"/>
          <w:lang w:val="en-IN"/>
        </w:rPr>
        <w:t>মাধ্যমে</w:t>
      </w:r>
      <w:proofErr w:type="spellEnd"/>
      <w:r w:rsidRPr="00CA235E">
        <w:rPr>
          <w:lang w:val="en-IN"/>
        </w:rPr>
        <w:t xml:space="preserve"> </w:t>
      </w:r>
      <w:proofErr w:type="spellStart"/>
      <w:r w:rsidRPr="00CA235E">
        <w:rPr>
          <w:rFonts w:ascii="Nirmala UI" w:hAnsi="Nirmala UI" w:cs="Nirmala UI"/>
          <w:lang w:val="en-IN"/>
        </w:rPr>
        <w:t>কবিগুরুর</w:t>
      </w:r>
      <w:proofErr w:type="spellEnd"/>
      <w:r w:rsidRPr="00CA235E">
        <w:rPr>
          <w:lang w:val="en-IN"/>
        </w:rPr>
        <w:t xml:space="preserve"> </w:t>
      </w:r>
      <w:proofErr w:type="spellStart"/>
      <w:r w:rsidRPr="00CA235E">
        <w:rPr>
          <w:rFonts w:ascii="Nirmala UI" w:hAnsi="Nirmala UI" w:cs="Nirmala UI"/>
          <w:lang w:val="en-IN"/>
        </w:rPr>
        <w:t>জীবন</w:t>
      </w:r>
      <w:proofErr w:type="spellEnd"/>
      <w:r w:rsidRPr="00CA235E">
        <w:rPr>
          <w:lang w:val="en-IN"/>
        </w:rPr>
        <w:t xml:space="preserve"> </w:t>
      </w:r>
      <w:r w:rsidRPr="00CA235E">
        <w:rPr>
          <w:rFonts w:ascii="Nirmala UI" w:hAnsi="Nirmala UI" w:cs="Nirmala UI"/>
          <w:lang w:val="en-IN"/>
        </w:rPr>
        <w:t>ও</w:t>
      </w:r>
      <w:r w:rsidRPr="00CA235E">
        <w:rPr>
          <w:lang w:val="en-IN"/>
        </w:rPr>
        <w:t xml:space="preserve"> </w:t>
      </w:r>
      <w:proofErr w:type="spellStart"/>
      <w:r w:rsidRPr="00CA235E">
        <w:rPr>
          <w:rFonts w:ascii="Nirmala UI" w:hAnsi="Nirmala UI" w:cs="Nirmala UI"/>
          <w:lang w:val="en-IN"/>
        </w:rPr>
        <w:t>সৃষ্টিকে</w:t>
      </w:r>
      <w:proofErr w:type="spellEnd"/>
      <w:r w:rsidRPr="00CA235E">
        <w:rPr>
          <w:lang w:val="en-IN"/>
        </w:rPr>
        <w:t xml:space="preserve"> </w:t>
      </w:r>
      <w:proofErr w:type="spellStart"/>
      <w:r w:rsidRPr="00CA235E">
        <w:rPr>
          <w:rFonts w:ascii="Nirmala UI" w:hAnsi="Nirmala UI" w:cs="Nirmala UI"/>
          <w:lang w:val="en-IN"/>
        </w:rPr>
        <w:t>উপস্থাপন</w:t>
      </w:r>
      <w:proofErr w:type="spellEnd"/>
      <w:r w:rsidRPr="00CA235E">
        <w:rPr>
          <w:lang w:val="en-IN"/>
        </w:rPr>
        <w:t xml:space="preserve"> </w:t>
      </w:r>
      <w:proofErr w:type="spellStart"/>
      <w:r w:rsidRPr="00CA235E">
        <w:rPr>
          <w:rFonts w:ascii="Nirmala UI" w:hAnsi="Nirmala UI" w:cs="Nirmala UI"/>
          <w:lang w:val="en-IN"/>
        </w:rPr>
        <w:t>করা</w:t>
      </w:r>
      <w:proofErr w:type="spellEnd"/>
      <w:r w:rsidRPr="00CA235E">
        <w:rPr>
          <w:lang w:val="en-IN"/>
        </w:rPr>
        <w:t xml:space="preserve"> </w:t>
      </w:r>
      <w:proofErr w:type="spellStart"/>
      <w:r w:rsidRPr="00CA235E">
        <w:rPr>
          <w:rFonts w:ascii="Nirmala UI" w:hAnsi="Nirmala UI" w:cs="Nirmala UI"/>
          <w:lang w:val="en-IN"/>
        </w:rPr>
        <w:t>হয়</w:t>
      </w:r>
      <w:proofErr w:type="spellEnd"/>
      <w:r w:rsidRPr="00CA235E">
        <w:rPr>
          <w:rFonts w:ascii="Nirmala UI" w:hAnsi="Nirmala UI" w:cs="Nirmala UI"/>
          <w:lang w:val="en-IN"/>
        </w:rPr>
        <w:t>।</w:t>
      </w:r>
      <w:r w:rsidRPr="00CA235E">
        <w:rPr>
          <w:lang w:val="en-IN"/>
        </w:rPr>
        <w:t xml:space="preserve"> </w:t>
      </w:r>
      <w:proofErr w:type="spellStart"/>
      <w:r w:rsidRPr="00CA235E">
        <w:rPr>
          <w:rFonts w:ascii="Nirmala UI" w:hAnsi="Nirmala UI" w:cs="Nirmala UI"/>
          <w:lang w:val="en-IN"/>
        </w:rPr>
        <w:t>বিভিন্ন</w:t>
      </w:r>
      <w:proofErr w:type="spellEnd"/>
      <w:r w:rsidRPr="00CA235E">
        <w:rPr>
          <w:lang w:val="en-IN"/>
        </w:rPr>
        <w:t xml:space="preserve"> </w:t>
      </w:r>
      <w:proofErr w:type="spellStart"/>
      <w:r w:rsidRPr="00CA235E">
        <w:rPr>
          <w:rFonts w:ascii="Nirmala UI" w:hAnsi="Nirmala UI" w:cs="Nirmala UI"/>
          <w:lang w:val="en-IN"/>
        </w:rPr>
        <w:t>আলোচনায়</w:t>
      </w:r>
      <w:proofErr w:type="spellEnd"/>
      <w:r w:rsidRPr="00CA235E">
        <w:rPr>
          <w:lang w:val="en-IN"/>
        </w:rPr>
        <w:t xml:space="preserve">, </w:t>
      </w:r>
      <w:proofErr w:type="spellStart"/>
      <w:r w:rsidRPr="00CA235E">
        <w:rPr>
          <w:rFonts w:ascii="Nirmala UI" w:hAnsi="Nirmala UI" w:cs="Nirmala UI"/>
          <w:lang w:val="en-IN"/>
        </w:rPr>
        <w:t>রবীন্দ্রনাথ</w:t>
      </w:r>
      <w:proofErr w:type="spellEnd"/>
      <w:r w:rsidRPr="00CA235E">
        <w:rPr>
          <w:lang w:val="en-IN"/>
        </w:rPr>
        <w:t xml:space="preserve"> </w:t>
      </w:r>
      <w:proofErr w:type="spellStart"/>
      <w:r w:rsidRPr="00CA235E">
        <w:rPr>
          <w:rFonts w:ascii="Nirmala UI" w:hAnsi="Nirmala UI" w:cs="Nirmala UI"/>
          <w:lang w:val="en-IN"/>
        </w:rPr>
        <w:t>ঠাকুরের</w:t>
      </w:r>
      <w:proofErr w:type="spellEnd"/>
      <w:r w:rsidRPr="00CA235E">
        <w:rPr>
          <w:lang w:val="en-IN"/>
        </w:rPr>
        <w:t xml:space="preserve"> </w:t>
      </w:r>
      <w:proofErr w:type="spellStart"/>
      <w:r w:rsidRPr="00CA235E">
        <w:rPr>
          <w:rFonts w:ascii="Nirmala UI" w:hAnsi="Nirmala UI" w:cs="Nirmala UI"/>
          <w:lang w:val="en-IN"/>
        </w:rPr>
        <w:t>সাহিত্য</w:t>
      </w:r>
      <w:proofErr w:type="spellEnd"/>
      <w:r w:rsidRPr="00CA235E">
        <w:rPr>
          <w:lang w:val="en-IN"/>
        </w:rPr>
        <w:t xml:space="preserve"> </w:t>
      </w:r>
      <w:r w:rsidRPr="00CA235E">
        <w:rPr>
          <w:rFonts w:ascii="Nirmala UI" w:hAnsi="Nirmala UI" w:cs="Nirmala UI"/>
          <w:lang w:val="en-IN"/>
        </w:rPr>
        <w:t>ও</w:t>
      </w:r>
      <w:r w:rsidRPr="00CA235E">
        <w:rPr>
          <w:lang w:val="en-IN"/>
        </w:rPr>
        <w:t xml:space="preserve"> </w:t>
      </w:r>
      <w:proofErr w:type="spellStart"/>
      <w:r w:rsidRPr="00CA235E">
        <w:rPr>
          <w:rFonts w:ascii="Nirmala UI" w:hAnsi="Nirmala UI" w:cs="Nirmala UI"/>
          <w:lang w:val="en-IN"/>
        </w:rPr>
        <w:t>দর্শনের</w:t>
      </w:r>
      <w:proofErr w:type="spellEnd"/>
      <w:r w:rsidRPr="00CA235E">
        <w:rPr>
          <w:lang w:val="en-IN"/>
        </w:rPr>
        <w:t xml:space="preserve"> </w:t>
      </w:r>
      <w:proofErr w:type="spellStart"/>
      <w:r w:rsidRPr="00CA235E">
        <w:rPr>
          <w:rFonts w:ascii="Nirmala UI" w:hAnsi="Nirmala UI" w:cs="Nirmala UI"/>
          <w:lang w:val="en-IN"/>
        </w:rPr>
        <w:t>গুরুত্ব</w:t>
      </w:r>
      <w:proofErr w:type="spellEnd"/>
      <w:r w:rsidRPr="00CA235E">
        <w:rPr>
          <w:lang w:val="en-IN"/>
        </w:rPr>
        <w:t xml:space="preserve"> </w:t>
      </w:r>
      <w:proofErr w:type="spellStart"/>
      <w:r w:rsidRPr="00CA235E">
        <w:rPr>
          <w:rFonts w:ascii="Nirmala UI" w:hAnsi="Nirmala UI" w:cs="Nirmala UI"/>
          <w:lang w:val="en-IN"/>
        </w:rPr>
        <w:t>তুলে</w:t>
      </w:r>
      <w:proofErr w:type="spellEnd"/>
      <w:r w:rsidRPr="00CA235E">
        <w:rPr>
          <w:lang w:val="en-IN"/>
        </w:rPr>
        <w:t xml:space="preserve"> </w:t>
      </w:r>
      <w:proofErr w:type="spellStart"/>
      <w:r w:rsidRPr="00CA235E">
        <w:rPr>
          <w:rFonts w:ascii="Nirmala UI" w:hAnsi="Nirmala UI" w:cs="Nirmala UI"/>
          <w:lang w:val="en-IN"/>
        </w:rPr>
        <w:t>ধরা</w:t>
      </w:r>
      <w:proofErr w:type="spellEnd"/>
      <w:r w:rsidRPr="00CA235E">
        <w:rPr>
          <w:lang w:val="en-IN"/>
        </w:rPr>
        <w:t xml:space="preserve"> </w:t>
      </w:r>
      <w:proofErr w:type="spellStart"/>
      <w:r w:rsidRPr="00CA235E">
        <w:rPr>
          <w:rFonts w:ascii="Nirmala UI" w:hAnsi="Nirmala UI" w:cs="Nirmala UI"/>
          <w:lang w:val="en-IN"/>
        </w:rPr>
        <w:t>হয়</w:t>
      </w:r>
      <w:proofErr w:type="spellEnd"/>
      <w:r w:rsidRPr="00CA235E">
        <w:rPr>
          <w:lang w:val="en-IN"/>
        </w:rPr>
        <w:t xml:space="preserve"> </w:t>
      </w:r>
      <w:proofErr w:type="spellStart"/>
      <w:r w:rsidRPr="00CA235E">
        <w:rPr>
          <w:rFonts w:ascii="Nirmala UI" w:hAnsi="Nirmala UI" w:cs="Nirmala UI"/>
          <w:lang w:val="en-IN"/>
        </w:rPr>
        <w:t>এবং</w:t>
      </w:r>
      <w:proofErr w:type="spellEnd"/>
      <w:r w:rsidRPr="00CA235E">
        <w:rPr>
          <w:lang w:val="en-IN"/>
        </w:rPr>
        <w:t xml:space="preserve"> </w:t>
      </w:r>
      <w:proofErr w:type="spellStart"/>
      <w:r w:rsidRPr="00CA235E">
        <w:rPr>
          <w:rFonts w:ascii="Nirmala UI" w:hAnsi="Nirmala UI" w:cs="Nirmala UI"/>
          <w:lang w:val="en-IN"/>
        </w:rPr>
        <w:t>তার</w:t>
      </w:r>
      <w:proofErr w:type="spellEnd"/>
      <w:r w:rsidRPr="00CA235E">
        <w:rPr>
          <w:lang w:val="en-IN"/>
        </w:rPr>
        <w:t xml:space="preserve"> </w:t>
      </w:r>
      <w:proofErr w:type="spellStart"/>
      <w:r w:rsidRPr="00CA235E">
        <w:rPr>
          <w:rFonts w:ascii="Nirmala UI" w:hAnsi="Nirmala UI" w:cs="Nirmala UI"/>
          <w:lang w:val="en-IN"/>
        </w:rPr>
        <w:t>ঐতিহাসিক</w:t>
      </w:r>
      <w:proofErr w:type="spellEnd"/>
      <w:r w:rsidRPr="00CA235E">
        <w:rPr>
          <w:lang w:val="en-IN"/>
        </w:rPr>
        <w:t xml:space="preserve"> </w:t>
      </w:r>
      <w:proofErr w:type="spellStart"/>
      <w:r w:rsidRPr="00CA235E">
        <w:rPr>
          <w:rFonts w:ascii="Nirmala UI" w:hAnsi="Nirmala UI" w:cs="Nirmala UI"/>
          <w:lang w:val="en-IN"/>
        </w:rPr>
        <w:t>অবদান</w:t>
      </w:r>
      <w:proofErr w:type="spellEnd"/>
      <w:r w:rsidRPr="00CA235E">
        <w:rPr>
          <w:lang w:val="en-IN"/>
        </w:rPr>
        <w:t xml:space="preserve"> </w:t>
      </w:r>
      <w:proofErr w:type="spellStart"/>
      <w:r w:rsidRPr="00CA235E">
        <w:rPr>
          <w:rFonts w:ascii="Nirmala UI" w:hAnsi="Nirmala UI" w:cs="Nirmala UI"/>
          <w:lang w:val="en-IN"/>
        </w:rPr>
        <w:t>নিয়ে</w:t>
      </w:r>
      <w:proofErr w:type="spellEnd"/>
      <w:r w:rsidRPr="00CA235E">
        <w:rPr>
          <w:lang w:val="en-IN"/>
        </w:rPr>
        <w:t xml:space="preserve"> </w:t>
      </w:r>
      <w:proofErr w:type="spellStart"/>
      <w:r w:rsidRPr="00CA235E">
        <w:rPr>
          <w:rFonts w:ascii="Nirmala UI" w:hAnsi="Nirmala UI" w:cs="Nirmala UI"/>
          <w:lang w:val="en-IN"/>
        </w:rPr>
        <w:t>আলোচনা</w:t>
      </w:r>
      <w:proofErr w:type="spellEnd"/>
      <w:r w:rsidRPr="00CA235E">
        <w:rPr>
          <w:lang w:val="en-IN"/>
        </w:rPr>
        <w:t xml:space="preserve"> </w:t>
      </w:r>
      <w:proofErr w:type="spellStart"/>
      <w:r w:rsidRPr="00CA235E">
        <w:rPr>
          <w:rFonts w:ascii="Nirmala UI" w:hAnsi="Nirmala UI" w:cs="Nirmala UI"/>
          <w:lang w:val="en-IN"/>
        </w:rPr>
        <w:t>করা</w:t>
      </w:r>
      <w:proofErr w:type="spellEnd"/>
      <w:r w:rsidRPr="00CA235E">
        <w:rPr>
          <w:lang w:val="en-IN"/>
        </w:rPr>
        <w:t xml:space="preserve"> </w:t>
      </w:r>
      <w:proofErr w:type="spellStart"/>
      <w:r w:rsidRPr="00CA235E">
        <w:rPr>
          <w:rFonts w:ascii="Nirmala UI" w:hAnsi="Nirmala UI" w:cs="Nirmala UI"/>
          <w:lang w:val="en-IN"/>
        </w:rPr>
        <w:t>হয়</w:t>
      </w:r>
      <w:proofErr w:type="spellEnd"/>
      <w:r w:rsidRPr="00CA235E">
        <w:rPr>
          <w:rFonts w:ascii="Nirmala UI" w:hAnsi="Nirmala UI" w:cs="Nirmala UI"/>
          <w:lang w:val="en-IN"/>
        </w:rPr>
        <w:t>।</w:t>
      </w:r>
      <w:r w:rsidRPr="00CA235E">
        <w:rPr>
          <w:lang w:val="en-IN"/>
        </w:rPr>
        <w:t xml:space="preserve"> </w:t>
      </w:r>
      <w:proofErr w:type="spellStart"/>
      <w:r w:rsidRPr="00CA235E">
        <w:rPr>
          <w:rFonts w:ascii="Nirmala UI" w:hAnsi="Nirmala UI" w:cs="Nirmala UI"/>
          <w:lang w:val="en-IN"/>
        </w:rPr>
        <w:t>এই</w:t>
      </w:r>
      <w:proofErr w:type="spellEnd"/>
      <w:r w:rsidRPr="00CA235E">
        <w:rPr>
          <w:lang w:val="en-IN"/>
        </w:rPr>
        <w:t xml:space="preserve"> </w:t>
      </w:r>
      <w:proofErr w:type="spellStart"/>
      <w:r w:rsidRPr="00CA235E">
        <w:rPr>
          <w:rFonts w:ascii="Nirmala UI" w:hAnsi="Nirmala UI" w:cs="Nirmala UI"/>
          <w:lang w:val="en-IN"/>
        </w:rPr>
        <w:t>উদযাপন</w:t>
      </w:r>
      <w:proofErr w:type="spellEnd"/>
      <w:r w:rsidRPr="00CA235E">
        <w:rPr>
          <w:lang w:val="en-IN"/>
        </w:rPr>
        <w:t xml:space="preserve"> </w:t>
      </w:r>
      <w:proofErr w:type="spellStart"/>
      <w:r w:rsidRPr="00CA235E">
        <w:rPr>
          <w:rFonts w:ascii="Nirmala UI" w:hAnsi="Nirmala UI" w:cs="Nirmala UI"/>
          <w:lang w:val="en-IN"/>
        </w:rPr>
        <w:t>রবীন্দ্রনাথের</w:t>
      </w:r>
      <w:proofErr w:type="spellEnd"/>
      <w:r w:rsidRPr="00CA235E">
        <w:rPr>
          <w:lang w:val="en-IN"/>
        </w:rPr>
        <w:t xml:space="preserve"> </w:t>
      </w:r>
      <w:proofErr w:type="spellStart"/>
      <w:r w:rsidRPr="00CA235E">
        <w:rPr>
          <w:rFonts w:ascii="Nirmala UI" w:hAnsi="Nirmala UI" w:cs="Nirmala UI"/>
          <w:lang w:val="en-IN"/>
        </w:rPr>
        <w:t>সাহিত্য</w:t>
      </w:r>
      <w:proofErr w:type="spellEnd"/>
      <w:r w:rsidRPr="00CA235E">
        <w:rPr>
          <w:lang w:val="en-IN"/>
        </w:rPr>
        <w:t xml:space="preserve"> </w:t>
      </w:r>
      <w:r w:rsidRPr="00CA235E">
        <w:rPr>
          <w:rFonts w:ascii="Nirmala UI" w:hAnsi="Nirmala UI" w:cs="Nirmala UI"/>
          <w:lang w:val="en-IN"/>
        </w:rPr>
        <w:t>ও</w:t>
      </w:r>
      <w:r w:rsidRPr="00CA235E">
        <w:rPr>
          <w:lang w:val="en-IN"/>
        </w:rPr>
        <w:t xml:space="preserve"> </w:t>
      </w:r>
      <w:proofErr w:type="spellStart"/>
      <w:r w:rsidRPr="00CA235E">
        <w:rPr>
          <w:rFonts w:ascii="Nirmala UI" w:hAnsi="Nirmala UI" w:cs="Nirmala UI"/>
          <w:lang w:val="en-IN"/>
        </w:rPr>
        <w:t>সংস্কৃতির</w:t>
      </w:r>
      <w:proofErr w:type="spellEnd"/>
      <w:r w:rsidRPr="00CA235E">
        <w:rPr>
          <w:lang w:val="en-IN"/>
        </w:rPr>
        <w:t xml:space="preserve"> </w:t>
      </w:r>
      <w:proofErr w:type="spellStart"/>
      <w:r w:rsidRPr="00CA235E">
        <w:rPr>
          <w:rFonts w:ascii="Nirmala UI" w:hAnsi="Nirmala UI" w:cs="Nirmala UI"/>
          <w:lang w:val="en-IN"/>
        </w:rPr>
        <w:t>প্রতি</w:t>
      </w:r>
      <w:proofErr w:type="spellEnd"/>
      <w:r w:rsidRPr="00CA235E">
        <w:rPr>
          <w:lang w:val="en-IN"/>
        </w:rPr>
        <w:t xml:space="preserve"> </w:t>
      </w:r>
      <w:proofErr w:type="spellStart"/>
      <w:r w:rsidRPr="00CA235E">
        <w:rPr>
          <w:rFonts w:ascii="Nirmala UI" w:hAnsi="Nirmala UI" w:cs="Nirmala UI"/>
          <w:lang w:val="en-IN"/>
        </w:rPr>
        <w:t>শ্রদ্ধা</w:t>
      </w:r>
      <w:proofErr w:type="spellEnd"/>
      <w:r w:rsidRPr="00CA235E">
        <w:rPr>
          <w:lang w:val="en-IN"/>
        </w:rPr>
        <w:t xml:space="preserve"> </w:t>
      </w:r>
      <w:proofErr w:type="spellStart"/>
      <w:r w:rsidRPr="00CA235E">
        <w:rPr>
          <w:rFonts w:ascii="Nirmala UI" w:hAnsi="Nirmala UI" w:cs="Nirmala UI"/>
          <w:lang w:val="en-IN"/>
        </w:rPr>
        <w:t>নিবেদন</w:t>
      </w:r>
      <w:proofErr w:type="spellEnd"/>
      <w:r w:rsidRPr="00CA235E">
        <w:rPr>
          <w:lang w:val="en-IN"/>
        </w:rPr>
        <w:t xml:space="preserve"> </w:t>
      </w:r>
      <w:proofErr w:type="spellStart"/>
      <w:r w:rsidRPr="00CA235E">
        <w:rPr>
          <w:rFonts w:ascii="Nirmala UI" w:hAnsi="Nirmala UI" w:cs="Nirmala UI"/>
          <w:lang w:val="en-IN"/>
        </w:rPr>
        <w:t>এবং</w:t>
      </w:r>
      <w:proofErr w:type="spellEnd"/>
      <w:r w:rsidRPr="00CA235E">
        <w:rPr>
          <w:lang w:val="en-IN"/>
        </w:rPr>
        <w:t xml:space="preserve"> </w:t>
      </w:r>
      <w:proofErr w:type="spellStart"/>
      <w:r w:rsidRPr="00CA235E">
        <w:rPr>
          <w:rFonts w:ascii="Nirmala UI" w:hAnsi="Nirmala UI" w:cs="Nirmala UI"/>
          <w:lang w:val="en-IN"/>
        </w:rPr>
        <w:t>তার</w:t>
      </w:r>
      <w:proofErr w:type="spellEnd"/>
      <w:r w:rsidRPr="00CA235E">
        <w:rPr>
          <w:lang w:val="en-IN"/>
        </w:rPr>
        <w:t xml:space="preserve"> </w:t>
      </w:r>
      <w:proofErr w:type="spellStart"/>
      <w:r w:rsidRPr="00CA235E">
        <w:rPr>
          <w:rFonts w:ascii="Nirmala UI" w:hAnsi="Nirmala UI" w:cs="Nirmala UI"/>
          <w:lang w:val="en-IN"/>
        </w:rPr>
        <w:t>চিন্তা</w:t>
      </w:r>
      <w:proofErr w:type="spellEnd"/>
      <w:r w:rsidRPr="00CA235E">
        <w:rPr>
          <w:lang w:val="en-IN"/>
        </w:rPr>
        <w:t xml:space="preserve"> </w:t>
      </w:r>
      <w:proofErr w:type="spellStart"/>
      <w:r w:rsidRPr="00CA235E">
        <w:rPr>
          <w:rFonts w:ascii="Nirmala UI" w:hAnsi="Nirmala UI" w:cs="Nirmala UI"/>
          <w:lang w:val="en-IN"/>
        </w:rPr>
        <w:t>ধারাকে</w:t>
      </w:r>
      <w:proofErr w:type="spellEnd"/>
      <w:r w:rsidRPr="00CA235E">
        <w:rPr>
          <w:lang w:val="en-IN"/>
        </w:rPr>
        <w:t xml:space="preserve"> </w:t>
      </w:r>
      <w:proofErr w:type="spellStart"/>
      <w:r w:rsidRPr="00CA235E">
        <w:rPr>
          <w:rFonts w:ascii="Nirmala UI" w:hAnsi="Nirmala UI" w:cs="Nirmala UI"/>
          <w:lang w:val="en-IN"/>
        </w:rPr>
        <w:t>নতুন</w:t>
      </w:r>
      <w:proofErr w:type="spellEnd"/>
      <w:r w:rsidRPr="00CA235E">
        <w:rPr>
          <w:lang w:val="en-IN"/>
        </w:rPr>
        <w:t xml:space="preserve"> </w:t>
      </w:r>
      <w:proofErr w:type="spellStart"/>
      <w:r w:rsidRPr="00CA235E">
        <w:rPr>
          <w:rFonts w:ascii="Nirmala UI" w:hAnsi="Nirmala UI" w:cs="Nirmala UI"/>
          <w:lang w:val="en-IN"/>
        </w:rPr>
        <w:t>প্রজন্মের</w:t>
      </w:r>
      <w:proofErr w:type="spellEnd"/>
      <w:r w:rsidRPr="00CA235E">
        <w:rPr>
          <w:lang w:val="en-IN"/>
        </w:rPr>
        <w:t xml:space="preserve"> </w:t>
      </w:r>
      <w:proofErr w:type="spellStart"/>
      <w:r w:rsidRPr="00CA235E">
        <w:rPr>
          <w:rFonts w:ascii="Nirmala UI" w:hAnsi="Nirmala UI" w:cs="Nirmala UI"/>
          <w:lang w:val="en-IN"/>
        </w:rPr>
        <w:t>কাছে</w:t>
      </w:r>
      <w:proofErr w:type="spellEnd"/>
      <w:r w:rsidRPr="00CA235E">
        <w:rPr>
          <w:lang w:val="en-IN"/>
        </w:rPr>
        <w:t xml:space="preserve"> </w:t>
      </w:r>
      <w:proofErr w:type="spellStart"/>
      <w:r w:rsidRPr="00CA235E">
        <w:rPr>
          <w:rFonts w:ascii="Nirmala UI" w:hAnsi="Nirmala UI" w:cs="Nirmala UI"/>
          <w:lang w:val="en-IN"/>
        </w:rPr>
        <w:t>পৌঁছানোর</w:t>
      </w:r>
      <w:proofErr w:type="spellEnd"/>
      <w:r w:rsidRPr="00CA235E">
        <w:rPr>
          <w:lang w:val="en-IN"/>
        </w:rPr>
        <w:t xml:space="preserve"> </w:t>
      </w:r>
      <w:proofErr w:type="spellStart"/>
      <w:r w:rsidRPr="00CA235E">
        <w:rPr>
          <w:rFonts w:ascii="Nirmala UI" w:hAnsi="Nirmala UI" w:cs="Nirmala UI"/>
          <w:lang w:val="en-IN"/>
        </w:rPr>
        <w:t>একটি</w:t>
      </w:r>
      <w:proofErr w:type="spellEnd"/>
      <w:r w:rsidRPr="00CA235E">
        <w:rPr>
          <w:lang w:val="en-IN"/>
        </w:rPr>
        <w:t xml:space="preserve"> </w:t>
      </w:r>
      <w:proofErr w:type="spellStart"/>
      <w:r w:rsidRPr="00CA235E">
        <w:rPr>
          <w:rFonts w:ascii="Nirmala UI" w:hAnsi="Nirmala UI" w:cs="Nirmala UI"/>
          <w:lang w:val="en-IN"/>
        </w:rPr>
        <w:t>মাধ্যম</w:t>
      </w:r>
      <w:proofErr w:type="spellEnd"/>
      <w:r w:rsidRPr="00CA235E">
        <w:rPr>
          <w:rFonts w:ascii="Nirmala UI" w:hAnsi="Nirmala UI" w:cs="Nirmala UI"/>
          <w:lang w:val="en-IN"/>
        </w:rPr>
        <w:t>।</w:t>
      </w:r>
    </w:p>
    <w:p w14:paraId="3F66A78A" w14:textId="77777777" w:rsidR="00CA235E" w:rsidRPr="00CA235E" w:rsidRDefault="00000000" w:rsidP="00CA235E">
      <w:pPr>
        <w:rPr>
          <w:lang w:val="en-IN"/>
        </w:rPr>
      </w:pPr>
      <w:r>
        <w:rPr>
          <w:lang w:val="en-IN"/>
        </w:rPr>
        <w:pict w14:anchorId="73AF97D9">
          <v:rect id="_x0000_i1068" style="width:0;height:0" o:hralign="center" o:hrstd="t" o:hrnoshade="t" o:hr="t" fillcolor="#ececec" stroked="f"/>
        </w:pict>
      </w:r>
    </w:p>
    <w:p w14:paraId="60362136" w14:textId="77777777" w:rsidR="00CA235E" w:rsidRPr="00CA235E" w:rsidRDefault="00CA235E" w:rsidP="00CA235E">
      <w:pPr>
        <w:rPr>
          <w:b/>
          <w:bCs/>
          <w:lang w:val="en-IN"/>
        </w:rPr>
      </w:pPr>
      <w:r w:rsidRPr="00CA235E">
        <w:rPr>
          <w:b/>
          <w:bCs/>
          <w:lang w:val="en-IN"/>
        </w:rPr>
        <w:t>National Youth Day Celebration 2023</w:t>
      </w:r>
    </w:p>
    <w:p w14:paraId="17A50AC8" w14:textId="77777777" w:rsidR="00CA235E" w:rsidRPr="00CA235E" w:rsidRDefault="00CA235E" w:rsidP="00CA235E">
      <w:pPr>
        <w:rPr>
          <w:lang w:val="en-IN"/>
        </w:rPr>
      </w:pPr>
      <w:r w:rsidRPr="00CA235E">
        <w:rPr>
          <w:b/>
          <w:bCs/>
          <w:lang w:val="en-IN"/>
        </w:rPr>
        <w:t>Date</w:t>
      </w:r>
      <w:r w:rsidRPr="00CA235E">
        <w:rPr>
          <w:lang w:val="en-IN"/>
        </w:rPr>
        <w:t>: 2023-01-12</w:t>
      </w:r>
      <w:r w:rsidRPr="00CA235E">
        <w:rPr>
          <w:lang w:val="en-IN"/>
        </w:rPr>
        <w:br/>
      </w:r>
      <w:r w:rsidRPr="00CA235E">
        <w:rPr>
          <w:b/>
          <w:bCs/>
          <w:lang w:val="en-IN"/>
        </w:rPr>
        <w:t>Event Details</w:t>
      </w:r>
      <w:r w:rsidRPr="00CA235E">
        <w:rPr>
          <w:lang w:val="en-IN"/>
        </w:rPr>
        <w:t xml:space="preserve">: On January 12, 2023, </w:t>
      </w:r>
      <w:proofErr w:type="spellStart"/>
      <w:r w:rsidRPr="00CA235E">
        <w:rPr>
          <w:lang w:val="en-IN"/>
        </w:rPr>
        <w:t>Haridasnagar</w:t>
      </w:r>
      <w:proofErr w:type="spellEnd"/>
      <w:r w:rsidRPr="00CA235E">
        <w:rPr>
          <w:lang w:val="en-IN"/>
        </w:rPr>
        <w:t xml:space="preserve"> Sri </w:t>
      </w:r>
      <w:proofErr w:type="spellStart"/>
      <w:r w:rsidRPr="00CA235E">
        <w:rPr>
          <w:lang w:val="en-IN"/>
        </w:rPr>
        <w:t>Sri</w:t>
      </w:r>
      <w:proofErr w:type="spellEnd"/>
      <w:r w:rsidRPr="00CA235E">
        <w:rPr>
          <w:lang w:val="en-IN"/>
        </w:rPr>
        <w:t xml:space="preserve"> Ramakrishna Seva Sangha, in collaboration with Sri Ramakrishna Siksha Niketan, celebrated National Youth Day with great enthusiasm to mark Swami Vivekananda’s birth anniversary. The day included prayers, a procession, lectures, sports competitions, and cultural performances. This celebration aimed to inspire the youth by highlighting Swami Vivekananda’s teachings, especially on strength, self-reliance, and social responsibility. The event was a powerful reminder of the transformative potential within the youth.</w:t>
      </w:r>
    </w:p>
    <w:p w14:paraId="319B5F4B" w14:textId="77777777" w:rsidR="00CA235E" w:rsidRPr="00CA235E" w:rsidRDefault="00CA235E" w:rsidP="00CA235E">
      <w:pPr>
        <w:rPr>
          <w:lang w:val="en-IN"/>
        </w:rPr>
      </w:pPr>
      <w:proofErr w:type="spellStart"/>
      <w:r w:rsidRPr="00CA235E">
        <w:rPr>
          <w:rFonts w:ascii="Nirmala UI" w:hAnsi="Nirmala UI" w:cs="Nirmala UI"/>
          <w:b/>
          <w:bCs/>
          <w:lang w:val="en-IN"/>
        </w:rPr>
        <w:t>বাংলা</w:t>
      </w:r>
      <w:proofErr w:type="spellEnd"/>
      <w:r w:rsidRPr="00CA235E">
        <w:rPr>
          <w:lang w:val="en-IN"/>
        </w:rPr>
        <w:t>:</w:t>
      </w:r>
      <w:r w:rsidRPr="00CA235E">
        <w:rPr>
          <w:lang w:val="en-IN"/>
        </w:rPr>
        <w:br/>
      </w:r>
      <w:proofErr w:type="spellStart"/>
      <w:r w:rsidRPr="00CA235E">
        <w:rPr>
          <w:rFonts w:ascii="Nirmala UI" w:hAnsi="Nirmala UI" w:cs="Nirmala UI"/>
          <w:b/>
          <w:bCs/>
          <w:lang w:val="en-IN"/>
        </w:rPr>
        <w:t>তারিখ</w:t>
      </w:r>
      <w:proofErr w:type="spellEnd"/>
      <w:r w:rsidRPr="00CA235E">
        <w:rPr>
          <w:lang w:val="en-IN"/>
        </w:rPr>
        <w:t xml:space="preserve">: </w:t>
      </w:r>
      <w:r w:rsidRPr="00CA235E">
        <w:rPr>
          <w:rFonts w:ascii="Nirmala UI" w:hAnsi="Nirmala UI" w:cs="Nirmala UI"/>
          <w:lang w:val="en-IN"/>
        </w:rPr>
        <w:t>২০২৩</w:t>
      </w:r>
      <w:r w:rsidRPr="00CA235E">
        <w:rPr>
          <w:lang w:val="en-IN"/>
        </w:rPr>
        <w:t>-</w:t>
      </w:r>
      <w:r w:rsidRPr="00CA235E">
        <w:rPr>
          <w:rFonts w:ascii="Nirmala UI" w:hAnsi="Nirmala UI" w:cs="Nirmala UI"/>
          <w:lang w:val="en-IN"/>
        </w:rPr>
        <w:t>০১</w:t>
      </w:r>
      <w:r w:rsidRPr="00CA235E">
        <w:rPr>
          <w:lang w:val="en-IN"/>
        </w:rPr>
        <w:t>-</w:t>
      </w:r>
      <w:r w:rsidRPr="00CA235E">
        <w:rPr>
          <w:rFonts w:ascii="Nirmala UI" w:hAnsi="Nirmala UI" w:cs="Nirmala UI"/>
          <w:lang w:val="en-IN"/>
        </w:rPr>
        <w:t>১২</w:t>
      </w:r>
      <w:r w:rsidRPr="00CA235E">
        <w:rPr>
          <w:lang w:val="en-IN"/>
        </w:rPr>
        <w:br/>
      </w:r>
      <w:proofErr w:type="spellStart"/>
      <w:r w:rsidRPr="00CA235E">
        <w:rPr>
          <w:rFonts w:ascii="Nirmala UI" w:hAnsi="Nirmala UI" w:cs="Nirmala UI"/>
          <w:b/>
          <w:bCs/>
          <w:lang w:val="en-IN"/>
        </w:rPr>
        <w:t>অনুষ্ঠানের</w:t>
      </w:r>
      <w:proofErr w:type="spellEnd"/>
      <w:r w:rsidRPr="00CA235E">
        <w:rPr>
          <w:b/>
          <w:bCs/>
          <w:lang w:val="en-IN"/>
        </w:rPr>
        <w:t xml:space="preserve"> </w:t>
      </w:r>
      <w:proofErr w:type="spellStart"/>
      <w:r w:rsidRPr="00CA235E">
        <w:rPr>
          <w:rFonts w:ascii="Nirmala UI" w:hAnsi="Nirmala UI" w:cs="Nirmala UI"/>
          <w:b/>
          <w:bCs/>
          <w:lang w:val="en-IN"/>
        </w:rPr>
        <w:t>বিস্তারিত</w:t>
      </w:r>
      <w:proofErr w:type="spellEnd"/>
      <w:r w:rsidRPr="00CA235E">
        <w:rPr>
          <w:lang w:val="en-IN"/>
        </w:rPr>
        <w:t xml:space="preserve">: </w:t>
      </w:r>
      <w:r w:rsidRPr="00CA235E">
        <w:rPr>
          <w:rFonts w:ascii="Nirmala UI" w:hAnsi="Nirmala UI" w:cs="Nirmala UI"/>
          <w:lang w:val="en-IN"/>
        </w:rPr>
        <w:t>১২</w:t>
      </w:r>
      <w:r w:rsidRPr="00CA235E">
        <w:rPr>
          <w:lang w:val="en-IN"/>
        </w:rPr>
        <w:t xml:space="preserve"> </w:t>
      </w:r>
      <w:proofErr w:type="spellStart"/>
      <w:r w:rsidRPr="00CA235E">
        <w:rPr>
          <w:rFonts w:ascii="Nirmala UI" w:hAnsi="Nirmala UI" w:cs="Nirmala UI"/>
          <w:lang w:val="en-IN"/>
        </w:rPr>
        <w:t>জানুয়ারি</w:t>
      </w:r>
      <w:proofErr w:type="spellEnd"/>
      <w:r w:rsidRPr="00CA235E">
        <w:rPr>
          <w:lang w:val="en-IN"/>
        </w:rPr>
        <w:t xml:space="preserve"> </w:t>
      </w:r>
      <w:r w:rsidRPr="00CA235E">
        <w:rPr>
          <w:rFonts w:ascii="Nirmala UI" w:hAnsi="Nirmala UI" w:cs="Nirmala UI"/>
          <w:lang w:val="en-IN"/>
        </w:rPr>
        <w:t>২০২৩</w:t>
      </w:r>
      <w:r w:rsidRPr="00CA235E">
        <w:rPr>
          <w:lang w:val="en-IN"/>
        </w:rPr>
        <w:t xml:space="preserve">, </w:t>
      </w:r>
      <w:proofErr w:type="spellStart"/>
      <w:r w:rsidRPr="00CA235E">
        <w:rPr>
          <w:rFonts w:ascii="Nirmala UI" w:hAnsi="Nirmala UI" w:cs="Nirmala UI"/>
          <w:lang w:val="en-IN"/>
        </w:rPr>
        <w:t>হরিদাসনগর</w:t>
      </w:r>
      <w:proofErr w:type="spellEnd"/>
      <w:r w:rsidRPr="00CA235E">
        <w:rPr>
          <w:lang w:val="en-IN"/>
        </w:rPr>
        <w:t xml:space="preserve"> </w:t>
      </w:r>
      <w:proofErr w:type="spellStart"/>
      <w:r w:rsidRPr="00CA235E">
        <w:rPr>
          <w:rFonts w:ascii="Nirmala UI" w:hAnsi="Nirmala UI" w:cs="Nirmala UI"/>
          <w:lang w:val="en-IN"/>
        </w:rPr>
        <w:t>শ্রী</w:t>
      </w:r>
      <w:proofErr w:type="spellEnd"/>
      <w:r w:rsidRPr="00CA235E">
        <w:rPr>
          <w:lang w:val="en-IN"/>
        </w:rPr>
        <w:t xml:space="preserve"> </w:t>
      </w:r>
      <w:proofErr w:type="spellStart"/>
      <w:r w:rsidRPr="00CA235E">
        <w:rPr>
          <w:rFonts w:ascii="Nirmala UI" w:hAnsi="Nirmala UI" w:cs="Nirmala UI"/>
          <w:lang w:val="en-IN"/>
        </w:rPr>
        <w:t>শ্রী</w:t>
      </w:r>
      <w:proofErr w:type="spellEnd"/>
      <w:r w:rsidRPr="00CA235E">
        <w:rPr>
          <w:lang w:val="en-IN"/>
        </w:rPr>
        <w:t xml:space="preserve"> </w:t>
      </w:r>
      <w:proofErr w:type="spellStart"/>
      <w:r w:rsidRPr="00CA235E">
        <w:rPr>
          <w:rFonts w:ascii="Nirmala UI" w:hAnsi="Nirmala UI" w:cs="Nirmala UI"/>
          <w:lang w:val="en-IN"/>
        </w:rPr>
        <w:t>রামকৃষ্ণ</w:t>
      </w:r>
      <w:proofErr w:type="spellEnd"/>
      <w:r w:rsidRPr="00CA235E">
        <w:rPr>
          <w:lang w:val="en-IN"/>
        </w:rPr>
        <w:t xml:space="preserve"> </w:t>
      </w:r>
      <w:proofErr w:type="spellStart"/>
      <w:r w:rsidRPr="00CA235E">
        <w:rPr>
          <w:rFonts w:ascii="Nirmala UI" w:hAnsi="Nirmala UI" w:cs="Nirmala UI"/>
          <w:lang w:val="en-IN"/>
        </w:rPr>
        <w:t>সেবা</w:t>
      </w:r>
      <w:proofErr w:type="spellEnd"/>
      <w:r w:rsidRPr="00CA235E">
        <w:rPr>
          <w:lang w:val="en-IN"/>
        </w:rPr>
        <w:t xml:space="preserve"> </w:t>
      </w:r>
      <w:proofErr w:type="spellStart"/>
      <w:r w:rsidRPr="00CA235E">
        <w:rPr>
          <w:rFonts w:ascii="Nirmala UI" w:hAnsi="Nirmala UI" w:cs="Nirmala UI"/>
          <w:lang w:val="en-IN"/>
        </w:rPr>
        <w:t>সংঘ</w:t>
      </w:r>
      <w:proofErr w:type="spellEnd"/>
      <w:r w:rsidRPr="00CA235E">
        <w:rPr>
          <w:lang w:val="en-IN"/>
        </w:rPr>
        <w:t xml:space="preserve"> </w:t>
      </w:r>
      <w:proofErr w:type="spellStart"/>
      <w:r w:rsidRPr="00CA235E">
        <w:rPr>
          <w:rFonts w:ascii="Nirmala UI" w:hAnsi="Nirmala UI" w:cs="Nirmala UI"/>
          <w:lang w:val="en-IN"/>
        </w:rPr>
        <w:t>এবং</w:t>
      </w:r>
      <w:proofErr w:type="spellEnd"/>
      <w:r w:rsidRPr="00CA235E">
        <w:rPr>
          <w:lang w:val="en-IN"/>
        </w:rPr>
        <w:t xml:space="preserve"> </w:t>
      </w:r>
      <w:proofErr w:type="spellStart"/>
      <w:r w:rsidRPr="00CA235E">
        <w:rPr>
          <w:rFonts w:ascii="Nirmala UI" w:hAnsi="Nirmala UI" w:cs="Nirmala UI"/>
          <w:lang w:val="en-IN"/>
        </w:rPr>
        <w:t>শ্রীরামকৃষ্ণ</w:t>
      </w:r>
      <w:proofErr w:type="spellEnd"/>
      <w:r w:rsidRPr="00CA235E">
        <w:rPr>
          <w:lang w:val="en-IN"/>
        </w:rPr>
        <w:t xml:space="preserve"> </w:t>
      </w:r>
      <w:proofErr w:type="spellStart"/>
      <w:r w:rsidRPr="00CA235E">
        <w:rPr>
          <w:rFonts w:ascii="Nirmala UI" w:hAnsi="Nirmala UI" w:cs="Nirmala UI"/>
          <w:lang w:val="en-IN"/>
        </w:rPr>
        <w:t>শিক্ষা</w:t>
      </w:r>
      <w:proofErr w:type="spellEnd"/>
      <w:r w:rsidRPr="00CA235E">
        <w:rPr>
          <w:lang w:val="en-IN"/>
        </w:rPr>
        <w:t xml:space="preserve"> </w:t>
      </w:r>
      <w:proofErr w:type="spellStart"/>
      <w:r w:rsidRPr="00CA235E">
        <w:rPr>
          <w:rFonts w:ascii="Nirmala UI" w:hAnsi="Nirmala UI" w:cs="Nirmala UI"/>
          <w:lang w:val="en-IN"/>
        </w:rPr>
        <w:t>নিকেতন</w:t>
      </w:r>
      <w:proofErr w:type="spellEnd"/>
      <w:r w:rsidRPr="00CA235E">
        <w:rPr>
          <w:lang w:val="en-IN"/>
        </w:rPr>
        <w:t xml:space="preserve"> </w:t>
      </w:r>
      <w:proofErr w:type="spellStart"/>
      <w:r w:rsidRPr="00CA235E">
        <w:rPr>
          <w:rFonts w:ascii="Nirmala UI" w:hAnsi="Nirmala UI" w:cs="Nirmala UI"/>
          <w:lang w:val="en-IN"/>
        </w:rPr>
        <w:t>জাতীয়</w:t>
      </w:r>
      <w:proofErr w:type="spellEnd"/>
      <w:r w:rsidRPr="00CA235E">
        <w:rPr>
          <w:lang w:val="en-IN"/>
        </w:rPr>
        <w:t xml:space="preserve"> </w:t>
      </w:r>
      <w:proofErr w:type="spellStart"/>
      <w:r w:rsidRPr="00CA235E">
        <w:rPr>
          <w:rFonts w:ascii="Nirmala UI" w:hAnsi="Nirmala UI" w:cs="Nirmala UI"/>
          <w:lang w:val="en-IN"/>
        </w:rPr>
        <w:t>যুব</w:t>
      </w:r>
      <w:proofErr w:type="spellEnd"/>
      <w:r w:rsidRPr="00CA235E">
        <w:rPr>
          <w:lang w:val="en-IN"/>
        </w:rPr>
        <w:t xml:space="preserve"> </w:t>
      </w:r>
      <w:proofErr w:type="spellStart"/>
      <w:r w:rsidRPr="00CA235E">
        <w:rPr>
          <w:rFonts w:ascii="Nirmala UI" w:hAnsi="Nirmala UI" w:cs="Nirmala UI"/>
          <w:lang w:val="en-IN"/>
        </w:rPr>
        <w:t>দিবস</w:t>
      </w:r>
      <w:proofErr w:type="spellEnd"/>
      <w:r w:rsidRPr="00CA235E">
        <w:rPr>
          <w:lang w:val="en-IN"/>
        </w:rPr>
        <w:t xml:space="preserve"> </w:t>
      </w:r>
      <w:proofErr w:type="spellStart"/>
      <w:r w:rsidRPr="00CA235E">
        <w:rPr>
          <w:rFonts w:ascii="Nirmala UI" w:hAnsi="Nirmala UI" w:cs="Nirmala UI"/>
          <w:lang w:val="en-IN"/>
        </w:rPr>
        <w:t>পালন</w:t>
      </w:r>
      <w:proofErr w:type="spellEnd"/>
      <w:r w:rsidRPr="00CA235E">
        <w:rPr>
          <w:lang w:val="en-IN"/>
        </w:rPr>
        <w:t xml:space="preserve"> </w:t>
      </w:r>
      <w:proofErr w:type="spellStart"/>
      <w:r w:rsidRPr="00CA235E">
        <w:rPr>
          <w:rFonts w:ascii="Nirmala UI" w:hAnsi="Nirmala UI" w:cs="Nirmala UI"/>
          <w:lang w:val="en-IN"/>
        </w:rPr>
        <w:t>করে</w:t>
      </w:r>
      <w:proofErr w:type="spellEnd"/>
      <w:r w:rsidRPr="00CA235E">
        <w:rPr>
          <w:lang w:val="en-IN"/>
        </w:rPr>
        <w:t xml:space="preserve">, </w:t>
      </w:r>
      <w:proofErr w:type="spellStart"/>
      <w:r w:rsidRPr="00CA235E">
        <w:rPr>
          <w:rFonts w:ascii="Nirmala UI" w:hAnsi="Nirmala UI" w:cs="Nirmala UI"/>
          <w:lang w:val="en-IN"/>
        </w:rPr>
        <w:t>স্বামী</w:t>
      </w:r>
      <w:proofErr w:type="spellEnd"/>
      <w:r w:rsidRPr="00CA235E">
        <w:rPr>
          <w:lang w:val="en-IN"/>
        </w:rPr>
        <w:t xml:space="preserve"> </w:t>
      </w:r>
      <w:proofErr w:type="spellStart"/>
      <w:r w:rsidRPr="00CA235E">
        <w:rPr>
          <w:rFonts w:ascii="Nirmala UI" w:hAnsi="Nirmala UI" w:cs="Nirmala UI"/>
          <w:lang w:val="en-IN"/>
        </w:rPr>
        <w:t>বিবেকানন্দের</w:t>
      </w:r>
      <w:proofErr w:type="spellEnd"/>
      <w:r w:rsidRPr="00CA235E">
        <w:rPr>
          <w:lang w:val="en-IN"/>
        </w:rPr>
        <w:t xml:space="preserve"> </w:t>
      </w:r>
      <w:proofErr w:type="spellStart"/>
      <w:r w:rsidRPr="00CA235E">
        <w:rPr>
          <w:rFonts w:ascii="Nirmala UI" w:hAnsi="Nirmala UI" w:cs="Nirmala UI"/>
          <w:lang w:val="en-IN"/>
        </w:rPr>
        <w:t>জন্মবার্ষিকী</w:t>
      </w:r>
      <w:proofErr w:type="spellEnd"/>
      <w:r w:rsidRPr="00CA235E">
        <w:rPr>
          <w:lang w:val="en-IN"/>
        </w:rPr>
        <w:t xml:space="preserve"> </w:t>
      </w:r>
      <w:proofErr w:type="spellStart"/>
      <w:r w:rsidRPr="00CA235E">
        <w:rPr>
          <w:rFonts w:ascii="Nirmala UI" w:hAnsi="Nirmala UI" w:cs="Nirmala UI"/>
          <w:lang w:val="en-IN"/>
        </w:rPr>
        <w:t>উপলক্ষে</w:t>
      </w:r>
      <w:proofErr w:type="spellEnd"/>
      <w:r w:rsidRPr="00CA235E">
        <w:rPr>
          <w:rFonts w:ascii="Nirmala UI" w:hAnsi="Nirmala UI" w:cs="Nirmala UI"/>
          <w:lang w:val="en-IN"/>
        </w:rPr>
        <w:t>।</w:t>
      </w:r>
      <w:r w:rsidRPr="00CA235E">
        <w:rPr>
          <w:lang w:val="en-IN"/>
        </w:rPr>
        <w:t xml:space="preserve"> </w:t>
      </w:r>
      <w:proofErr w:type="spellStart"/>
      <w:r w:rsidRPr="00CA235E">
        <w:rPr>
          <w:rFonts w:ascii="Nirmala UI" w:hAnsi="Nirmala UI" w:cs="Nirmala UI"/>
          <w:lang w:val="en-IN"/>
        </w:rPr>
        <w:t>অনুষ্ঠানটি</w:t>
      </w:r>
      <w:proofErr w:type="spellEnd"/>
      <w:r w:rsidRPr="00CA235E">
        <w:rPr>
          <w:lang w:val="en-IN"/>
        </w:rPr>
        <w:t xml:space="preserve"> </w:t>
      </w:r>
      <w:proofErr w:type="spellStart"/>
      <w:r w:rsidRPr="00CA235E">
        <w:rPr>
          <w:rFonts w:ascii="Nirmala UI" w:hAnsi="Nirmala UI" w:cs="Nirmala UI"/>
          <w:lang w:val="en-IN"/>
        </w:rPr>
        <w:t>প্রার্থনা</w:t>
      </w:r>
      <w:proofErr w:type="spellEnd"/>
      <w:r w:rsidRPr="00CA235E">
        <w:rPr>
          <w:lang w:val="en-IN"/>
        </w:rPr>
        <w:t xml:space="preserve">, </w:t>
      </w:r>
      <w:proofErr w:type="spellStart"/>
      <w:r w:rsidRPr="00CA235E">
        <w:rPr>
          <w:rFonts w:ascii="Nirmala UI" w:hAnsi="Nirmala UI" w:cs="Nirmala UI"/>
          <w:lang w:val="en-IN"/>
        </w:rPr>
        <w:t>শোভাযাত্রা</w:t>
      </w:r>
      <w:proofErr w:type="spellEnd"/>
      <w:r w:rsidRPr="00CA235E">
        <w:rPr>
          <w:lang w:val="en-IN"/>
        </w:rPr>
        <w:t xml:space="preserve">, </w:t>
      </w:r>
      <w:proofErr w:type="spellStart"/>
      <w:r w:rsidRPr="00CA235E">
        <w:rPr>
          <w:rFonts w:ascii="Nirmala UI" w:hAnsi="Nirmala UI" w:cs="Nirmala UI"/>
          <w:lang w:val="en-IN"/>
        </w:rPr>
        <w:t>আলোচনা</w:t>
      </w:r>
      <w:proofErr w:type="spellEnd"/>
      <w:r w:rsidRPr="00CA235E">
        <w:rPr>
          <w:lang w:val="en-IN"/>
        </w:rPr>
        <w:t xml:space="preserve"> </w:t>
      </w:r>
      <w:proofErr w:type="spellStart"/>
      <w:r w:rsidRPr="00CA235E">
        <w:rPr>
          <w:rFonts w:ascii="Nirmala UI" w:hAnsi="Nirmala UI" w:cs="Nirmala UI"/>
          <w:lang w:val="en-IN"/>
        </w:rPr>
        <w:t>সভা</w:t>
      </w:r>
      <w:proofErr w:type="spellEnd"/>
      <w:r w:rsidRPr="00CA235E">
        <w:rPr>
          <w:lang w:val="en-IN"/>
        </w:rPr>
        <w:t xml:space="preserve">, </w:t>
      </w:r>
      <w:proofErr w:type="spellStart"/>
      <w:r w:rsidRPr="00CA235E">
        <w:rPr>
          <w:rFonts w:ascii="Nirmala UI" w:hAnsi="Nirmala UI" w:cs="Nirmala UI"/>
          <w:lang w:val="en-IN"/>
        </w:rPr>
        <w:t>ক্রীড়া</w:t>
      </w:r>
      <w:proofErr w:type="spellEnd"/>
      <w:r w:rsidRPr="00CA235E">
        <w:rPr>
          <w:lang w:val="en-IN"/>
        </w:rPr>
        <w:t xml:space="preserve"> </w:t>
      </w:r>
      <w:proofErr w:type="spellStart"/>
      <w:r w:rsidRPr="00CA235E">
        <w:rPr>
          <w:rFonts w:ascii="Nirmala UI" w:hAnsi="Nirmala UI" w:cs="Nirmala UI"/>
          <w:lang w:val="en-IN"/>
        </w:rPr>
        <w:t>প্রতিযোগিতা</w:t>
      </w:r>
      <w:proofErr w:type="spellEnd"/>
      <w:r w:rsidRPr="00CA235E">
        <w:rPr>
          <w:lang w:val="en-IN"/>
        </w:rPr>
        <w:t xml:space="preserve"> </w:t>
      </w:r>
      <w:r w:rsidRPr="00CA235E">
        <w:rPr>
          <w:rFonts w:ascii="Nirmala UI" w:hAnsi="Nirmala UI" w:cs="Nirmala UI"/>
          <w:lang w:val="en-IN"/>
        </w:rPr>
        <w:t>ও</w:t>
      </w:r>
      <w:r w:rsidRPr="00CA235E">
        <w:rPr>
          <w:lang w:val="en-IN"/>
        </w:rPr>
        <w:t xml:space="preserve"> </w:t>
      </w:r>
      <w:proofErr w:type="spellStart"/>
      <w:r w:rsidRPr="00CA235E">
        <w:rPr>
          <w:rFonts w:ascii="Nirmala UI" w:hAnsi="Nirmala UI" w:cs="Nirmala UI"/>
          <w:lang w:val="en-IN"/>
        </w:rPr>
        <w:t>সাংস্কৃতিক</w:t>
      </w:r>
      <w:proofErr w:type="spellEnd"/>
      <w:r w:rsidRPr="00CA235E">
        <w:rPr>
          <w:lang w:val="en-IN"/>
        </w:rPr>
        <w:t xml:space="preserve"> </w:t>
      </w:r>
      <w:proofErr w:type="spellStart"/>
      <w:r w:rsidRPr="00CA235E">
        <w:rPr>
          <w:rFonts w:ascii="Nirmala UI" w:hAnsi="Nirmala UI" w:cs="Nirmala UI"/>
          <w:lang w:val="en-IN"/>
        </w:rPr>
        <w:lastRenderedPageBreak/>
        <w:t>পরিবেশনা</w:t>
      </w:r>
      <w:proofErr w:type="spellEnd"/>
      <w:r w:rsidRPr="00CA235E">
        <w:rPr>
          <w:lang w:val="en-IN"/>
        </w:rPr>
        <w:t xml:space="preserve"> </w:t>
      </w:r>
      <w:proofErr w:type="spellStart"/>
      <w:r w:rsidRPr="00CA235E">
        <w:rPr>
          <w:rFonts w:ascii="Nirmala UI" w:hAnsi="Nirmala UI" w:cs="Nirmala UI"/>
          <w:lang w:val="en-IN"/>
        </w:rPr>
        <w:t>নিয়ে</w:t>
      </w:r>
      <w:proofErr w:type="spellEnd"/>
      <w:r w:rsidRPr="00CA235E">
        <w:rPr>
          <w:lang w:val="en-IN"/>
        </w:rPr>
        <w:t xml:space="preserve"> </w:t>
      </w:r>
      <w:proofErr w:type="spellStart"/>
      <w:r w:rsidRPr="00CA235E">
        <w:rPr>
          <w:rFonts w:ascii="Nirmala UI" w:hAnsi="Nirmala UI" w:cs="Nirmala UI"/>
          <w:lang w:val="en-IN"/>
        </w:rPr>
        <w:t>আয়োজন</w:t>
      </w:r>
      <w:proofErr w:type="spellEnd"/>
      <w:r w:rsidRPr="00CA235E">
        <w:rPr>
          <w:lang w:val="en-IN"/>
        </w:rPr>
        <w:t xml:space="preserve"> </w:t>
      </w:r>
      <w:proofErr w:type="spellStart"/>
      <w:r w:rsidRPr="00CA235E">
        <w:rPr>
          <w:rFonts w:ascii="Nirmala UI" w:hAnsi="Nirmala UI" w:cs="Nirmala UI"/>
          <w:lang w:val="en-IN"/>
        </w:rPr>
        <w:t>করা</w:t>
      </w:r>
      <w:proofErr w:type="spellEnd"/>
      <w:r w:rsidRPr="00CA235E">
        <w:rPr>
          <w:lang w:val="en-IN"/>
        </w:rPr>
        <w:t xml:space="preserve"> </w:t>
      </w:r>
      <w:proofErr w:type="spellStart"/>
      <w:r w:rsidRPr="00CA235E">
        <w:rPr>
          <w:rFonts w:ascii="Nirmala UI" w:hAnsi="Nirmala UI" w:cs="Nirmala UI"/>
          <w:lang w:val="en-IN"/>
        </w:rPr>
        <w:t>হয়</w:t>
      </w:r>
      <w:proofErr w:type="spellEnd"/>
      <w:r w:rsidRPr="00CA235E">
        <w:rPr>
          <w:rFonts w:ascii="Nirmala UI" w:hAnsi="Nirmala UI" w:cs="Nirmala UI"/>
          <w:lang w:val="en-IN"/>
        </w:rPr>
        <w:t>।</w:t>
      </w:r>
      <w:r w:rsidRPr="00CA235E">
        <w:rPr>
          <w:lang w:val="en-IN"/>
        </w:rPr>
        <w:t xml:space="preserve"> </w:t>
      </w:r>
      <w:proofErr w:type="spellStart"/>
      <w:r w:rsidRPr="00CA235E">
        <w:rPr>
          <w:rFonts w:ascii="Nirmala UI" w:hAnsi="Nirmala UI" w:cs="Nirmala UI"/>
          <w:lang w:val="en-IN"/>
        </w:rPr>
        <w:t>এই</w:t>
      </w:r>
      <w:proofErr w:type="spellEnd"/>
      <w:r w:rsidRPr="00CA235E">
        <w:rPr>
          <w:lang w:val="en-IN"/>
        </w:rPr>
        <w:t xml:space="preserve"> </w:t>
      </w:r>
      <w:proofErr w:type="spellStart"/>
      <w:r w:rsidRPr="00CA235E">
        <w:rPr>
          <w:rFonts w:ascii="Nirmala UI" w:hAnsi="Nirmala UI" w:cs="Nirmala UI"/>
          <w:lang w:val="en-IN"/>
        </w:rPr>
        <w:t>দিনটির</w:t>
      </w:r>
      <w:proofErr w:type="spellEnd"/>
      <w:r w:rsidRPr="00CA235E">
        <w:rPr>
          <w:lang w:val="en-IN"/>
        </w:rPr>
        <w:t xml:space="preserve"> </w:t>
      </w:r>
      <w:proofErr w:type="spellStart"/>
      <w:r w:rsidRPr="00CA235E">
        <w:rPr>
          <w:rFonts w:ascii="Nirmala UI" w:hAnsi="Nirmala UI" w:cs="Nirmala UI"/>
          <w:lang w:val="en-IN"/>
        </w:rPr>
        <w:t>মূল</w:t>
      </w:r>
      <w:proofErr w:type="spellEnd"/>
      <w:r w:rsidRPr="00CA235E">
        <w:rPr>
          <w:lang w:val="en-IN"/>
        </w:rPr>
        <w:t xml:space="preserve"> </w:t>
      </w:r>
      <w:proofErr w:type="spellStart"/>
      <w:r w:rsidRPr="00CA235E">
        <w:rPr>
          <w:rFonts w:ascii="Nirmala UI" w:hAnsi="Nirmala UI" w:cs="Nirmala UI"/>
          <w:lang w:val="en-IN"/>
        </w:rPr>
        <w:t>উদ্দেশ্য</w:t>
      </w:r>
      <w:proofErr w:type="spellEnd"/>
      <w:r w:rsidRPr="00CA235E">
        <w:rPr>
          <w:lang w:val="en-IN"/>
        </w:rPr>
        <w:t xml:space="preserve"> </w:t>
      </w:r>
      <w:proofErr w:type="spellStart"/>
      <w:r w:rsidRPr="00CA235E">
        <w:rPr>
          <w:rFonts w:ascii="Nirmala UI" w:hAnsi="Nirmala UI" w:cs="Nirmala UI"/>
          <w:lang w:val="en-IN"/>
        </w:rPr>
        <w:t>ছিল</w:t>
      </w:r>
      <w:proofErr w:type="spellEnd"/>
      <w:r w:rsidRPr="00CA235E">
        <w:rPr>
          <w:lang w:val="en-IN"/>
        </w:rPr>
        <w:t xml:space="preserve"> </w:t>
      </w:r>
      <w:proofErr w:type="spellStart"/>
      <w:r w:rsidRPr="00CA235E">
        <w:rPr>
          <w:rFonts w:ascii="Nirmala UI" w:hAnsi="Nirmala UI" w:cs="Nirmala UI"/>
          <w:lang w:val="en-IN"/>
        </w:rPr>
        <w:t>যুব</w:t>
      </w:r>
      <w:proofErr w:type="spellEnd"/>
      <w:r w:rsidRPr="00CA235E">
        <w:rPr>
          <w:lang w:val="en-IN"/>
        </w:rPr>
        <w:t xml:space="preserve"> </w:t>
      </w:r>
      <w:proofErr w:type="spellStart"/>
      <w:r w:rsidRPr="00CA235E">
        <w:rPr>
          <w:rFonts w:ascii="Nirmala UI" w:hAnsi="Nirmala UI" w:cs="Nirmala UI"/>
          <w:lang w:val="en-IN"/>
        </w:rPr>
        <w:t>সমাজকে</w:t>
      </w:r>
      <w:proofErr w:type="spellEnd"/>
      <w:r w:rsidRPr="00CA235E">
        <w:rPr>
          <w:lang w:val="en-IN"/>
        </w:rPr>
        <w:t xml:space="preserve"> </w:t>
      </w:r>
      <w:proofErr w:type="spellStart"/>
      <w:r w:rsidRPr="00CA235E">
        <w:rPr>
          <w:rFonts w:ascii="Nirmala UI" w:hAnsi="Nirmala UI" w:cs="Nirmala UI"/>
          <w:lang w:val="en-IN"/>
        </w:rPr>
        <w:t>বিবেকানন্দের</w:t>
      </w:r>
      <w:proofErr w:type="spellEnd"/>
      <w:r w:rsidRPr="00CA235E">
        <w:rPr>
          <w:lang w:val="en-IN"/>
        </w:rPr>
        <w:t xml:space="preserve"> </w:t>
      </w:r>
      <w:proofErr w:type="spellStart"/>
      <w:r w:rsidRPr="00CA235E">
        <w:rPr>
          <w:rFonts w:ascii="Nirmala UI" w:hAnsi="Nirmala UI" w:cs="Nirmala UI"/>
          <w:lang w:val="en-IN"/>
        </w:rPr>
        <w:t>আদর্শে</w:t>
      </w:r>
      <w:proofErr w:type="spellEnd"/>
      <w:r w:rsidRPr="00CA235E">
        <w:rPr>
          <w:lang w:val="en-IN"/>
        </w:rPr>
        <w:t xml:space="preserve"> </w:t>
      </w:r>
      <w:proofErr w:type="spellStart"/>
      <w:r w:rsidRPr="00CA235E">
        <w:rPr>
          <w:rFonts w:ascii="Nirmala UI" w:hAnsi="Nirmala UI" w:cs="Nirmala UI"/>
          <w:lang w:val="en-IN"/>
        </w:rPr>
        <w:t>অনুপ্রাণিত</w:t>
      </w:r>
      <w:proofErr w:type="spellEnd"/>
      <w:r w:rsidRPr="00CA235E">
        <w:rPr>
          <w:lang w:val="en-IN"/>
        </w:rPr>
        <w:t xml:space="preserve"> </w:t>
      </w:r>
      <w:proofErr w:type="spellStart"/>
      <w:r w:rsidRPr="00CA235E">
        <w:rPr>
          <w:rFonts w:ascii="Nirmala UI" w:hAnsi="Nirmala UI" w:cs="Nirmala UI"/>
          <w:lang w:val="en-IN"/>
        </w:rPr>
        <w:t>করা</w:t>
      </w:r>
      <w:proofErr w:type="spellEnd"/>
      <w:r w:rsidRPr="00CA235E">
        <w:rPr>
          <w:lang w:val="en-IN"/>
        </w:rPr>
        <w:t xml:space="preserve"> </w:t>
      </w:r>
      <w:proofErr w:type="spellStart"/>
      <w:r w:rsidRPr="00CA235E">
        <w:rPr>
          <w:rFonts w:ascii="Nirmala UI" w:hAnsi="Nirmala UI" w:cs="Nirmala UI"/>
          <w:lang w:val="en-IN"/>
        </w:rPr>
        <w:t>এবং</w:t>
      </w:r>
      <w:proofErr w:type="spellEnd"/>
      <w:r w:rsidRPr="00CA235E">
        <w:rPr>
          <w:lang w:val="en-IN"/>
        </w:rPr>
        <w:t xml:space="preserve"> </w:t>
      </w:r>
      <w:proofErr w:type="spellStart"/>
      <w:r w:rsidRPr="00CA235E">
        <w:rPr>
          <w:rFonts w:ascii="Nirmala UI" w:hAnsi="Nirmala UI" w:cs="Nirmala UI"/>
          <w:lang w:val="en-IN"/>
        </w:rPr>
        <w:t>সমাজের</w:t>
      </w:r>
      <w:proofErr w:type="spellEnd"/>
      <w:r w:rsidRPr="00CA235E">
        <w:rPr>
          <w:lang w:val="en-IN"/>
        </w:rPr>
        <w:t xml:space="preserve"> </w:t>
      </w:r>
      <w:proofErr w:type="spellStart"/>
      <w:r w:rsidRPr="00CA235E">
        <w:rPr>
          <w:rFonts w:ascii="Nirmala UI" w:hAnsi="Nirmala UI" w:cs="Nirmala UI"/>
          <w:lang w:val="en-IN"/>
        </w:rPr>
        <w:t>উন্নতিতে</w:t>
      </w:r>
      <w:proofErr w:type="spellEnd"/>
      <w:r w:rsidRPr="00CA235E">
        <w:rPr>
          <w:lang w:val="en-IN"/>
        </w:rPr>
        <w:t xml:space="preserve"> </w:t>
      </w:r>
      <w:proofErr w:type="spellStart"/>
      <w:r w:rsidRPr="00CA235E">
        <w:rPr>
          <w:rFonts w:ascii="Nirmala UI" w:hAnsi="Nirmala UI" w:cs="Nirmala UI"/>
          <w:lang w:val="en-IN"/>
        </w:rPr>
        <w:t>তাদের</w:t>
      </w:r>
      <w:proofErr w:type="spellEnd"/>
      <w:r w:rsidRPr="00CA235E">
        <w:rPr>
          <w:lang w:val="en-IN"/>
        </w:rPr>
        <w:t xml:space="preserve"> </w:t>
      </w:r>
      <w:proofErr w:type="spellStart"/>
      <w:r w:rsidRPr="00CA235E">
        <w:rPr>
          <w:rFonts w:ascii="Nirmala UI" w:hAnsi="Nirmala UI" w:cs="Nirmala UI"/>
          <w:lang w:val="en-IN"/>
        </w:rPr>
        <w:t>ভূমিকা</w:t>
      </w:r>
      <w:proofErr w:type="spellEnd"/>
      <w:r w:rsidRPr="00CA235E">
        <w:rPr>
          <w:lang w:val="en-IN"/>
        </w:rPr>
        <w:t xml:space="preserve"> </w:t>
      </w:r>
      <w:proofErr w:type="spellStart"/>
      <w:r w:rsidRPr="00CA235E">
        <w:rPr>
          <w:rFonts w:ascii="Nirmala UI" w:hAnsi="Nirmala UI" w:cs="Nirmala UI"/>
          <w:lang w:val="en-IN"/>
        </w:rPr>
        <w:t>তুলে</w:t>
      </w:r>
      <w:proofErr w:type="spellEnd"/>
      <w:r w:rsidRPr="00CA235E">
        <w:rPr>
          <w:lang w:val="en-IN"/>
        </w:rPr>
        <w:t xml:space="preserve"> </w:t>
      </w:r>
      <w:proofErr w:type="spellStart"/>
      <w:r w:rsidRPr="00CA235E">
        <w:rPr>
          <w:rFonts w:ascii="Nirmala UI" w:hAnsi="Nirmala UI" w:cs="Nirmala UI"/>
          <w:lang w:val="en-IN"/>
        </w:rPr>
        <w:t>ধরা</w:t>
      </w:r>
      <w:proofErr w:type="spellEnd"/>
      <w:r w:rsidRPr="00CA235E">
        <w:rPr>
          <w:rFonts w:ascii="Nirmala UI" w:hAnsi="Nirmala UI" w:cs="Nirmala UI"/>
          <w:lang w:val="en-IN"/>
        </w:rPr>
        <w:t>।</w:t>
      </w:r>
      <w:r w:rsidRPr="00CA235E">
        <w:rPr>
          <w:lang w:val="en-IN"/>
        </w:rPr>
        <w:t xml:space="preserve"> </w:t>
      </w:r>
      <w:proofErr w:type="spellStart"/>
      <w:r w:rsidRPr="00CA235E">
        <w:rPr>
          <w:rFonts w:ascii="Nirmala UI" w:hAnsi="Nirmala UI" w:cs="Nirmala UI"/>
          <w:lang w:val="en-IN"/>
        </w:rPr>
        <w:t>যুবকদের</w:t>
      </w:r>
      <w:proofErr w:type="spellEnd"/>
      <w:r w:rsidRPr="00CA235E">
        <w:rPr>
          <w:lang w:val="en-IN"/>
        </w:rPr>
        <w:t xml:space="preserve"> </w:t>
      </w:r>
      <w:proofErr w:type="spellStart"/>
      <w:r w:rsidRPr="00CA235E">
        <w:rPr>
          <w:rFonts w:ascii="Nirmala UI" w:hAnsi="Nirmala UI" w:cs="Nirmala UI"/>
          <w:lang w:val="en-IN"/>
        </w:rPr>
        <w:t>মাঝে</w:t>
      </w:r>
      <w:proofErr w:type="spellEnd"/>
      <w:r w:rsidRPr="00CA235E">
        <w:rPr>
          <w:lang w:val="en-IN"/>
        </w:rPr>
        <w:t xml:space="preserve"> </w:t>
      </w:r>
      <w:proofErr w:type="spellStart"/>
      <w:r w:rsidRPr="00CA235E">
        <w:rPr>
          <w:rFonts w:ascii="Nirmala UI" w:hAnsi="Nirmala UI" w:cs="Nirmala UI"/>
          <w:lang w:val="en-IN"/>
        </w:rPr>
        <w:t>শক্তি</w:t>
      </w:r>
      <w:proofErr w:type="spellEnd"/>
      <w:r w:rsidRPr="00CA235E">
        <w:rPr>
          <w:lang w:val="en-IN"/>
        </w:rPr>
        <w:t xml:space="preserve"> </w:t>
      </w:r>
      <w:r w:rsidRPr="00CA235E">
        <w:rPr>
          <w:rFonts w:ascii="Nirmala UI" w:hAnsi="Nirmala UI" w:cs="Nirmala UI"/>
          <w:lang w:val="en-IN"/>
        </w:rPr>
        <w:t>ও</w:t>
      </w:r>
      <w:r w:rsidRPr="00CA235E">
        <w:rPr>
          <w:lang w:val="en-IN"/>
        </w:rPr>
        <w:t xml:space="preserve"> </w:t>
      </w:r>
      <w:proofErr w:type="spellStart"/>
      <w:r w:rsidRPr="00CA235E">
        <w:rPr>
          <w:rFonts w:ascii="Nirmala UI" w:hAnsi="Nirmala UI" w:cs="Nirmala UI"/>
          <w:lang w:val="en-IN"/>
        </w:rPr>
        <w:t>উৎসাহ</w:t>
      </w:r>
      <w:proofErr w:type="spellEnd"/>
      <w:r w:rsidRPr="00CA235E">
        <w:rPr>
          <w:lang w:val="en-IN"/>
        </w:rPr>
        <w:t xml:space="preserve"> </w:t>
      </w:r>
      <w:proofErr w:type="spellStart"/>
      <w:r w:rsidRPr="00CA235E">
        <w:rPr>
          <w:rFonts w:ascii="Nirmala UI" w:hAnsi="Nirmala UI" w:cs="Nirmala UI"/>
          <w:lang w:val="en-IN"/>
        </w:rPr>
        <w:t>জাগিয়ে</w:t>
      </w:r>
      <w:proofErr w:type="spellEnd"/>
      <w:r w:rsidRPr="00CA235E">
        <w:rPr>
          <w:lang w:val="en-IN"/>
        </w:rPr>
        <w:t xml:space="preserve"> </w:t>
      </w:r>
      <w:proofErr w:type="spellStart"/>
      <w:r w:rsidRPr="00CA235E">
        <w:rPr>
          <w:rFonts w:ascii="Nirmala UI" w:hAnsi="Nirmala UI" w:cs="Nirmala UI"/>
          <w:lang w:val="en-IN"/>
        </w:rPr>
        <w:t>তোলার</w:t>
      </w:r>
      <w:proofErr w:type="spellEnd"/>
      <w:r w:rsidRPr="00CA235E">
        <w:rPr>
          <w:lang w:val="en-IN"/>
        </w:rPr>
        <w:t xml:space="preserve"> </w:t>
      </w:r>
      <w:proofErr w:type="spellStart"/>
      <w:r w:rsidRPr="00CA235E">
        <w:rPr>
          <w:rFonts w:ascii="Nirmala UI" w:hAnsi="Nirmala UI" w:cs="Nirmala UI"/>
          <w:lang w:val="en-IN"/>
        </w:rPr>
        <w:t>লক্ষ্যে</w:t>
      </w:r>
      <w:proofErr w:type="spellEnd"/>
      <w:r w:rsidRPr="00CA235E">
        <w:rPr>
          <w:lang w:val="en-IN"/>
        </w:rPr>
        <w:t xml:space="preserve"> </w:t>
      </w:r>
      <w:proofErr w:type="spellStart"/>
      <w:r w:rsidRPr="00CA235E">
        <w:rPr>
          <w:rFonts w:ascii="Nirmala UI" w:hAnsi="Nirmala UI" w:cs="Nirmala UI"/>
          <w:lang w:val="en-IN"/>
        </w:rPr>
        <w:t>অনুষ্ঠানটি</w:t>
      </w:r>
      <w:proofErr w:type="spellEnd"/>
      <w:r w:rsidRPr="00CA235E">
        <w:rPr>
          <w:lang w:val="en-IN"/>
        </w:rPr>
        <w:t xml:space="preserve"> </w:t>
      </w:r>
      <w:proofErr w:type="spellStart"/>
      <w:r w:rsidRPr="00CA235E">
        <w:rPr>
          <w:rFonts w:ascii="Nirmala UI" w:hAnsi="Nirmala UI" w:cs="Nirmala UI"/>
          <w:lang w:val="en-IN"/>
        </w:rPr>
        <w:t>পালিত</w:t>
      </w:r>
      <w:proofErr w:type="spellEnd"/>
      <w:r w:rsidRPr="00CA235E">
        <w:rPr>
          <w:lang w:val="en-IN"/>
        </w:rPr>
        <w:t xml:space="preserve"> </w:t>
      </w:r>
      <w:proofErr w:type="spellStart"/>
      <w:r w:rsidRPr="00CA235E">
        <w:rPr>
          <w:rFonts w:ascii="Nirmala UI" w:hAnsi="Nirmala UI" w:cs="Nirmala UI"/>
          <w:lang w:val="en-IN"/>
        </w:rPr>
        <w:t>হয়</w:t>
      </w:r>
      <w:proofErr w:type="spellEnd"/>
      <w:r w:rsidRPr="00CA235E">
        <w:rPr>
          <w:rFonts w:ascii="Nirmala UI" w:hAnsi="Nirmala UI" w:cs="Nirmala UI"/>
          <w:lang w:val="en-IN"/>
        </w:rPr>
        <w:t>।</w:t>
      </w:r>
    </w:p>
    <w:p w14:paraId="30A38269" w14:textId="77777777" w:rsidR="00CA235E" w:rsidRPr="00CA235E" w:rsidRDefault="00000000" w:rsidP="00CA235E">
      <w:pPr>
        <w:rPr>
          <w:lang w:val="en-IN"/>
        </w:rPr>
      </w:pPr>
      <w:r>
        <w:rPr>
          <w:lang w:val="en-IN"/>
        </w:rPr>
        <w:pict w14:anchorId="326152D9">
          <v:rect id="_x0000_i1069" style="width:0;height:0" o:hralign="center" o:hrstd="t" o:hrnoshade="t" o:hr="t" fillcolor="#ececec" stroked="f"/>
        </w:pict>
      </w:r>
    </w:p>
    <w:p w14:paraId="0BCEB889" w14:textId="77777777" w:rsidR="00CA235E" w:rsidRPr="00CA235E" w:rsidRDefault="00CA235E" w:rsidP="00CA235E">
      <w:pPr>
        <w:rPr>
          <w:b/>
          <w:bCs/>
          <w:lang w:val="en-IN"/>
        </w:rPr>
      </w:pPr>
      <w:r w:rsidRPr="00CA235E">
        <w:rPr>
          <w:b/>
          <w:bCs/>
          <w:lang w:val="en-IN"/>
        </w:rPr>
        <w:t>Artificial Limb Distribution Camp</w:t>
      </w:r>
    </w:p>
    <w:p w14:paraId="148A10B3" w14:textId="77777777" w:rsidR="00CA235E" w:rsidRPr="00CA235E" w:rsidRDefault="00CA235E" w:rsidP="00CA235E">
      <w:pPr>
        <w:rPr>
          <w:lang w:val="en-IN"/>
        </w:rPr>
      </w:pPr>
      <w:r w:rsidRPr="00CA235E">
        <w:rPr>
          <w:b/>
          <w:bCs/>
          <w:lang w:val="en-IN"/>
        </w:rPr>
        <w:t>Date</w:t>
      </w:r>
      <w:r w:rsidRPr="00CA235E">
        <w:rPr>
          <w:lang w:val="en-IN"/>
        </w:rPr>
        <w:t>: 2018-08-18</w:t>
      </w:r>
      <w:r w:rsidRPr="00CA235E">
        <w:rPr>
          <w:lang w:val="en-IN"/>
        </w:rPr>
        <w:br/>
      </w:r>
      <w:r w:rsidRPr="00CA235E">
        <w:rPr>
          <w:b/>
          <w:bCs/>
          <w:lang w:val="en-IN"/>
        </w:rPr>
        <w:t>Event Details</w:t>
      </w:r>
      <w:r w:rsidRPr="00CA235E">
        <w:rPr>
          <w:lang w:val="en-IN"/>
        </w:rPr>
        <w:t xml:space="preserve">: On August 18, 2018, </w:t>
      </w:r>
      <w:proofErr w:type="spellStart"/>
      <w:r w:rsidRPr="00CA235E">
        <w:rPr>
          <w:lang w:val="en-IN"/>
        </w:rPr>
        <w:t>Haridasnagar</w:t>
      </w:r>
      <w:proofErr w:type="spellEnd"/>
      <w:r w:rsidRPr="00CA235E">
        <w:rPr>
          <w:lang w:val="en-IN"/>
        </w:rPr>
        <w:t xml:space="preserve"> Sri </w:t>
      </w:r>
      <w:proofErr w:type="spellStart"/>
      <w:r w:rsidRPr="00CA235E">
        <w:rPr>
          <w:lang w:val="en-IN"/>
        </w:rPr>
        <w:t>Sri</w:t>
      </w:r>
      <w:proofErr w:type="spellEnd"/>
      <w:r w:rsidRPr="00CA235E">
        <w:rPr>
          <w:lang w:val="en-IN"/>
        </w:rPr>
        <w:t xml:space="preserve"> Ramakrishna Seva Sangha, in collaboration with the </w:t>
      </w:r>
      <w:proofErr w:type="spellStart"/>
      <w:r w:rsidRPr="00CA235E">
        <w:rPr>
          <w:lang w:val="en-IN"/>
        </w:rPr>
        <w:t>Saragachi</w:t>
      </w:r>
      <w:proofErr w:type="spellEnd"/>
      <w:r w:rsidRPr="00CA235E">
        <w:rPr>
          <w:lang w:val="en-IN"/>
        </w:rPr>
        <w:t xml:space="preserve"> Ramakrishna Mission Ashram, organized an artificial limb distribution camp. The event provided free artificial limbs to those in need, helping people regain their mobility and dignity. The camp was inaugurated by Swami </w:t>
      </w:r>
      <w:proofErr w:type="spellStart"/>
      <w:r w:rsidRPr="00CA235E">
        <w:rPr>
          <w:lang w:val="en-IN"/>
        </w:rPr>
        <w:t>Sarvapradhananda</w:t>
      </w:r>
      <w:proofErr w:type="spellEnd"/>
      <w:r w:rsidRPr="00CA235E">
        <w:rPr>
          <w:lang w:val="en-IN"/>
        </w:rPr>
        <w:t xml:space="preserve"> Maharaj of the </w:t>
      </w:r>
      <w:proofErr w:type="spellStart"/>
      <w:r w:rsidRPr="00CA235E">
        <w:rPr>
          <w:lang w:val="en-IN"/>
        </w:rPr>
        <w:t>Saragachi</w:t>
      </w:r>
      <w:proofErr w:type="spellEnd"/>
      <w:r w:rsidRPr="00CA235E">
        <w:rPr>
          <w:lang w:val="en-IN"/>
        </w:rPr>
        <w:t xml:space="preserve"> Ramakrishna Mission. This initiative not only provided physical assistance but also offered hope and a renewed sense of self-confidence to those who received the artificial limbs.</w:t>
      </w:r>
    </w:p>
    <w:p w14:paraId="0FAF6DF5" w14:textId="77777777" w:rsidR="00CA235E" w:rsidRPr="00CA235E" w:rsidRDefault="00CA235E" w:rsidP="00CA235E">
      <w:pPr>
        <w:rPr>
          <w:lang w:val="en-IN"/>
        </w:rPr>
      </w:pPr>
      <w:proofErr w:type="spellStart"/>
      <w:r w:rsidRPr="00CA235E">
        <w:rPr>
          <w:rFonts w:ascii="Nirmala UI" w:hAnsi="Nirmala UI" w:cs="Nirmala UI"/>
          <w:b/>
          <w:bCs/>
          <w:lang w:val="en-IN"/>
        </w:rPr>
        <w:t>বাংলা</w:t>
      </w:r>
      <w:proofErr w:type="spellEnd"/>
      <w:r w:rsidRPr="00CA235E">
        <w:rPr>
          <w:lang w:val="en-IN"/>
        </w:rPr>
        <w:t>:</w:t>
      </w:r>
      <w:r w:rsidRPr="00CA235E">
        <w:rPr>
          <w:lang w:val="en-IN"/>
        </w:rPr>
        <w:br/>
      </w:r>
      <w:proofErr w:type="spellStart"/>
      <w:r w:rsidRPr="00CA235E">
        <w:rPr>
          <w:rFonts w:ascii="Nirmala UI" w:hAnsi="Nirmala UI" w:cs="Nirmala UI"/>
          <w:b/>
          <w:bCs/>
          <w:lang w:val="en-IN"/>
        </w:rPr>
        <w:t>তারিখ</w:t>
      </w:r>
      <w:proofErr w:type="spellEnd"/>
      <w:r w:rsidRPr="00CA235E">
        <w:rPr>
          <w:lang w:val="en-IN"/>
        </w:rPr>
        <w:t xml:space="preserve">: </w:t>
      </w:r>
      <w:r w:rsidRPr="00CA235E">
        <w:rPr>
          <w:rFonts w:ascii="Nirmala UI" w:hAnsi="Nirmala UI" w:cs="Nirmala UI"/>
          <w:lang w:val="en-IN"/>
        </w:rPr>
        <w:t>২০১৮</w:t>
      </w:r>
      <w:r w:rsidRPr="00CA235E">
        <w:rPr>
          <w:lang w:val="en-IN"/>
        </w:rPr>
        <w:t>-</w:t>
      </w:r>
      <w:r w:rsidRPr="00CA235E">
        <w:rPr>
          <w:rFonts w:ascii="Nirmala UI" w:hAnsi="Nirmala UI" w:cs="Nirmala UI"/>
          <w:lang w:val="en-IN"/>
        </w:rPr>
        <w:t>০৮</w:t>
      </w:r>
      <w:r w:rsidRPr="00CA235E">
        <w:rPr>
          <w:lang w:val="en-IN"/>
        </w:rPr>
        <w:t>-</w:t>
      </w:r>
      <w:r w:rsidRPr="00CA235E">
        <w:rPr>
          <w:rFonts w:ascii="Nirmala UI" w:hAnsi="Nirmala UI" w:cs="Nirmala UI"/>
          <w:lang w:val="en-IN"/>
        </w:rPr>
        <w:t>১৮</w:t>
      </w:r>
      <w:r w:rsidRPr="00CA235E">
        <w:rPr>
          <w:lang w:val="en-IN"/>
        </w:rPr>
        <w:br/>
      </w:r>
      <w:proofErr w:type="spellStart"/>
      <w:r w:rsidRPr="00CA235E">
        <w:rPr>
          <w:rFonts w:ascii="Nirmala UI" w:hAnsi="Nirmala UI" w:cs="Nirmala UI"/>
          <w:b/>
          <w:bCs/>
          <w:lang w:val="en-IN"/>
        </w:rPr>
        <w:t>অনুষ্ঠানের</w:t>
      </w:r>
      <w:proofErr w:type="spellEnd"/>
      <w:r w:rsidRPr="00CA235E">
        <w:rPr>
          <w:b/>
          <w:bCs/>
          <w:lang w:val="en-IN"/>
        </w:rPr>
        <w:t xml:space="preserve"> </w:t>
      </w:r>
      <w:proofErr w:type="spellStart"/>
      <w:r w:rsidRPr="00CA235E">
        <w:rPr>
          <w:rFonts w:ascii="Nirmala UI" w:hAnsi="Nirmala UI" w:cs="Nirmala UI"/>
          <w:b/>
          <w:bCs/>
          <w:lang w:val="en-IN"/>
        </w:rPr>
        <w:t>বিস্তারিত</w:t>
      </w:r>
      <w:proofErr w:type="spellEnd"/>
      <w:r w:rsidRPr="00CA235E">
        <w:rPr>
          <w:lang w:val="en-IN"/>
        </w:rPr>
        <w:t xml:space="preserve">: </w:t>
      </w:r>
      <w:r w:rsidRPr="00CA235E">
        <w:rPr>
          <w:rFonts w:ascii="Nirmala UI" w:hAnsi="Nirmala UI" w:cs="Nirmala UI"/>
          <w:lang w:val="en-IN"/>
        </w:rPr>
        <w:t>১৮</w:t>
      </w:r>
      <w:r w:rsidRPr="00CA235E">
        <w:rPr>
          <w:lang w:val="en-IN"/>
        </w:rPr>
        <w:t xml:space="preserve"> </w:t>
      </w:r>
      <w:proofErr w:type="spellStart"/>
      <w:r w:rsidRPr="00CA235E">
        <w:rPr>
          <w:rFonts w:ascii="Nirmala UI" w:hAnsi="Nirmala UI" w:cs="Nirmala UI"/>
          <w:lang w:val="en-IN"/>
        </w:rPr>
        <w:t>আগস্ট</w:t>
      </w:r>
      <w:proofErr w:type="spellEnd"/>
      <w:r w:rsidRPr="00CA235E">
        <w:rPr>
          <w:lang w:val="en-IN"/>
        </w:rPr>
        <w:t xml:space="preserve"> </w:t>
      </w:r>
      <w:r w:rsidRPr="00CA235E">
        <w:rPr>
          <w:rFonts w:ascii="Nirmala UI" w:hAnsi="Nirmala UI" w:cs="Nirmala UI"/>
          <w:lang w:val="en-IN"/>
        </w:rPr>
        <w:t>২০১৮</w:t>
      </w:r>
      <w:r w:rsidRPr="00CA235E">
        <w:rPr>
          <w:lang w:val="en-IN"/>
        </w:rPr>
        <w:t xml:space="preserve">, </w:t>
      </w:r>
      <w:proofErr w:type="spellStart"/>
      <w:r w:rsidRPr="00CA235E">
        <w:rPr>
          <w:rFonts w:ascii="Nirmala UI" w:hAnsi="Nirmala UI" w:cs="Nirmala UI"/>
          <w:lang w:val="en-IN"/>
        </w:rPr>
        <w:t>হরিদাসনগর</w:t>
      </w:r>
      <w:proofErr w:type="spellEnd"/>
      <w:r w:rsidRPr="00CA235E">
        <w:rPr>
          <w:lang w:val="en-IN"/>
        </w:rPr>
        <w:t xml:space="preserve"> </w:t>
      </w:r>
      <w:proofErr w:type="spellStart"/>
      <w:r w:rsidRPr="00CA235E">
        <w:rPr>
          <w:rFonts w:ascii="Nirmala UI" w:hAnsi="Nirmala UI" w:cs="Nirmala UI"/>
          <w:lang w:val="en-IN"/>
        </w:rPr>
        <w:t>শ্রী</w:t>
      </w:r>
      <w:proofErr w:type="spellEnd"/>
      <w:r w:rsidRPr="00CA235E">
        <w:rPr>
          <w:lang w:val="en-IN"/>
        </w:rPr>
        <w:t xml:space="preserve"> </w:t>
      </w:r>
      <w:proofErr w:type="spellStart"/>
      <w:r w:rsidRPr="00CA235E">
        <w:rPr>
          <w:rFonts w:ascii="Nirmala UI" w:hAnsi="Nirmala UI" w:cs="Nirmala UI"/>
          <w:lang w:val="en-IN"/>
        </w:rPr>
        <w:t>শ্রী</w:t>
      </w:r>
      <w:proofErr w:type="spellEnd"/>
      <w:r w:rsidRPr="00CA235E">
        <w:rPr>
          <w:lang w:val="en-IN"/>
        </w:rPr>
        <w:t xml:space="preserve"> </w:t>
      </w:r>
      <w:proofErr w:type="spellStart"/>
      <w:r w:rsidRPr="00CA235E">
        <w:rPr>
          <w:rFonts w:ascii="Nirmala UI" w:hAnsi="Nirmala UI" w:cs="Nirmala UI"/>
          <w:lang w:val="en-IN"/>
        </w:rPr>
        <w:t>রামকৃষ্ণ</w:t>
      </w:r>
      <w:proofErr w:type="spellEnd"/>
      <w:r w:rsidRPr="00CA235E">
        <w:rPr>
          <w:lang w:val="en-IN"/>
        </w:rPr>
        <w:t xml:space="preserve"> </w:t>
      </w:r>
      <w:proofErr w:type="spellStart"/>
      <w:r w:rsidRPr="00CA235E">
        <w:rPr>
          <w:rFonts w:ascii="Nirmala UI" w:hAnsi="Nirmala UI" w:cs="Nirmala UI"/>
          <w:lang w:val="en-IN"/>
        </w:rPr>
        <w:t>সেবা</w:t>
      </w:r>
      <w:proofErr w:type="spellEnd"/>
      <w:r w:rsidRPr="00CA235E">
        <w:rPr>
          <w:lang w:val="en-IN"/>
        </w:rPr>
        <w:t xml:space="preserve"> </w:t>
      </w:r>
      <w:proofErr w:type="spellStart"/>
      <w:r w:rsidRPr="00CA235E">
        <w:rPr>
          <w:rFonts w:ascii="Nirmala UI" w:hAnsi="Nirmala UI" w:cs="Nirmala UI"/>
          <w:lang w:val="en-IN"/>
        </w:rPr>
        <w:t>সংঘ</w:t>
      </w:r>
      <w:proofErr w:type="spellEnd"/>
      <w:r w:rsidRPr="00CA235E">
        <w:rPr>
          <w:lang w:val="en-IN"/>
        </w:rPr>
        <w:t xml:space="preserve"> </w:t>
      </w:r>
      <w:proofErr w:type="spellStart"/>
      <w:r w:rsidRPr="00CA235E">
        <w:rPr>
          <w:rFonts w:ascii="Nirmala UI" w:hAnsi="Nirmala UI" w:cs="Nirmala UI"/>
          <w:lang w:val="en-IN"/>
        </w:rPr>
        <w:t>সারগাছি</w:t>
      </w:r>
      <w:proofErr w:type="spellEnd"/>
      <w:r w:rsidRPr="00CA235E">
        <w:rPr>
          <w:lang w:val="en-IN"/>
        </w:rPr>
        <w:t xml:space="preserve"> </w:t>
      </w:r>
      <w:proofErr w:type="spellStart"/>
      <w:r w:rsidRPr="00CA235E">
        <w:rPr>
          <w:rFonts w:ascii="Nirmala UI" w:hAnsi="Nirmala UI" w:cs="Nirmala UI"/>
          <w:lang w:val="en-IN"/>
        </w:rPr>
        <w:t>রামকৃষ্ণ</w:t>
      </w:r>
      <w:proofErr w:type="spellEnd"/>
      <w:r w:rsidRPr="00CA235E">
        <w:rPr>
          <w:lang w:val="en-IN"/>
        </w:rPr>
        <w:t xml:space="preserve"> </w:t>
      </w:r>
      <w:proofErr w:type="spellStart"/>
      <w:r w:rsidRPr="00CA235E">
        <w:rPr>
          <w:rFonts w:ascii="Nirmala UI" w:hAnsi="Nirmala UI" w:cs="Nirmala UI"/>
          <w:lang w:val="en-IN"/>
        </w:rPr>
        <w:t>মিশন</w:t>
      </w:r>
      <w:proofErr w:type="spellEnd"/>
      <w:r w:rsidRPr="00CA235E">
        <w:rPr>
          <w:lang w:val="en-IN"/>
        </w:rPr>
        <w:t xml:space="preserve"> </w:t>
      </w:r>
      <w:proofErr w:type="spellStart"/>
      <w:r w:rsidRPr="00CA235E">
        <w:rPr>
          <w:rFonts w:ascii="Nirmala UI" w:hAnsi="Nirmala UI" w:cs="Nirmala UI"/>
          <w:lang w:val="en-IN"/>
        </w:rPr>
        <w:t>আশ্রমের</w:t>
      </w:r>
      <w:proofErr w:type="spellEnd"/>
      <w:r w:rsidRPr="00CA235E">
        <w:rPr>
          <w:lang w:val="en-IN"/>
        </w:rPr>
        <w:t xml:space="preserve"> </w:t>
      </w:r>
      <w:proofErr w:type="spellStart"/>
      <w:r w:rsidRPr="00CA235E">
        <w:rPr>
          <w:rFonts w:ascii="Nirmala UI" w:hAnsi="Nirmala UI" w:cs="Nirmala UI"/>
          <w:lang w:val="en-IN"/>
        </w:rPr>
        <w:t>সহায়তায়</w:t>
      </w:r>
      <w:proofErr w:type="spellEnd"/>
      <w:r w:rsidRPr="00CA235E">
        <w:rPr>
          <w:lang w:val="en-IN"/>
        </w:rPr>
        <w:t xml:space="preserve"> </w:t>
      </w:r>
      <w:proofErr w:type="spellStart"/>
      <w:r w:rsidRPr="00CA235E">
        <w:rPr>
          <w:rFonts w:ascii="Nirmala UI" w:hAnsi="Nirmala UI" w:cs="Nirmala UI"/>
          <w:lang w:val="en-IN"/>
        </w:rPr>
        <w:t>একটি</w:t>
      </w:r>
      <w:proofErr w:type="spellEnd"/>
      <w:r w:rsidRPr="00CA235E">
        <w:rPr>
          <w:lang w:val="en-IN"/>
        </w:rPr>
        <w:t xml:space="preserve"> </w:t>
      </w:r>
      <w:proofErr w:type="spellStart"/>
      <w:r w:rsidRPr="00CA235E">
        <w:rPr>
          <w:rFonts w:ascii="Nirmala UI" w:hAnsi="Nirmala UI" w:cs="Nirmala UI"/>
          <w:lang w:val="en-IN"/>
        </w:rPr>
        <w:t>কৃত্রিম</w:t>
      </w:r>
      <w:proofErr w:type="spellEnd"/>
      <w:r w:rsidRPr="00CA235E">
        <w:rPr>
          <w:lang w:val="en-IN"/>
        </w:rPr>
        <w:t xml:space="preserve"> </w:t>
      </w:r>
      <w:proofErr w:type="spellStart"/>
      <w:r w:rsidRPr="00CA235E">
        <w:rPr>
          <w:rFonts w:ascii="Nirmala UI" w:hAnsi="Nirmala UI" w:cs="Nirmala UI"/>
          <w:lang w:val="en-IN"/>
        </w:rPr>
        <w:t>পা</w:t>
      </w:r>
      <w:proofErr w:type="spellEnd"/>
      <w:r w:rsidRPr="00CA235E">
        <w:rPr>
          <w:lang w:val="en-IN"/>
        </w:rPr>
        <w:t xml:space="preserve"> </w:t>
      </w:r>
      <w:proofErr w:type="spellStart"/>
      <w:r w:rsidRPr="00CA235E">
        <w:rPr>
          <w:rFonts w:ascii="Nirmala UI" w:hAnsi="Nirmala UI" w:cs="Nirmala UI"/>
          <w:lang w:val="en-IN"/>
        </w:rPr>
        <w:t>প্রদান</w:t>
      </w:r>
      <w:proofErr w:type="spellEnd"/>
      <w:r w:rsidRPr="00CA235E">
        <w:rPr>
          <w:lang w:val="en-IN"/>
        </w:rPr>
        <w:t xml:space="preserve"> </w:t>
      </w:r>
      <w:proofErr w:type="spellStart"/>
      <w:r w:rsidRPr="00CA235E">
        <w:rPr>
          <w:rFonts w:ascii="Nirmala UI" w:hAnsi="Nirmala UI" w:cs="Nirmala UI"/>
          <w:lang w:val="en-IN"/>
        </w:rPr>
        <w:t>শিবির</w:t>
      </w:r>
      <w:proofErr w:type="spellEnd"/>
      <w:r w:rsidRPr="00CA235E">
        <w:rPr>
          <w:lang w:val="en-IN"/>
        </w:rPr>
        <w:t xml:space="preserve"> </w:t>
      </w:r>
      <w:proofErr w:type="spellStart"/>
      <w:r w:rsidRPr="00CA235E">
        <w:rPr>
          <w:rFonts w:ascii="Nirmala UI" w:hAnsi="Nirmala UI" w:cs="Nirmala UI"/>
          <w:lang w:val="en-IN"/>
        </w:rPr>
        <w:t>আয়োজন</w:t>
      </w:r>
      <w:proofErr w:type="spellEnd"/>
      <w:r w:rsidRPr="00CA235E">
        <w:rPr>
          <w:lang w:val="en-IN"/>
        </w:rPr>
        <w:t xml:space="preserve"> </w:t>
      </w:r>
      <w:proofErr w:type="spellStart"/>
      <w:r w:rsidRPr="00CA235E">
        <w:rPr>
          <w:rFonts w:ascii="Nirmala UI" w:hAnsi="Nirmala UI" w:cs="Nirmala UI"/>
          <w:lang w:val="en-IN"/>
        </w:rPr>
        <w:t>করে</w:t>
      </w:r>
      <w:proofErr w:type="spellEnd"/>
      <w:r w:rsidRPr="00CA235E">
        <w:rPr>
          <w:rFonts w:ascii="Nirmala UI" w:hAnsi="Nirmala UI" w:cs="Nirmala UI"/>
          <w:lang w:val="en-IN"/>
        </w:rPr>
        <w:t>।</w:t>
      </w:r>
      <w:r w:rsidRPr="00CA235E">
        <w:rPr>
          <w:lang w:val="en-IN"/>
        </w:rPr>
        <w:t xml:space="preserve"> </w:t>
      </w:r>
      <w:proofErr w:type="spellStart"/>
      <w:r w:rsidRPr="00CA235E">
        <w:rPr>
          <w:rFonts w:ascii="Nirmala UI" w:hAnsi="Nirmala UI" w:cs="Nirmala UI"/>
          <w:lang w:val="en-IN"/>
        </w:rPr>
        <w:t>এই</w:t>
      </w:r>
      <w:proofErr w:type="spellEnd"/>
      <w:r w:rsidRPr="00CA235E">
        <w:rPr>
          <w:lang w:val="en-IN"/>
        </w:rPr>
        <w:t xml:space="preserve"> </w:t>
      </w:r>
      <w:proofErr w:type="spellStart"/>
      <w:r w:rsidRPr="00CA235E">
        <w:rPr>
          <w:rFonts w:ascii="Nirmala UI" w:hAnsi="Nirmala UI" w:cs="Nirmala UI"/>
          <w:lang w:val="en-IN"/>
        </w:rPr>
        <w:t>শিবিরের</w:t>
      </w:r>
      <w:proofErr w:type="spellEnd"/>
      <w:r w:rsidRPr="00CA235E">
        <w:rPr>
          <w:lang w:val="en-IN"/>
        </w:rPr>
        <w:t xml:space="preserve"> </w:t>
      </w:r>
      <w:proofErr w:type="spellStart"/>
      <w:r w:rsidRPr="00CA235E">
        <w:rPr>
          <w:rFonts w:ascii="Nirmala UI" w:hAnsi="Nirmala UI" w:cs="Nirmala UI"/>
          <w:lang w:val="en-IN"/>
        </w:rPr>
        <w:t>মাধ্যমে</w:t>
      </w:r>
      <w:proofErr w:type="spellEnd"/>
      <w:r w:rsidRPr="00CA235E">
        <w:rPr>
          <w:lang w:val="en-IN"/>
        </w:rPr>
        <w:t xml:space="preserve"> </w:t>
      </w:r>
      <w:proofErr w:type="spellStart"/>
      <w:r w:rsidRPr="00CA235E">
        <w:rPr>
          <w:rFonts w:ascii="Nirmala UI" w:hAnsi="Nirmala UI" w:cs="Nirmala UI"/>
          <w:lang w:val="en-IN"/>
        </w:rPr>
        <w:t>অসহায়</w:t>
      </w:r>
      <w:proofErr w:type="spellEnd"/>
      <w:r w:rsidRPr="00CA235E">
        <w:rPr>
          <w:lang w:val="en-IN"/>
        </w:rPr>
        <w:t xml:space="preserve"> </w:t>
      </w:r>
      <w:r w:rsidRPr="00CA235E">
        <w:rPr>
          <w:rFonts w:ascii="Nirmala UI" w:hAnsi="Nirmala UI" w:cs="Nirmala UI"/>
          <w:lang w:val="en-IN"/>
        </w:rPr>
        <w:t>ও</w:t>
      </w:r>
      <w:r w:rsidRPr="00CA235E">
        <w:rPr>
          <w:lang w:val="en-IN"/>
        </w:rPr>
        <w:t xml:space="preserve"> </w:t>
      </w:r>
      <w:proofErr w:type="spellStart"/>
      <w:r w:rsidRPr="00CA235E">
        <w:rPr>
          <w:rFonts w:ascii="Nirmala UI" w:hAnsi="Nirmala UI" w:cs="Nirmala UI"/>
          <w:lang w:val="en-IN"/>
        </w:rPr>
        <w:t>দুঃস্থ</w:t>
      </w:r>
      <w:proofErr w:type="spellEnd"/>
      <w:r w:rsidRPr="00CA235E">
        <w:rPr>
          <w:lang w:val="en-IN"/>
        </w:rPr>
        <w:t xml:space="preserve"> </w:t>
      </w:r>
      <w:proofErr w:type="spellStart"/>
      <w:r w:rsidRPr="00CA235E">
        <w:rPr>
          <w:rFonts w:ascii="Nirmala UI" w:hAnsi="Nirmala UI" w:cs="Nirmala UI"/>
          <w:lang w:val="en-IN"/>
        </w:rPr>
        <w:t>মানুষদের</w:t>
      </w:r>
      <w:proofErr w:type="spellEnd"/>
      <w:r w:rsidRPr="00CA235E">
        <w:rPr>
          <w:lang w:val="en-IN"/>
        </w:rPr>
        <w:t xml:space="preserve"> </w:t>
      </w:r>
      <w:proofErr w:type="spellStart"/>
      <w:r w:rsidRPr="00CA235E">
        <w:rPr>
          <w:rFonts w:ascii="Nirmala UI" w:hAnsi="Nirmala UI" w:cs="Nirmala UI"/>
          <w:lang w:val="en-IN"/>
        </w:rPr>
        <w:t>মধ্যে</w:t>
      </w:r>
      <w:proofErr w:type="spellEnd"/>
      <w:r w:rsidRPr="00CA235E">
        <w:rPr>
          <w:lang w:val="en-IN"/>
        </w:rPr>
        <w:t xml:space="preserve"> </w:t>
      </w:r>
      <w:proofErr w:type="spellStart"/>
      <w:r w:rsidRPr="00CA235E">
        <w:rPr>
          <w:rFonts w:ascii="Nirmala UI" w:hAnsi="Nirmala UI" w:cs="Nirmala UI"/>
          <w:lang w:val="en-IN"/>
        </w:rPr>
        <w:t>কৃত্রিম</w:t>
      </w:r>
      <w:proofErr w:type="spellEnd"/>
      <w:r w:rsidRPr="00CA235E">
        <w:rPr>
          <w:lang w:val="en-IN"/>
        </w:rPr>
        <w:t xml:space="preserve"> </w:t>
      </w:r>
      <w:proofErr w:type="spellStart"/>
      <w:r w:rsidRPr="00CA235E">
        <w:rPr>
          <w:rFonts w:ascii="Nirmala UI" w:hAnsi="Nirmala UI" w:cs="Nirmala UI"/>
          <w:lang w:val="en-IN"/>
        </w:rPr>
        <w:t>পা</w:t>
      </w:r>
      <w:proofErr w:type="spellEnd"/>
      <w:r w:rsidRPr="00CA235E">
        <w:rPr>
          <w:lang w:val="en-IN"/>
        </w:rPr>
        <w:t xml:space="preserve"> </w:t>
      </w:r>
      <w:proofErr w:type="spellStart"/>
      <w:r w:rsidRPr="00CA235E">
        <w:rPr>
          <w:rFonts w:ascii="Nirmala UI" w:hAnsi="Nirmala UI" w:cs="Nirmala UI"/>
          <w:lang w:val="en-IN"/>
        </w:rPr>
        <w:t>বিতরণ</w:t>
      </w:r>
      <w:proofErr w:type="spellEnd"/>
      <w:r w:rsidRPr="00CA235E">
        <w:rPr>
          <w:lang w:val="en-IN"/>
        </w:rPr>
        <w:t xml:space="preserve"> </w:t>
      </w:r>
      <w:proofErr w:type="spellStart"/>
      <w:r w:rsidRPr="00CA235E">
        <w:rPr>
          <w:rFonts w:ascii="Nirmala UI" w:hAnsi="Nirmala UI" w:cs="Nirmala UI"/>
          <w:lang w:val="en-IN"/>
        </w:rPr>
        <w:t>করা</w:t>
      </w:r>
      <w:proofErr w:type="spellEnd"/>
      <w:r w:rsidRPr="00CA235E">
        <w:rPr>
          <w:lang w:val="en-IN"/>
        </w:rPr>
        <w:t xml:space="preserve"> </w:t>
      </w:r>
      <w:proofErr w:type="spellStart"/>
      <w:r w:rsidRPr="00CA235E">
        <w:rPr>
          <w:rFonts w:ascii="Nirmala UI" w:hAnsi="Nirmala UI" w:cs="Nirmala UI"/>
          <w:lang w:val="en-IN"/>
        </w:rPr>
        <w:t>হয়</w:t>
      </w:r>
      <w:proofErr w:type="spellEnd"/>
      <w:r w:rsidRPr="00CA235E">
        <w:rPr>
          <w:lang w:val="en-IN"/>
        </w:rPr>
        <w:t xml:space="preserve">, </w:t>
      </w:r>
      <w:proofErr w:type="spellStart"/>
      <w:r w:rsidRPr="00CA235E">
        <w:rPr>
          <w:rFonts w:ascii="Nirmala UI" w:hAnsi="Nirmala UI" w:cs="Nirmala UI"/>
          <w:lang w:val="en-IN"/>
        </w:rPr>
        <w:t>যার</w:t>
      </w:r>
      <w:proofErr w:type="spellEnd"/>
      <w:r w:rsidRPr="00CA235E">
        <w:rPr>
          <w:lang w:val="en-IN"/>
        </w:rPr>
        <w:t xml:space="preserve"> </w:t>
      </w:r>
      <w:proofErr w:type="spellStart"/>
      <w:r w:rsidRPr="00CA235E">
        <w:rPr>
          <w:rFonts w:ascii="Nirmala UI" w:hAnsi="Nirmala UI" w:cs="Nirmala UI"/>
          <w:lang w:val="en-IN"/>
        </w:rPr>
        <w:t>ফলে</w:t>
      </w:r>
      <w:proofErr w:type="spellEnd"/>
      <w:r w:rsidRPr="00CA235E">
        <w:rPr>
          <w:lang w:val="en-IN"/>
        </w:rPr>
        <w:t xml:space="preserve"> </w:t>
      </w:r>
      <w:proofErr w:type="spellStart"/>
      <w:r w:rsidRPr="00CA235E">
        <w:rPr>
          <w:rFonts w:ascii="Nirmala UI" w:hAnsi="Nirmala UI" w:cs="Nirmala UI"/>
          <w:lang w:val="en-IN"/>
        </w:rPr>
        <w:t>তাদের</w:t>
      </w:r>
      <w:proofErr w:type="spellEnd"/>
      <w:r w:rsidRPr="00CA235E">
        <w:rPr>
          <w:lang w:val="en-IN"/>
        </w:rPr>
        <w:t xml:space="preserve"> </w:t>
      </w:r>
      <w:proofErr w:type="spellStart"/>
      <w:r w:rsidRPr="00CA235E">
        <w:rPr>
          <w:rFonts w:ascii="Nirmala UI" w:hAnsi="Nirmala UI" w:cs="Nirmala UI"/>
          <w:lang w:val="en-IN"/>
        </w:rPr>
        <w:t>দৈনন্দিন</w:t>
      </w:r>
      <w:proofErr w:type="spellEnd"/>
      <w:r w:rsidRPr="00CA235E">
        <w:rPr>
          <w:lang w:val="en-IN"/>
        </w:rPr>
        <w:t xml:space="preserve"> </w:t>
      </w:r>
      <w:proofErr w:type="spellStart"/>
      <w:r w:rsidRPr="00CA235E">
        <w:rPr>
          <w:rFonts w:ascii="Nirmala UI" w:hAnsi="Nirmala UI" w:cs="Nirmala UI"/>
          <w:lang w:val="en-IN"/>
        </w:rPr>
        <w:t>জীবনযাত্রায়</w:t>
      </w:r>
      <w:proofErr w:type="spellEnd"/>
      <w:r w:rsidRPr="00CA235E">
        <w:rPr>
          <w:lang w:val="en-IN"/>
        </w:rPr>
        <w:t xml:space="preserve"> </w:t>
      </w:r>
      <w:proofErr w:type="spellStart"/>
      <w:r w:rsidRPr="00CA235E">
        <w:rPr>
          <w:rFonts w:ascii="Nirmala UI" w:hAnsi="Nirmala UI" w:cs="Nirmala UI"/>
          <w:lang w:val="en-IN"/>
        </w:rPr>
        <w:t>সুবিধা</w:t>
      </w:r>
      <w:proofErr w:type="spellEnd"/>
      <w:r w:rsidRPr="00CA235E">
        <w:rPr>
          <w:lang w:val="en-IN"/>
        </w:rPr>
        <w:t xml:space="preserve"> </w:t>
      </w:r>
      <w:proofErr w:type="spellStart"/>
      <w:r w:rsidRPr="00CA235E">
        <w:rPr>
          <w:rFonts w:ascii="Nirmala UI" w:hAnsi="Nirmala UI" w:cs="Nirmala UI"/>
          <w:lang w:val="en-IN"/>
        </w:rPr>
        <w:t>হয়</w:t>
      </w:r>
      <w:proofErr w:type="spellEnd"/>
      <w:r w:rsidRPr="00CA235E">
        <w:rPr>
          <w:rFonts w:ascii="Nirmala UI" w:hAnsi="Nirmala UI" w:cs="Nirmala UI"/>
          <w:lang w:val="en-IN"/>
        </w:rPr>
        <w:t>।</w:t>
      </w:r>
      <w:r w:rsidRPr="00CA235E">
        <w:rPr>
          <w:lang w:val="en-IN"/>
        </w:rPr>
        <w:t xml:space="preserve"> </w:t>
      </w:r>
      <w:proofErr w:type="spellStart"/>
      <w:r w:rsidRPr="00CA235E">
        <w:rPr>
          <w:rFonts w:ascii="Nirmala UI" w:hAnsi="Nirmala UI" w:cs="Nirmala UI"/>
          <w:lang w:val="en-IN"/>
        </w:rPr>
        <w:t>শিবিরের</w:t>
      </w:r>
      <w:proofErr w:type="spellEnd"/>
      <w:r w:rsidRPr="00CA235E">
        <w:rPr>
          <w:lang w:val="en-IN"/>
        </w:rPr>
        <w:t xml:space="preserve"> </w:t>
      </w:r>
      <w:proofErr w:type="spellStart"/>
      <w:r w:rsidRPr="00CA235E">
        <w:rPr>
          <w:rFonts w:ascii="Nirmala UI" w:hAnsi="Nirmala UI" w:cs="Nirmala UI"/>
          <w:lang w:val="en-IN"/>
        </w:rPr>
        <w:t>উদ্বোধন</w:t>
      </w:r>
      <w:proofErr w:type="spellEnd"/>
      <w:r w:rsidRPr="00CA235E">
        <w:rPr>
          <w:lang w:val="en-IN"/>
        </w:rPr>
        <w:t xml:space="preserve"> </w:t>
      </w:r>
      <w:proofErr w:type="spellStart"/>
      <w:r w:rsidRPr="00CA235E">
        <w:rPr>
          <w:rFonts w:ascii="Nirmala UI" w:hAnsi="Nirmala UI" w:cs="Nirmala UI"/>
          <w:lang w:val="en-IN"/>
        </w:rPr>
        <w:t>করেন</w:t>
      </w:r>
      <w:proofErr w:type="spellEnd"/>
      <w:r w:rsidRPr="00CA235E">
        <w:rPr>
          <w:lang w:val="en-IN"/>
        </w:rPr>
        <w:t xml:space="preserve"> </w:t>
      </w:r>
      <w:proofErr w:type="spellStart"/>
      <w:r w:rsidRPr="00CA235E">
        <w:rPr>
          <w:rFonts w:ascii="Nirmala UI" w:hAnsi="Nirmala UI" w:cs="Nirmala UI"/>
          <w:lang w:val="en-IN"/>
        </w:rPr>
        <w:t>সারগাছি</w:t>
      </w:r>
      <w:proofErr w:type="spellEnd"/>
      <w:r w:rsidRPr="00CA235E">
        <w:rPr>
          <w:lang w:val="en-IN"/>
        </w:rPr>
        <w:t xml:space="preserve"> </w:t>
      </w:r>
      <w:proofErr w:type="spellStart"/>
      <w:r w:rsidRPr="00CA235E">
        <w:rPr>
          <w:rFonts w:ascii="Nirmala UI" w:hAnsi="Nirmala UI" w:cs="Nirmala UI"/>
          <w:lang w:val="en-IN"/>
        </w:rPr>
        <w:t>রামকৃষ্ণ</w:t>
      </w:r>
      <w:proofErr w:type="spellEnd"/>
      <w:r w:rsidRPr="00CA235E">
        <w:rPr>
          <w:lang w:val="en-IN"/>
        </w:rPr>
        <w:t xml:space="preserve"> </w:t>
      </w:r>
      <w:proofErr w:type="spellStart"/>
      <w:r w:rsidRPr="00CA235E">
        <w:rPr>
          <w:rFonts w:ascii="Nirmala UI" w:hAnsi="Nirmala UI" w:cs="Nirmala UI"/>
          <w:lang w:val="en-IN"/>
        </w:rPr>
        <w:t>মিশনের</w:t>
      </w:r>
      <w:proofErr w:type="spellEnd"/>
      <w:r w:rsidRPr="00CA235E">
        <w:rPr>
          <w:lang w:val="en-IN"/>
        </w:rPr>
        <w:t xml:space="preserve"> </w:t>
      </w:r>
      <w:proofErr w:type="spellStart"/>
      <w:r w:rsidRPr="00CA235E">
        <w:rPr>
          <w:rFonts w:ascii="Nirmala UI" w:hAnsi="Nirmala UI" w:cs="Nirmala UI"/>
          <w:lang w:val="en-IN"/>
        </w:rPr>
        <w:t>সন্নাসী</w:t>
      </w:r>
      <w:proofErr w:type="spellEnd"/>
      <w:r w:rsidRPr="00CA235E">
        <w:rPr>
          <w:lang w:val="en-IN"/>
        </w:rPr>
        <w:t xml:space="preserve"> </w:t>
      </w:r>
      <w:proofErr w:type="spellStart"/>
      <w:r w:rsidRPr="00CA235E">
        <w:rPr>
          <w:rFonts w:ascii="Nirmala UI" w:hAnsi="Nirmala UI" w:cs="Nirmala UI"/>
          <w:lang w:val="en-IN"/>
        </w:rPr>
        <w:t>স্বামী</w:t>
      </w:r>
      <w:proofErr w:type="spellEnd"/>
      <w:r w:rsidRPr="00CA235E">
        <w:rPr>
          <w:lang w:val="en-IN"/>
        </w:rPr>
        <w:t xml:space="preserve"> </w:t>
      </w:r>
      <w:proofErr w:type="spellStart"/>
      <w:r w:rsidRPr="00CA235E">
        <w:rPr>
          <w:rFonts w:ascii="Nirmala UI" w:hAnsi="Nirmala UI" w:cs="Nirmala UI"/>
          <w:lang w:val="en-IN"/>
        </w:rPr>
        <w:t>সর্বপ্রদানন্দজি</w:t>
      </w:r>
      <w:proofErr w:type="spellEnd"/>
      <w:r w:rsidRPr="00CA235E">
        <w:rPr>
          <w:lang w:val="en-IN"/>
        </w:rPr>
        <w:t xml:space="preserve"> </w:t>
      </w:r>
      <w:proofErr w:type="spellStart"/>
      <w:r w:rsidRPr="00CA235E">
        <w:rPr>
          <w:rFonts w:ascii="Nirmala UI" w:hAnsi="Nirmala UI" w:cs="Nirmala UI"/>
          <w:lang w:val="en-IN"/>
        </w:rPr>
        <w:t>মহারাজ</w:t>
      </w:r>
      <w:proofErr w:type="spellEnd"/>
      <w:r w:rsidRPr="00CA235E">
        <w:rPr>
          <w:rFonts w:ascii="Nirmala UI" w:hAnsi="Nirmala UI" w:cs="Nirmala UI"/>
          <w:lang w:val="en-IN"/>
        </w:rPr>
        <w:t>।</w:t>
      </w:r>
      <w:r w:rsidRPr="00CA235E">
        <w:rPr>
          <w:lang w:val="en-IN"/>
        </w:rPr>
        <w:t xml:space="preserve"> </w:t>
      </w:r>
      <w:proofErr w:type="spellStart"/>
      <w:r w:rsidRPr="00CA235E">
        <w:rPr>
          <w:rFonts w:ascii="Nirmala UI" w:hAnsi="Nirmala UI" w:cs="Nirmala UI"/>
          <w:lang w:val="en-IN"/>
        </w:rPr>
        <w:t>এই</w:t>
      </w:r>
      <w:proofErr w:type="spellEnd"/>
      <w:r w:rsidRPr="00CA235E">
        <w:rPr>
          <w:lang w:val="en-IN"/>
        </w:rPr>
        <w:t xml:space="preserve"> </w:t>
      </w:r>
      <w:proofErr w:type="spellStart"/>
      <w:r w:rsidRPr="00CA235E">
        <w:rPr>
          <w:rFonts w:ascii="Nirmala UI" w:hAnsi="Nirmala UI" w:cs="Nirmala UI"/>
          <w:lang w:val="en-IN"/>
        </w:rPr>
        <w:t>উদ্যোগের</w:t>
      </w:r>
      <w:proofErr w:type="spellEnd"/>
      <w:r w:rsidRPr="00CA235E">
        <w:rPr>
          <w:lang w:val="en-IN"/>
        </w:rPr>
        <w:t xml:space="preserve"> </w:t>
      </w:r>
      <w:proofErr w:type="spellStart"/>
      <w:r w:rsidRPr="00CA235E">
        <w:rPr>
          <w:rFonts w:ascii="Nirmala UI" w:hAnsi="Nirmala UI" w:cs="Nirmala UI"/>
          <w:lang w:val="en-IN"/>
        </w:rPr>
        <w:t>মাধ্যমে</w:t>
      </w:r>
      <w:proofErr w:type="spellEnd"/>
      <w:r w:rsidRPr="00CA235E">
        <w:rPr>
          <w:lang w:val="en-IN"/>
        </w:rPr>
        <w:t xml:space="preserve"> </w:t>
      </w:r>
      <w:proofErr w:type="spellStart"/>
      <w:r w:rsidRPr="00CA235E">
        <w:rPr>
          <w:rFonts w:ascii="Nirmala UI" w:hAnsi="Nirmala UI" w:cs="Nirmala UI"/>
          <w:lang w:val="en-IN"/>
        </w:rPr>
        <w:t>দুঃস্থদের</w:t>
      </w:r>
      <w:proofErr w:type="spellEnd"/>
      <w:r w:rsidRPr="00CA235E">
        <w:rPr>
          <w:lang w:val="en-IN"/>
        </w:rPr>
        <w:t xml:space="preserve"> </w:t>
      </w:r>
      <w:proofErr w:type="spellStart"/>
      <w:r w:rsidRPr="00CA235E">
        <w:rPr>
          <w:rFonts w:ascii="Nirmala UI" w:hAnsi="Nirmala UI" w:cs="Nirmala UI"/>
          <w:lang w:val="en-IN"/>
        </w:rPr>
        <w:t>জন্য</w:t>
      </w:r>
      <w:proofErr w:type="spellEnd"/>
      <w:r w:rsidRPr="00CA235E">
        <w:rPr>
          <w:lang w:val="en-IN"/>
        </w:rPr>
        <w:t xml:space="preserve"> </w:t>
      </w:r>
      <w:proofErr w:type="spellStart"/>
      <w:r w:rsidRPr="00CA235E">
        <w:rPr>
          <w:rFonts w:ascii="Nirmala UI" w:hAnsi="Nirmala UI" w:cs="Nirmala UI"/>
          <w:lang w:val="en-IN"/>
        </w:rPr>
        <w:t>নতুন</w:t>
      </w:r>
      <w:proofErr w:type="spellEnd"/>
      <w:r w:rsidRPr="00CA235E">
        <w:rPr>
          <w:lang w:val="en-IN"/>
        </w:rPr>
        <w:t xml:space="preserve"> </w:t>
      </w:r>
      <w:proofErr w:type="spellStart"/>
      <w:r w:rsidRPr="00CA235E">
        <w:rPr>
          <w:rFonts w:ascii="Nirmala UI" w:hAnsi="Nirmala UI" w:cs="Nirmala UI"/>
          <w:lang w:val="en-IN"/>
        </w:rPr>
        <w:t>আশা</w:t>
      </w:r>
      <w:proofErr w:type="spellEnd"/>
      <w:r w:rsidRPr="00CA235E">
        <w:rPr>
          <w:lang w:val="en-IN"/>
        </w:rPr>
        <w:t xml:space="preserve"> </w:t>
      </w:r>
      <w:proofErr w:type="spellStart"/>
      <w:r w:rsidRPr="00CA235E">
        <w:rPr>
          <w:rFonts w:ascii="Nirmala UI" w:hAnsi="Nirmala UI" w:cs="Nirmala UI"/>
          <w:lang w:val="en-IN"/>
        </w:rPr>
        <w:t>এবং</w:t>
      </w:r>
      <w:proofErr w:type="spellEnd"/>
      <w:r w:rsidRPr="00CA235E">
        <w:rPr>
          <w:lang w:val="en-IN"/>
        </w:rPr>
        <w:t xml:space="preserve"> </w:t>
      </w:r>
      <w:proofErr w:type="spellStart"/>
      <w:r w:rsidRPr="00CA235E">
        <w:rPr>
          <w:rFonts w:ascii="Nirmala UI" w:hAnsi="Nirmala UI" w:cs="Nirmala UI"/>
          <w:lang w:val="en-IN"/>
        </w:rPr>
        <w:t>আত্মবিশ্বাস</w:t>
      </w:r>
      <w:proofErr w:type="spellEnd"/>
      <w:r w:rsidRPr="00CA235E">
        <w:rPr>
          <w:lang w:val="en-IN"/>
        </w:rPr>
        <w:t xml:space="preserve"> </w:t>
      </w:r>
      <w:proofErr w:type="spellStart"/>
      <w:r w:rsidRPr="00CA235E">
        <w:rPr>
          <w:rFonts w:ascii="Nirmala UI" w:hAnsi="Nirmala UI" w:cs="Nirmala UI"/>
          <w:lang w:val="en-IN"/>
        </w:rPr>
        <w:t>সৃষ্টি</w:t>
      </w:r>
      <w:proofErr w:type="spellEnd"/>
      <w:r w:rsidRPr="00CA235E">
        <w:rPr>
          <w:lang w:val="en-IN"/>
        </w:rPr>
        <w:t xml:space="preserve"> </w:t>
      </w:r>
      <w:proofErr w:type="spellStart"/>
      <w:r w:rsidRPr="00CA235E">
        <w:rPr>
          <w:rFonts w:ascii="Nirmala UI" w:hAnsi="Nirmala UI" w:cs="Nirmala UI"/>
          <w:lang w:val="en-IN"/>
        </w:rPr>
        <w:t>হয়</w:t>
      </w:r>
      <w:proofErr w:type="spellEnd"/>
      <w:r w:rsidRPr="00CA235E">
        <w:rPr>
          <w:lang w:val="en-IN"/>
        </w:rPr>
        <w:t xml:space="preserve">, </w:t>
      </w:r>
      <w:proofErr w:type="spellStart"/>
      <w:r w:rsidRPr="00CA235E">
        <w:rPr>
          <w:rFonts w:ascii="Nirmala UI" w:hAnsi="Nirmala UI" w:cs="Nirmala UI"/>
          <w:lang w:val="en-IN"/>
        </w:rPr>
        <w:t>এবং</w:t>
      </w:r>
      <w:proofErr w:type="spellEnd"/>
      <w:r w:rsidRPr="00CA235E">
        <w:rPr>
          <w:lang w:val="en-IN"/>
        </w:rPr>
        <w:t xml:space="preserve"> </w:t>
      </w:r>
      <w:proofErr w:type="spellStart"/>
      <w:r w:rsidRPr="00CA235E">
        <w:rPr>
          <w:rFonts w:ascii="Nirmala UI" w:hAnsi="Nirmala UI" w:cs="Nirmala UI"/>
          <w:lang w:val="en-IN"/>
        </w:rPr>
        <w:t>সমাজে</w:t>
      </w:r>
      <w:proofErr w:type="spellEnd"/>
      <w:r w:rsidRPr="00CA235E">
        <w:rPr>
          <w:lang w:val="en-IN"/>
        </w:rPr>
        <w:t xml:space="preserve"> </w:t>
      </w:r>
      <w:proofErr w:type="spellStart"/>
      <w:r w:rsidRPr="00CA235E">
        <w:rPr>
          <w:rFonts w:ascii="Nirmala UI" w:hAnsi="Nirmala UI" w:cs="Nirmala UI"/>
          <w:lang w:val="en-IN"/>
        </w:rPr>
        <w:t>মানব</w:t>
      </w:r>
      <w:proofErr w:type="spellEnd"/>
      <w:r w:rsidRPr="00CA235E">
        <w:rPr>
          <w:lang w:val="en-IN"/>
        </w:rPr>
        <w:t xml:space="preserve"> </w:t>
      </w:r>
      <w:proofErr w:type="spellStart"/>
      <w:r w:rsidRPr="00CA235E">
        <w:rPr>
          <w:rFonts w:ascii="Nirmala UI" w:hAnsi="Nirmala UI" w:cs="Nirmala UI"/>
          <w:lang w:val="en-IN"/>
        </w:rPr>
        <w:t>সেবার</w:t>
      </w:r>
      <w:proofErr w:type="spellEnd"/>
      <w:r w:rsidRPr="00CA235E">
        <w:rPr>
          <w:lang w:val="en-IN"/>
        </w:rPr>
        <w:t xml:space="preserve"> </w:t>
      </w:r>
      <w:proofErr w:type="spellStart"/>
      <w:r w:rsidRPr="00CA235E">
        <w:rPr>
          <w:rFonts w:ascii="Nirmala UI" w:hAnsi="Nirmala UI" w:cs="Nirmala UI"/>
          <w:lang w:val="en-IN"/>
        </w:rPr>
        <w:t>গুরুত্ব</w:t>
      </w:r>
      <w:proofErr w:type="spellEnd"/>
      <w:r w:rsidRPr="00CA235E">
        <w:rPr>
          <w:lang w:val="en-IN"/>
        </w:rPr>
        <w:t xml:space="preserve"> </w:t>
      </w:r>
      <w:proofErr w:type="spellStart"/>
      <w:r w:rsidRPr="00CA235E">
        <w:rPr>
          <w:rFonts w:ascii="Nirmala UI" w:hAnsi="Nirmala UI" w:cs="Nirmala UI"/>
          <w:lang w:val="en-IN"/>
        </w:rPr>
        <w:t>আরও</w:t>
      </w:r>
      <w:proofErr w:type="spellEnd"/>
      <w:r w:rsidRPr="00CA235E">
        <w:rPr>
          <w:lang w:val="en-IN"/>
        </w:rPr>
        <w:t xml:space="preserve"> </w:t>
      </w:r>
      <w:proofErr w:type="spellStart"/>
      <w:r w:rsidRPr="00CA235E">
        <w:rPr>
          <w:rFonts w:ascii="Nirmala UI" w:hAnsi="Nirmala UI" w:cs="Nirmala UI"/>
          <w:lang w:val="en-IN"/>
        </w:rPr>
        <w:t>দৃঢ়</w:t>
      </w:r>
      <w:proofErr w:type="spellEnd"/>
      <w:r w:rsidRPr="00CA235E">
        <w:rPr>
          <w:lang w:val="en-IN"/>
        </w:rPr>
        <w:t xml:space="preserve"> </w:t>
      </w:r>
      <w:proofErr w:type="spellStart"/>
      <w:r w:rsidRPr="00CA235E">
        <w:rPr>
          <w:rFonts w:ascii="Nirmala UI" w:hAnsi="Nirmala UI" w:cs="Nirmala UI"/>
          <w:lang w:val="en-IN"/>
        </w:rPr>
        <w:t>হয়</w:t>
      </w:r>
      <w:proofErr w:type="spellEnd"/>
      <w:r w:rsidRPr="00CA235E">
        <w:rPr>
          <w:rFonts w:ascii="Nirmala UI" w:hAnsi="Nirmala UI" w:cs="Nirmala UI"/>
          <w:lang w:val="en-IN"/>
        </w:rPr>
        <w:t>।</w:t>
      </w:r>
    </w:p>
    <w:p w14:paraId="581A1C0E" w14:textId="77777777" w:rsidR="00CA235E" w:rsidRPr="00CA235E" w:rsidRDefault="00000000" w:rsidP="00CA235E">
      <w:pPr>
        <w:rPr>
          <w:lang w:val="en-IN"/>
        </w:rPr>
      </w:pPr>
      <w:r>
        <w:rPr>
          <w:lang w:val="en-IN"/>
        </w:rPr>
        <w:pict w14:anchorId="5AB421C7">
          <v:rect id="_x0000_i1070" style="width:0;height:0" o:hralign="center" o:hrstd="t" o:hrnoshade="t" o:hr="t" fillcolor="#ececec" stroked="f"/>
        </w:pict>
      </w:r>
    </w:p>
    <w:p w14:paraId="7CB32CEF" w14:textId="77777777" w:rsidR="00CA235E" w:rsidRPr="00CA235E" w:rsidRDefault="00CA235E" w:rsidP="00CA235E">
      <w:pPr>
        <w:rPr>
          <w:b/>
          <w:bCs/>
          <w:lang w:val="en-IN"/>
        </w:rPr>
      </w:pPr>
      <w:r w:rsidRPr="00CA235E">
        <w:rPr>
          <w:b/>
          <w:bCs/>
          <w:lang w:val="en-IN"/>
        </w:rPr>
        <w:t>Devotee Conference at Our Ashram</w:t>
      </w:r>
    </w:p>
    <w:p w14:paraId="00CFC397" w14:textId="77777777" w:rsidR="00CA235E" w:rsidRPr="00CA235E" w:rsidRDefault="00CA235E" w:rsidP="00CA235E">
      <w:pPr>
        <w:rPr>
          <w:lang w:val="en-IN"/>
        </w:rPr>
      </w:pPr>
      <w:r w:rsidRPr="00CA235E">
        <w:rPr>
          <w:b/>
          <w:bCs/>
          <w:lang w:val="en-IN"/>
        </w:rPr>
        <w:t>Date</w:t>
      </w:r>
      <w:r w:rsidRPr="00CA235E">
        <w:rPr>
          <w:lang w:val="en-IN"/>
        </w:rPr>
        <w:t>: 2019-08-12</w:t>
      </w:r>
      <w:r w:rsidRPr="00CA235E">
        <w:rPr>
          <w:lang w:val="en-IN"/>
        </w:rPr>
        <w:br/>
      </w:r>
      <w:r w:rsidRPr="00CA235E">
        <w:rPr>
          <w:b/>
          <w:bCs/>
          <w:lang w:val="en-IN"/>
        </w:rPr>
        <w:t>Event Details</w:t>
      </w:r>
      <w:r w:rsidRPr="00CA235E">
        <w:rPr>
          <w:lang w:val="en-IN"/>
        </w:rPr>
        <w:t xml:space="preserve">: On August 12, 2019, a special devotee conference was held at the </w:t>
      </w:r>
      <w:proofErr w:type="spellStart"/>
      <w:r w:rsidRPr="00CA235E">
        <w:rPr>
          <w:lang w:val="en-IN"/>
        </w:rPr>
        <w:t>Haridasnagar</w:t>
      </w:r>
      <w:proofErr w:type="spellEnd"/>
      <w:r w:rsidRPr="00CA235E">
        <w:rPr>
          <w:lang w:val="en-IN"/>
        </w:rPr>
        <w:t xml:space="preserve"> Sri </w:t>
      </w:r>
      <w:proofErr w:type="spellStart"/>
      <w:r w:rsidRPr="00CA235E">
        <w:rPr>
          <w:lang w:val="en-IN"/>
        </w:rPr>
        <w:t>Sri</w:t>
      </w:r>
      <w:proofErr w:type="spellEnd"/>
      <w:r w:rsidRPr="00CA235E">
        <w:rPr>
          <w:lang w:val="en-IN"/>
        </w:rPr>
        <w:t xml:space="preserve"> Ramakrishna Seva Sangha Ashram. The event gathered devotees and members of the Ashram to share their spiritual thoughts, experiences, and faith. The conference included prayers, discussions, and Rabindra Sangeet performances. Special lectures were also delivered, focusing on the importance of devotion and social service in personal and community life. The event strengthened the spiritual bond among the participants and inspired them to continue their path of service and spirituality.</w:t>
      </w:r>
    </w:p>
    <w:p w14:paraId="3D8F2796" w14:textId="77777777" w:rsidR="00CA235E" w:rsidRDefault="00CA235E" w:rsidP="00CA235E">
      <w:pPr>
        <w:rPr>
          <w:rFonts w:ascii="Nirmala UI" w:hAnsi="Nirmala UI" w:cs="Nirmala UI"/>
          <w:lang w:val="en-IN"/>
        </w:rPr>
      </w:pPr>
      <w:proofErr w:type="spellStart"/>
      <w:r w:rsidRPr="00CA235E">
        <w:rPr>
          <w:rFonts w:ascii="Nirmala UI" w:hAnsi="Nirmala UI" w:cs="Nirmala UI"/>
          <w:b/>
          <w:bCs/>
          <w:lang w:val="en-IN"/>
        </w:rPr>
        <w:t>বাংলা</w:t>
      </w:r>
      <w:proofErr w:type="spellEnd"/>
      <w:r w:rsidRPr="00CA235E">
        <w:rPr>
          <w:lang w:val="en-IN"/>
        </w:rPr>
        <w:t>:</w:t>
      </w:r>
      <w:r w:rsidRPr="00CA235E">
        <w:rPr>
          <w:lang w:val="en-IN"/>
        </w:rPr>
        <w:br/>
      </w:r>
      <w:proofErr w:type="spellStart"/>
      <w:r w:rsidRPr="00CA235E">
        <w:rPr>
          <w:rFonts w:ascii="Nirmala UI" w:hAnsi="Nirmala UI" w:cs="Nirmala UI"/>
          <w:b/>
          <w:bCs/>
          <w:lang w:val="en-IN"/>
        </w:rPr>
        <w:t>তারিখ</w:t>
      </w:r>
      <w:proofErr w:type="spellEnd"/>
      <w:r w:rsidRPr="00CA235E">
        <w:rPr>
          <w:lang w:val="en-IN"/>
        </w:rPr>
        <w:t xml:space="preserve">: </w:t>
      </w:r>
      <w:r w:rsidRPr="00CA235E">
        <w:rPr>
          <w:rFonts w:ascii="Nirmala UI" w:hAnsi="Nirmala UI" w:cs="Nirmala UI"/>
          <w:lang w:val="en-IN"/>
        </w:rPr>
        <w:t>২০১৯</w:t>
      </w:r>
      <w:r w:rsidRPr="00CA235E">
        <w:rPr>
          <w:lang w:val="en-IN"/>
        </w:rPr>
        <w:t>-</w:t>
      </w:r>
      <w:r w:rsidRPr="00CA235E">
        <w:rPr>
          <w:rFonts w:ascii="Nirmala UI" w:hAnsi="Nirmala UI" w:cs="Nirmala UI"/>
          <w:lang w:val="en-IN"/>
        </w:rPr>
        <w:t>০৮</w:t>
      </w:r>
      <w:r w:rsidRPr="00CA235E">
        <w:rPr>
          <w:lang w:val="en-IN"/>
        </w:rPr>
        <w:t>-</w:t>
      </w:r>
      <w:r w:rsidRPr="00CA235E">
        <w:rPr>
          <w:rFonts w:ascii="Nirmala UI" w:hAnsi="Nirmala UI" w:cs="Nirmala UI"/>
          <w:lang w:val="en-IN"/>
        </w:rPr>
        <w:t>১২</w:t>
      </w:r>
      <w:r w:rsidRPr="00CA235E">
        <w:rPr>
          <w:lang w:val="en-IN"/>
        </w:rPr>
        <w:br/>
      </w:r>
      <w:proofErr w:type="spellStart"/>
      <w:r w:rsidRPr="00CA235E">
        <w:rPr>
          <w:rFonts w:ascii="Nirmala UI" w:hAnsi="Nirmala UI" w:cs="Nirmala UI"/>
          <w:b/>
          <w:bCs/>
          <w:lang w:val="en-IN"/>
        </w:rPr>
        <w:t>অনুষ্ঠানের</w:t>
      </w:r>
      <w:proofErr w:type="spellEnd"/>
      <w:r w:rsidRPr="00CA235E">
        <w:rPr>
          <w:b/>
          <w:bCs/>
          <w:lang w:val="en-IN"/>
        </w:rPr>
        <w:t xml:space="preserve"> </w:t>
      </w:r>
      <w:proofErr w:type="spellStart"/>
      <w:r w:rsidRPr="00CA235E">
        <w:rPr>
          <w:rFonts w:ascii="Nirmala UI" w:hAnsi="Nirmala UI" w:cs="Nirmala UI"/>
          <w:b/>
          <w:bCs/>
          <w:lang w:val="en-IN"/>
        </w:rPr>
        <w:t>বিস্তারিত</w:t>
      </w:r>
      <w:proofErr w:type="spellEnd"/>
      <w:r w:rsidRPr="00CA235E">
        <w:rPr>
          <w:lang w:val="en-IN"/>
        </w:rPr>
        <w:t xml:space="preserve">: </w:t>
      </w:r>
      <w:r w:rsidRPr="00CA235E">
        <w:rPr>
          <w:rFonts w:ascii="Nirmala UI" w:hAnsi="Nirmala UI" w:cs="Nirmala UI"/>
          <w:lang w:val="en-IN"/>
        </w:rPr>
        <w:t>১২</w:t>
      </w:r>
      <w:r w:rsidRPr="00CA235E">
        <w:rPr>
          <w:lang w:val="en-IN"/>
        </w:rPr>
        <w:t xml:space="preserve"> </w:t>
      </w:r>
      <w:proofErr w:type="spellStart"/>
      <w:r w:rsidRPr="00CA235E">
        <w:rPr>
          <w:rFonts w:ascii="Nirmala UI" w:hAnsi="Nirmala UI" w:cs="Nirmala UI"/>
          <w:lang w:val="en-IN"/>
        </w:rPr>
        <w:t>আগস্ট</w:t>
      </w:r>
      <w:proofErr w:type="spellEnd"/>
      <w:r w:rsidRPr="00CA235E">
        <w:rPr>
          <w:lang w:val="en-IN"/>
        </w:rPr>
        <w:t xml:space="preserve"> </w:t>
      </w:r>
      <w:r w:rsidRPr="00CA235E">
        <w:rPr>
          <w:rFonts w:ascii="Nirmala UI" w:hAnsi="Nirmala UI" w:cs="Nirmala UI"/>
          <w:lang w:val="en-IN"/>
        </w:rPr>
        <w:t>২০১৯</w:t>
      </w:r>
      <w:r w:rsidRPr="00CA235E">
        <w:rPr>
          <w:lang w:val="en-IN"/>
        </w:rPr>
        <w:t xml:space="preserve">, </w:t>
      </w:r>
      <w:proofErr w:type="spellStart"/>
      <w:r w:rsidRPr="00CA235E">
        <w:rPr>
          <w:rFonts w:ascii="Nirmala UI" w:hAnsi="Nirmala UI" w:cs="Nirmala UI"/>
          <w:lang w:val="en-IN"/>
        </w:rPr>
        <w:t>হরিদাসনগর</w:t>
      </w:r>
      <w:proofErr w:type="spellEnd"/>
      <w:r w:rsidRPr="00CA235E">
        <w:rPr>
          <w:lang w:val="en-IN"/>
        </w:rPr>
        <w:t xml:space="preserve"> </w:t>
      </w:r>
      <w:proofErr w:type="spellStart"/>
      <w:r w:rsidRPr="00CA235E">
        <w:rPr>
          <w:rFonts w:ascii="Nirmala UI" w:hAnsi="Nirmala UI" w:cs="Nirmala UI"/>
          <w:lang w:val="en-IN"/>
        </w:rPr>
        <w:t>শ্রী</w:t>
      </w:r>
      <w:proofErr w:type="spellEnd"/>
      <w:r w:rsidRPr="00CA235E">
        <w:rPr>
          <w:lang w:val="en-IN"/>
        </w:rPr>
        <w:t xml:space="preserve"> </w:t>
      </w:r>
      <w:proofErr w:type="spellStart"/>
      <w:r w:rsidRPr="00CA235E">
        <w:rPr>
          <w:rFonts w:ascii="Nirmala UI" w:hAnsi="Nirmala UI" w:cs="Nirmala UI"/>
          <w:lang w:val="en-IN"/>
        </w:rPr>
        <w:t>শ্রী</w:t>
      </w:r>
      <w:proofErr w:type="spellEnd"/>
      <w:r w:rsidRPr="00CA235E">
        <w:rPr>
          <w:lang w:val="en-IN"/>
        </w:rPr>
        <w:t xml:space="preserve"> </w:t>
      </w:r>
      <w:proofErr w:type="spellStart"/>
      <w:r w:rsidRPr="00CA235E">
        <w:rPr>
          <w:rFonts w:ascii="Nirmala UI" w:hAnsi="Nirmala UI" w:cs="Nirmala UI"/>
          <w:lang w:val="en-IN"/>
        </w:rPr>
        <w:t>রামকৃষ্ণ</w:t>
      </w:r>
      <w:proofErr w:type="spellEnd"/>
      <w:r w:rsidRPr="00CA235E">
        <w:rPr>
          <w:lang w:val="en-IN"/>
        </w:rPr>
        <w:t xml:space="preserve"> </w:t>
      </w:r>
      <w:proofErr w:type="spellStart"/>
      <w:r w:rsidRPr="00CA235E">
        <w:rPr>
          <w:rFonts w:ascii="Nirmala UI" w:hAnsi="Nirmala UI" w:cs="Nirmala UI"/>
          <w:lang w:val="en-IN"/>
        </w:rPr>
        <w:t>সেবা</w:t>
      </w:r>
      <w:proofErr w:type="spellEnd"/>
      <w:r w:rsidRPr="00CA235E">
        <w:rPr>
          <w:lang w:val="en-IN"/>
        </w:rPr>
        <w:t xml:space="preserve"> </w:t>
      </w:r>
      <w:proofErr w:type="spellStart"/>
      <w:r w:rsidRPr="00CA235E">
        <w:rPr>
          <w:rFonts w:ascii="Nirmala UI" w:hAnsi="Nirmala UI" w:cs="Nirmala UI"/>
          <w:lang w:val="en-IN"/>
        </w:rPr>
        <w:t>সংঘ</w:t>
      </w:r>
      <w:proofErr w:type="spellEnd"/>
      <w:r w:rsidRPr="00CA235E">
        <w:rPr>
          <w:lang w:val="en-IN"/>
        </w:rPr>
        <w:t xml:space="preserve"> </w:t>
      </w:r>
      <w:proofErr w:type="spellStart"/>
      <w:r w:rsidRPr="00CA235E">
        <w:rPr>
          <w:rFonts w:ascii="Nirmala UI" w:hAnsi="Nirmala UI" w:cs="Nirmala UI"/>
          <w:lang w:val="en-IN"/>
        </w:rPr>
        <w:t>আশ্রমে</w:t>
      </w:r>
      <w:proofErr w:type="spellEnd"/>
      <w:r w:rsidRPr="00CA235E">
        <w:rPr>
          <w:lang w:val="en-IN"/>
        </w:rPr>
        <w:t xml:space="preserve"> </w:t>
      </w:r>
      <w:proofErr w:type="spellStart"/>
      <w:r w:rsidRPr="00CA235E">
        <w:rPr>
          <w:rFonts w:ascii="Nirmala UI" w:hAnsi="Nirmala UI" w:cs="Nirmala UI"/>
          <w:lang w:val="en-IN"/>
        </w:rPr>
        <w:t>একটি</w:t>
      </w:r>
      <w:proofErr w:type="spellEnd"/>
      <w:r w:rsidRPr="00CA235E">
        <w:rPr>
          <w:lang w:val="en-IN"/>
        </w:rPr>
        <w:t xml:space="preserve"> </w:t>
      </w:r>
      <w:proofErr w:type="spellStart"/>
      <w:r w:rsidRPr="00CA235E">
        <w:rPr>
          <w:rFonts w:ascii="Nirmala UI" w:hAnsi="Nirmala UI" w:cs="Nirmala UI"/>
          <w:lang w:val="en-IN"/>
        </w:rPr>
        <w:t>বিশেষ</w:t>
      </w:r>
      <w:proofErr w:type="spellEnd"/>
      <w:r w:rsidRPr="00CA235E">
        <w:rPr>
          <w:lang w:val="en-IN"/>
        </w:rPr>
        <w:t xml:space="preserve"> </w:t>
      </w:r>
      <w:proofErr w:type="spellStart"/>
      <w:r w:rsidRPr="00CA235E">
        <w:rPr>
          <w:rFonts w:ascii="Nirmala UI" w:hAnsi="Nirmala UI" w:cs="Nirmala UI"/>
          <w:lang w:val="en-IN"/>
        </w:rPr>
        <w:t>ভক্ত</w:t>
      </w:r>
      <w:proofErr w:type="spellEnd"/>
      <w:r w:rsidRPr="00CA235E">
        <w:rPr>
          <w:lang w:val="en-IN"/>
        </w:rPr>
        <w:t xml:space="preserve"> </w:t>
      </w:r>
      <w:proofErr w:type="spellStart"/>
      <w:r w:rsidRPr="00CA235E">
        <w:rPr>
          <w:rFonts w:ascii="Nirmala UI" w:hAnsi="Nirmala UI" w:cs="Nirmala UI"/>
          <w:lang w:val="en-IN"/>
        </w:rPr>
        <w:t>সম্মেলন</w:t>
      </w:r>
      <w:proofErr w:type="spellEnd"/>
      <w:r w:rsidRPr="00CA235E">
        <w:rPr>
          <w:lang w:val="en-IN"/>
        </w:rPr>
        <w:t xml:space="preserve"> </w:t>
      </w:r>
      <w:proofErr w:type="spellStart"/>
      <w:r w:rsidRPr="00CA235E">
        <w:rPr>
          <w:rFonts w:ascii="Nirmala UI" w:hAnsi="Nirmala UI" w:cs="Nirmala UI"/>
          <w:lang w:val="en-IN"/>
        </w:rPr>
        <w:t>অনুষ্ঠান</w:t>
      </w:r>
      <w:proofErr w:type="spellEnd"/>
      <w:r w:rsidRPr="00CA235E">
        <w:rPr>
          <w:lang w:val="en-IN"/>
        </w:rPr>
        <w:t xml:space="preserve"> </w:t>
      </w:r>
      <w:proofErr w:type="spellStart"/>
      <w:r w:rsidRPr="00CA235E">
        <w:rPr>
          <w:rFonts w:ascii="Nirmala UI" w:hAnsi="Nirmala UI" w:cs="Nirmala UI"/>
          <w:lang w:val="en-IN"/>
        </w:rPr>
        <w:t>অনুষ্ঠিত</w:t>
      </w:r>
      <w:proofErr w:type="spellEnd"/>
      <w:r w:rsidRPr="00CA235E">
        <w:rPr>
          <w:lang w:val="en-IN"/>
        </w:rPr>
        <w:t xml:space="preserve"> </w:t>
      </w:r>
      <w:proofErr w:type="spellStart"/>
      <w:r w:rsidRPr="00CA235E">
        <w:rPr>
          <w:rFonts w:ascii="Nirmala UI" w:hAnsi="Nirmala UI" w:cs="Nirmala UI"/>
          <w:lang w:val="en-IN"/>
        </w:rPr>
        <w:t>হয়</w:t>
      </w:r>
      <w:proofErr w:type="spellEnd"/>
      <w:r w:rsidRPr="00CA235E">
        <w:rPr>
          <w:rFonts w:ascii="Nirmala UI" w:hAnsi="Nirmala UI" w:cs="Nirmala UI"/>
          <w:lang w:val="en-IN"/>
        </w:rPr>
        <w:t>।</w:t>
      </w:r>
      <w:r w:rsidRPr="00CA235E">
        <w:rPr>
          <w:lang w:val="en-IN"/>
        </w:rPr>
        <w:t xml:space="preserve"> </w:t>
      </w:r>
      <w:proofErr w:type="spellStart"/>
      <w:r w:rsidRPr="00CA235E">
        <w:rPr>
          <w:rFonts w:ascii="Nirmala UI" w:hAnsi="Nirmala UI" w:cs="Nirmala UI"/>
          <w:lang w:val="en-IN"/>
        </w:rPr>
        <w:t>এই</w:t>
      </w:r>
      <w:proofErr w:type="spellEnd"/>
      <w:r w:rsidRPr="00CA235E">
        <w:rPr>
          <w:lang w:val="en-IN"/>
        </w:rPr>
        <w:t xml:space="preserve"> </w:t>
      </w:r>
      <w:proofErr w:type="spellStart"/>
      <w:r w:rsidRPr="00CA235E">
        <w:rPr>
          <w:rFonts w:ascii="Nirmala UI" w:hAnsi="Nirmala UI" w:cs="Nirmala UI"/>
          <w:lang w:val="en-IN"/>
        </w:rPr>
        <w:t>সম্মেলনে</w:t>
      </w:r>
      <w:proofErr w:type="spellEnd"/>
      <w:r w:rsidRPr="00CA235E">
        <w:rPr>
          <w:lang w:val="en-IN"/>
        </w:rPr>
        <w:t xml:space="preserve"> </w:t>
      </w:r>
      <w:proofErr w:type="spellStart"/>
      <w:r w:rsidRPr="00CA235E">
        <w:rPr>
          <w:rFonts w:ascii="Nirmala UI" w:hAnsi="Nirmala UI" w:cs="Nirmala UI"/>
          <w:lang w:val="en-IN"/>
        </w:rPr>
        <w:t>আশ্রমের</w:t>
      </w:r>
      <w:proofErr w:type="spellEnd"/>
      <w:r w:rsidRPr="00CA235E">
        <w:rPr>
          <w:lang w:val="en-IN"/>
        </w:rPr>
        <w:t xml:space="preserve"> </w:t>
      </w:r>
      <w:proofErr w:type="spellStart"/>
      <w:r w:rsidRPr="00CA235E">
        <w:rPr>
          <w:rFonts w:ascii="Nirmala UI" w:hAnsi="Nirmala UI" w:cs="Nirmala UI"/>
          <w:lang w:val="en-IN"/>
        </w:rPr>
        <w:t>ভক্ত</w:t>
      </w:r>
      <w:proofErr w:type="spellEnd"/>
      <w:r w:rsidRPr="00CA235E">
        <w:rPr>
          <w:lang w:val="en-IN"/>
        </w:rPr>
        <w:t xml:space="preserve"> </w:t>
      </w:r>
      <w:r w:rsidRPr="00CA235E">
        <w:rPr>
          <w:rFonts w:ascii="Nirmala UI" w:hAnsi="Nirmala UI" w:cs="Nirmala UI"/>
          <w:lang w:val="en-IN"/>
        </w:rPr>
        <w:t>ও</w:t>
      </w:r>
      <w:r w:rsidRPr="00CA235E">
        <w:rPr>
          <w:lang w:val="en-IN"/>
        </w:rPr>
        <w:t xml:space="preserve"> </w:t>
      </w:r>
      <w:proofErr w:type="spellStart"/>
      <w:r w:rsidRPr="00CA235E">
        <w:rPr>
          <w:rFonts w:ascii="Nirmala UI" w:hAnsi="Nirmala UI" w:cs="Nirmala UI"/>
          <w:lang w:val="en-IN"/>
        </w:rPr>
        <w:t>সদস্যরা</w:t>
      </w:r>
      <w:proofErr w:type="spellEnd"/>
      <w:r w:rsidRPr="00CA235E">
        <w:rPr>
          <w:lang w:val="en-IN"/>
        </w:rPr>
        <w:t xml:space="preserve"> </w:t>
      </w:r>
      <w:proofErr w:type="spellStart"/>
      <w:r w:rsidRPr="00CA235E">
        <w:rPr>
          <w:rFonts w:ascii="Nirmala UI" w:hAnsi="Nirmala UI" w:cs="Nirmala UI"/>
          <w:lang w:val="en-IN"/>
        </w:rPr>
        <w:t>একত্রিত</w:t>
      </w:r>
      <w:proofErr w:type="spellEnd"/>
      <w:r w:rsidRPr="00CA235E">
        <w:rPr>
          <w:lang w:val="en-IN"/>
        </w:rPr>
        <w:t xml:space="preserve"> </w:t>
      </w:r>
      <w:proofErr w:type="spellStart"/>
      <w:r w:rsidRPr="00CA235E">
        <w:rPr>
          <w:rFonts w:ascii="Nirmala UI" w:hAnsi="Nirmala UI" w:cs="Nirmala UI"/>
          <w:lang w:val="en-IN"/>
        </w:rPr>
        <w:t>হয়ে</w:t>
      </w:r>
      <w:proofErr w:type="spellEnd"/>
      <w:r w:rsidRPr="00CA235E">
        <w:rPr>
          <w:lang w:val="en-IN"/>
        </w:rPr>
        <w:t xml:space="preserve"> </w:t>
      </w:r>
      <w:proofErr w:type="spellStart"/>
      <w:r w:rsidRPr="00CA235E">
        <w:rPr>
          <w:rFonts w:ascii="Nirmala UI" w:hAnsi="Nirmala UI" w:cs="Nirmala UI"/>
          <w:lang w:val="en-IN"/>
        </w:rPr>
        <w:t>তাদের</w:t>
      </w:r>
      <w:proofErr w:type="spellEnd"/>
      <w:r w:rsidRPr="00CA235E">
        <w:rPr>
          <w:lang w:val="en-IN"/>
        </w:rPr>
        <w:t xml:space="preserve"> </w:t>
      </w:r>
      <w:proofErr w:type="spellStart"/>
      <w:r w:rsidRPr="00CA235E">
        <w:rPr>
          <w:rFonts w:ascii="Nirmala UI" w:hAnsi="Nirmala UI" w:cs="Nirmala UI"/>
          <w:lang w:val="en-IN"/>
        </w:rPr>
        <w:t>আধ্যাত্মিক</w:t>
      </w:r>
      <w:proofErr w:type="spellEnd"/>
      <w:r w:rsidRPr="00CA235E">
        <w:rPr>
          <w:lang w:val="en-IN"/>
        </w:rPr>
        <w:t xml:space="preserve"> </w:t>
      </w:r>
      <w:proofErr w:type="spellStart"/>
      <w:r w:rsidRPr="00CA235E">
        <w:rPr>
          <w:rFonts w:ascii="Nirmala UI" w:hAnsi="Nirmala UI" w:cs="Nirmala UI"/>
          <w:lang w:val="en-IN"/>
        </w:rPr>
        <w:t>অভিজ্ঞতা</w:t>
      </w:r>
      <w:proofErr w:type="spellEnd"/>
      <w:r w:rsidRPr="00CA235E">
        <w:rPr>
          <w:lang w:val="en-IN"/>
        </w:rPr>
        <w:t xml:space="preserve"> </w:t>
      </w:r>
      <w:proofErr w:type="spellStart"/>
      <w:r w:rsidRPr="00CA235E">
        <w:rPr>
          <w:rFonts w:ascii="Nirmala UI" w:hAnsi="Nirmala UI" w:cs="Nirmala UI"/>
          <w:lang w:val="en-IN"/>
        </w:rPr>
        <w:t>এবং</w:t>
      </w:r>
      <w:proofErr w:type="spellEnd"/>
      <w:r w:rsidRPr="00CA235E">
        <w:rPr>
          <w:lang w:val="en-IN"/>
        </w:rPr>
        <w:t xml:space="preserve"> </w:t>
      </w:r>
      <w:proofErr w:type="spellStart"/>
      <w:r w:rsidRPr="00CA235E">
        <w:rPr>
          <w:rFonts w:ascii="Nirmala UI" w:hAnsi="Nirmala UI" w:cs="Nirmala UI"/>
          <w:lang w:val="en-IN"/>
        </w:rPr>
        <w:t>শ্রী</w:t>
      </w:r>
      <w:proofErr w:type="spellEnd"/>
      <w:r w:rsidRPr="00CA235E">
        <w:rPr>
          <w:lang w:val="en-IN"/>
        </w:rPr>
        <w:t xml:space="preserve"> </w:t>
      </w:r>
      <w:proofErr w:type="spellStart"/>
      <w:r w:rsidRPr="00CA235E">
        <w:rPr>
          <w:rFonts w:ascii="Nirmala UI" w:hAnsi="Nirmala UI" w:cs="Nirmala UI"/>
          <w:lang w:val="en-IN"/>
        </w:rPr>
        <w:t>রামকৃষ্ণের</w:t>
      </w:r>
      <w:proofErr w:type="spellEnd"/>
      <w:r w:rsidRPr="00CA235E">
        <w:rPr>
          <w:lang w:val="en-IN"/>
        </w:rPr>
        <w:t xml:space="preserve"> teachings </w:t>
      </w:r>
      <w:proofErr w:type="spellStart"/>
      <w:r w:rsidRPr="00CA235E">
        <w:rPr>
          <w:rFonts w:ascii="Nirmala UI" w:hAnsi="Nirmala UI" w:cs="Nirmala UI"/>
          <w:lang w:val="en-IN"/>
        </w:rPr>
        <w:t>নিয়ে</w:t>
      </w:r>
      <w:proofErr w:type="spellEnd"/>
      <w:r w:rsidRPr="00CA235E">
        <w:rPr>
          <w:lang w:val="en-IN"/>
        </w:rPr>
        <w:t xml:space="preserve"> </w:t>
      </w:r>
      <w:proofErr w:type="spellStart"/>
      <w:r w:rsidRPr="00CA235E">
        <w:rPr>
          <w:rFonts w:ascii="Nirmala UI" w:hAnsi="Nirmala UI" w:cs="Nirmala UI"/>
          <w:lang w:val="en-IN"/>
        </w:rPr>
        <w:t>আলোচনা</w:t>
      </w:r>
      <w:proofErr w:type="spellEnd"/>
      <w:r w:rsidRPr="00CA235E">
        <w:rPr>
          <w:lang w:val="en-IN"/>
        </w:rPr>
        <w:t xml:space="preserve"> </w:t>
      </w:r>
      <w:proofErr w:type="spellStart"/>
      <w:r w:rsidRPr="00CA235E">
        <w:rPr>
          <w:rFonts w:ascii="Nirmala UI" w:hAnsi="Nirmala UI" w:cs="Nirmala UI"/>
          <w:lang w:val="en-IN"/>
        </w:rPr>
        <w:t>করেন</w:t>
      </w:r>
      <w:proofErr w:type="spellEnd"/>
      <w:r w:rsidRPr="00CA235E">
        <w:rPr>
          <w:rFonts w:ascii="Nirmala UI" w:hAnsi="Nirmala UI" w:cs="Nirmala UI"/>
          <w:lang w:val="en-IN"/>
        </w:rPr>
        <w:t>।</w:t>
      </w:r>
      <w:r w:rsidRPr="00CA235E">
        <w:rPr>
          <w:lang w:val="en-IN"/>
        </w:rPr>
        <w:t xml:space="preserve"> </w:t>
      </w:r>
      <w:proofErr w:type="spellStart"/>
      <w:r w:rsidRPr="00CA235E">
        <w:rPr>
          <w:rFonts w:ascii="Nirmala UI" w:hAnsi="Nirmala UI" w:cs="Nirmala UI"/>
          <w:lang w:val="en-IN"/>
        </w:rPr>
        <w:t>অনুষ্ঠানে</w:t>
      </w:r>
      <w:proofErr w:type="spellEnd"/>
      <w:r w:rsidRPr="00CA235E">
        <w:rPr>
          <w:lang w:val="en-IN"/>
        </w:rPr>
        <w:t xml:space="preserve"> </w:t>
      </w:r>
      <w:proofErr w:type="spellStart"/>
      <w:r w:rsidRPr="00CA235E">
        <w:rPr>
          <w:rFonts w:ascii="Nirmala UI" w:hAnsi="Nirmala UI" w:cs="Nirmala UI"/>
          <w:lang w:val="en-IN"/>
        </w:rPr>
        <w:lastRenderedPageBreak/>
        <w:t>প্রার্থনা</w:t>
      </w:r>
      <w:proofErr w:type="spellEnd"/>
      <w:r w:rsidRPr="00CA235E">
        <w:rPr>
          <w:lang w:val="en-IN"/>
        </w:rPr>
        <w:t xml:space="preserve">, </w:t>
      </w:r>
      <w:proofErr w:type="spellStart"/>
      <w:r w:rsidRPr="00CA235E">
        <w:rPr>
          <w:rFonts w:ascii="Nirmala UI" w:hAnsi="Nirmala UI" w:cs="Nirmala UI"/>
          <w:lang w:val="en-IN"/>
        </w:rPr>
        <w:t>আলোচনা</w:t>
      </w:r>
      <w:proofErr w:type="spellEnd"/>
      <w:r w:rsidRPr="00CA235E">
        <w:rPr>
          <w:lang w:val="en-IN"/>
        </w:rPr>
        <w:t xml:space="preserve">, </w:t>
      </w:r>
      <w:proofErr w:type="spellStart"/>
      <w:r w:rsidRPr="00CA235E">
        <w:rPr>
          <w:rFonts w:ascii="Nirmala UI" w:hAnsi="Nirmala UI" w:cs="Nirmala UI"/>
          <w:lang w:val="en-IN"/>
        </w:rPr>
        <w:t>রবীন্দ্র</w:t>
      </w:r>
      <w:proofErr w:type="spellEnd"/>
      <w:r w:rsidRPr="00CA235E">
        <w:rPr>
          <w:lang w:val="en-IN"/>
        </w:rPr>
        <w:t xml:space="preserve"> </w:t>
      </w:r>
      <w:proofErr w:type="spellStart"/>
      <w:r w:rsidRPr="00CA235E">
        <w:rPr>
          <w:rFonts w:ascii="Nirmala UI" w:hAnsi="Nirmala UI" w:cs="Nirmala UI"/>
          <w:lang w:val="en-IN"/>
        </w:rPr>
        <w:t>সঙ্গীত</w:t>
      </w:r>
      <w:proofErr w:type="spellEnd"/>
      <w:r w:rsidRPr="00CA235E">
        <w:rPr>
          <w:lang w:val="en-IN"/>
        </w:rPr>
        <w:t xml:space="preserve"> </w:t>
      </w:r>
      <w:proofErr w:type="spellStart"/>
      <w:r w:rsidRPr="00CA235E">
        <w:rPr>
          <w:rFonts w:ascii="Nirmala UI" w:hAnsi="Nirmala UI" w:cs="Nirmala UI"/>
          <w:lang w:val="en-IN"/>
        </w:rPr>
        <w:t>পরিবেশন</w:t>
      </w:r>
      <w:proofErr w:type="spellEnd"/>
      <w:r w:rsidRPr="00CA235E">
        <w:rPr>
          <w:lang w:val="en-IN"/>
        </w:rPr>
        <w:t xml:space="preserve"> </w:t>
      </w:r>
      <w:proofErr w:type="spellStart"/>
      <w:r w:rsidRPr="00CA235E">
        <w:rPr>
          <w:rFonts w:ascii="Nirmala UI" w:hAnsi="Nirmala UI" w:cs="Nirmala UI"/>
          <w:lang w:val="en-IN"/>
        </w:rPr>
        <w:t>এবং</w:t>
      </w:r>
      <w:proofErr w:type="spellEnd"/>
      <w:r w:rsidRPr="00CA235E">
        <w:rPr>
          <w:lang w:val="en-IN"/>
        </w:rPr>
        <w:t xml:space="preserve"> </w:t>
      </w:r>
      <w:proofErr w:type="spellStart"/>
      <w:r w:rsidRPr="00CA235E">
        <w:rPr>
          <w:rFonts w:ascii="Nirmala UI" w:hAnsi="Nirmala UI" w:cs="Nirmala UI"/>
          <w:lang w:val="en-IN"/>
        </w:rPr>
        <w:t>বিশেষ</w:t>
      </w:r>
      <w:proofErr w:type="spellEnd"/>
      <w:r w:rsidRPr="00CA235E">
        <w:rPr>
          <w:lang w:val="en-IN"/>
        </w:rPr>
        <w:t xml:space="preserve"> </w:t>
      </w:r>
      <w:proofErr w:type="spellStart"/>
      <w:r w:rsidRPr="00CA235E">
        <w:rPr>
          <w:rFonts w:ascii="Nirmala UI" w:hAnsi="Nirmala UI" w:cs="Nirmala UI"/>
          <w:lang w:val="en-IN"/>
        </w:rPr>
        <w:t>বক্তৃতা</w:t>
      </w:r>
      <w:proofErr w:type="spellEnd"/>
      <w:r w:rsidRPr="00CA235E">
        <w:rPr>
          <w:lang w:val="en-IN"/>
        </w:rPr>
        <w:t xml:space="preserve"> </w:t>
      </w:r>
      <w:proofErr w:type="spellStart"/>
      <w:r w:rsidRPr="00CA235E">
        <w:rPr>
          <w:rFonts w:ascii="Nirmala UI" w:hAnsi="Nirmala UI" w:cs="Nirmala UI"/>
          <w:lang w:val="en-IN"/>
        </w:rPr>
        <w:t>আয়োজিত</w:t>
      </w:r>
      <w:proofErr w:type="spellEnd"/>
      <w:r w:rsidRPr="00CA235E">
        <w:rPr>
          <w:lang w:val="en-IN"/>
        </w:rPr>
        <w:t xml:space="preserve"> </w:t>
      </w:r>
      <w:proofErr w:type="spellStart"/>
      <w:r w:rsidRPr="00CA235E">
        <w:rPr>
          <w:rFonts w:ascii="Nirmala UI" w:hAnsi="Nirmala UI" w:cs="Nirmala UI"/>
          <w:lang w:val="en-IN"/>
        </w:rPr>
        <w:t>হয়</w:t>
      </w:r>
      <w:proofErr w:type="spellEnd"/>
      <w:r w:rsidRPr="00CA235E">
        <w:rPr>
          <w:lang w:val="en-IN"/>
        </w:rPr>
        <w:t xml:space="preserve">, </w:t>
      </w:r>
      <w:proofErr w:type="spellStart"/>
      <w:r w:rsidRPr="00CA235E">
        <w:rPr>
          <w:rFonts w:ascii="Nirmala UI" w:hAnsi="Nirmala UI" w:cs="Nirmala UI"/>
          <w:lang w:val="en-IN"/>
        </w:rPr>
        <w:t>যেখানে</w:t>
      </w:r>
      <w:proofErr w:type="spellEnd"/>
      <w:r w:rsidRPr="00CA235E">
        <w:rPr>
          <w:lang w:val="en-IN"/>
        </w:rPr>
        <w:t xml:space="preserve"> </w:t>
      </w:r>
      <w:proofErr w:type="spellStart"/>
      <w:r w:rsidRPr="00CA235E">
        <w:rPr>
          <w:rFonts w:ascii="Nirmala UI" w:hAnsi="Nirmala UI" w:cs="Nirmala UI"/>
          <w:lang w:val="en-IN"/>
        </w:rPr>
        <w:t>ভক্তি</w:t>
      </w:r>
      <w:proofErr w:type="spellEnd"/>
      <w:r w:rsidRPr="00CA235E">
        <w:rPr>
          <w:lang w:val="en-IN"/>
        </w:rPr>
        <w:t xml:space="preserve"> </w:t>
      </w:r>
      <w:r w:rsidRPr="00CA235E">
        <w:rPr>
          <w:rFonts w:ascii="Nirmala UI" w:hAnsi="Nirmala UI" w:cs="Nirmala UI"/>
          <w:lang w:val="en-IN"/>
        </w:rPr>
        <w:t>ও</w:t>
      </w:r>
      <w:r w:rsidRPr="00CA235E">
        <w:rPr>
          <w:lang w:val="en-IN"/>
        </w:rPr>
        <w:t xml:space="preserve"> </w:t>
      </w:r>
      <w:proofErr w:type="spellStart"/>
      <w:r w:rsidRPr="00CA235E">
        <w:rPr>
          <w:rFonts w:ascii="Nirmala UI" w:hAnsi="Nirmala UI" w:cs="Nirmala UI"/>
          <w:lang w:val="en-IN"/>
        </w:rPr>
        <w:t>সমাজসেবার</w:t>
      </w:r>
      <w:proofErr w:type="spellEnd"/>
      <w:r w:rsidRPr="00CA235E">
        <w:rPr>
          <w:lang w:val="en-IN"/>
        </w:rPr>
        <w:t xml:space="preserve"> </w:t>
      </w:r>
      <w:proofErr w:type="spellStart"/>
      <w:r w:rsidRPr="00CA235E">
        <w:rPr>
          <w:rFonts w:ascii="Nirmala UI" w:hAnsi="Nirmala UI" w:cs="Nirmala UI"/>
          <w:lang w:val="en-IN"/>
        </w:rPr>
        <w:t>গুরুত্ব</w:t>
      </w:r>
      <w:proofErr w:type="spellEnd"/>
      <w:r w:rsidRPr="00CA235E">
        <w:rPr>
          <w:lang w:val="en-IN"/>
        </w:rPr>
        <w:t xml:space="preserve"> </w:t>
      </w:r>
      <w:proofErr w:type="spellStart"/>
      <w:r w:rsidRPr="00CA235E">
        <w:rPr>
          <w:rFonts w:ascii="Nirmala UI" w:hAnsi="Nirmala UI" w:cs="Nirmala UI"/>
          <w:lang w:val="en-IN"/>
        </w:rPr>
        <w:t>নিয়ে</w:t>
      </w:r>
      <w:proofErr w:type="spellEnd"/>
      <w:r w:rsidRPr="00CA235E">
        <w:rPr>
          <w:lang w:val="en-IN"/>
        </w:rPr>
        <w:t xml:space="preserve"> </w:t>
      </w:r>
      <w:proofErr w:type="spellStart"/>
      <w:r w:rsidRPr="00CA235E">
        <w:rPr>
          <w:rFonts w:ascii="Nirmala UI" w:hAnsi="Nirmala UI" w:cs="Nirmala UI"/>
          <w:lang w:val="en-IN"/>
        </w:rPr>
        <w:t>আলোকপাত</w:t>
      </w:r>
      <w:proofErr w:type="spellEnd"/>
      <w:r w:rsidRPr="00CA235E">
        <w:rPr>
          <w:lang w:val="en-IN"/>
        </w:rPr>
        <w:t xml:space="preserve"> </w:t>
      </w:r>
      <w:proofErr w:type="spellStart"/>
      <w:r w:rsidRPr="00CA235E">
        <w:rPr>
          <w:rFonts w:ascii="Nirmala UI" w:hAnsi="Nirmala UI" w:cs="Nirmala UI"/>
          <w:lang w:val="en-IN"/>
        </w:rPr>
        <w:t>করা</w:t>
      </w:r>
      <w:proofErr w:type="spellEnd"/>
      <w:r w:rsidRPr="00CA235E">
        <w:rPr>
          <w:lang w:val="en-IN"/>
        </w:rPr>
        <w:t xml:space="preserve"> </w:t>
      </w:r>
      <w:proofErr w:type="spellStart"/>
      <w:r w:rsidRPr="00CA235E">
        <w:rPr>
          <w:rFonts w:ascii="Nirmala UI" w:hAnsi="Nirmala UI" w:cs="Nirmala UI"/>
          <w:lang w:val="en-IN"/>
        </w:rPr>
        <w:t>হয়</w:t>
      </w:r>
      <w:proofErr w:type="spellEnd"/>
      <w:r w:rsidRPr="00CA235E">
        <w:rPr>
          <w:rFonts w:ascii="Nirmala UI" w:hAnsi="Nirmala UI" w:cs="Nirmala UI"/>
          <w:lang w:val="en-IN"/>
        </w:rPr>
        <w:t>।</w:t>
      </w:r>
      <w:r w:rsidRPr="00CA235E">
        <w:rPr>
          <w:lang w:val="en-IN"/>
        </w:rPr>
        <w:t xml:space="preserve"> </w:t>
      </w:r>
      <w:proofErr w:type="spellStart"/>
      <w:r w:rsidRPr="00CA235E">
        <w:rPr>
          <w:rFonts w:ascii="Nirmala UI" w:hAnsi="Nirmala UI" w:cs="Nirmala UI"/>
          <w:lang w:val="en-IN"/>
        </w:rPr>
        <w:t>এই</w:t>
      </w:r>
      <w:proofErr w:type="spellEnd"/>
      <w:r w:rsidRPr="00CA235E">
        <w:rPr>
          <w:lang w:val="en-IN"/>
        </w:rPr>
        <w:t xml:space="preserve"> </w:t>
      </w:r>
      <w:proofErr w:type="spellStart"/>
      <w:r w:rsidRPr="00CA235E">
        <w:rPr>
          <w:rFonts w:ascii="Nirmala UI" w:hAnsi="Nirmala UI" w:cs="Nirmala UI"/>
          <w:lang w:val="en-IN"/>
        </w:rPr>
        <w:t>সম্মেলন</w:t>
      </w:r>
      <w:proofErr w:type="spellEnd"/>
      <w:r w:rsidRPr="00CA235E">
        <w:rPr>
          <w:lang w:val="en-IN"/>
        </w:rPr>
        <w:t xml:space="preserve"> </w:t>
      </w:r>
      <w:proofErr w:type="spellStart"/>
      <w:r w:rsidRPr="00CA235E">
        <w:rPr>
          <w:rFonts w:ascii="Nirmala UI" w:hAnsi="Nirmala UI" w:cs="Nirmala UI"/>
          <w:lang w:val="en-IN"/>
        </w:rPr>
        <w:t>ভক্তদের</w:t>
      </w:r>
      <w:proofErr w:type="spellEnd"/>
      <w:r w:rsidRPr="00CA235E">
        <w:rPr>
          <w:lang w:val="en-IN"/>
        </w:rPr>
        <w:t xml:space="preserve"> </w:t>
      </w:r>
      <w:proofErr w:type="spellStart"/>
      <w:r w:rsidRPr="00CA235E">
        <w:rPr>
          <w:rFonts w:ascii="Nirmala UI" w:hAnsi="Nirmala UI" w:cs="Nirmala UI"/>
          <w:lang w:val="en-IN"/>
        </w:rPr>
        <w:t>একত্রিত</w:t>
      </w:r>
      <w:proofErr w:type="spellEnd"/>
      <w:r w:rsidRPr="00CA235E">
        <w:rPr>
          <w:lang w:val="en-IN"/>
        </w:rPr>
        <w:t xml:space="preserve"> </w:t>
      </w:r>
      <w:proofErr w:type="spellStart"/>
      <w:r w:rsidRPr="00CA235E">
        <w:rPr>
          <w:rFonts w:ascii="Nirmala UI" w:hAnsi="Nirmala UI" w:cs="Nirmala UI"/>
          <w:lang w:val="en-IN"/>
        </w:rPr>
        <w:t>করেছে</w:t>
      </w:r>
      <w:proofErr w:type="spellEnd"/>
      <w:r w:rsidRPr="00CA235E">
        <w:rPr>
          <w:lang w:val="en-IN"/>
        </w:rPr>
        <w:t xml:space="preserve"> </w:t>
      </w:r>
      <w:proofErr w:type="spellStart"/>
      <w:r w:rsidRPr="00CA235E">
        <w:rPr>
          <w:rFonts w:ascii="Nirmala UI" w:hAnsi="Nirmala UI" w:cs="Nirmala UI"/>
          <w:lang w:val="en-IN"/>
        </w:rPr>
        <w:t>এবং</w:t>
      </w:r>
      <w:proofErr w:type="spellEnd"/>
      <w:r w:rsidRPr="00CA235E">
        <w:rPr>
          <w:lang w:val="en-IN"/>
        </w:rPr>
        <w:t xml:space="preserve"> </w:t>
      </w:r>
      <w:proofErr w:type="spellStart"/>
      <w:r w:rsidRPr="00CA235E">
        <w:rPr>
          <w:rFonts w:ascii="Nirmala UI" w:hAnsi="Nirmala UI" w:cs="Nirmala UI"/>
          <w:lang w:val="en-IN"/>
        </w:rPr>
        <w:t>আধ্যাত্মিক</w:t>
      </w:r>
      <w:proofErr w:type="spellEnd"/>
      <w:r w:rsidRPr="00CA235E">
        <w:rPr>
          <w:lang w:val="en-IN"/>
        </w:rPr>
        <w:t xml:space="preserve"> </w:t>
      </w:r>
      <w:proofErr w:type="spellStart"/>
      <w:r w:rsidRPr="00CA235E">
        <w:rPr>
          <w:rFonts w:ascii="Nirmala UI" w:hAnsi="Nirmala UI" w:cs="Nirmala UI"/>
          <w:lang w:val="en-IN"/>
        </w:rPr>
        <w:t>চেতনা</w:t>
      </w:r>
      <w:proofErr w:type="spellEnd"/>
      <w:r w:rsidRPr="00CA235E">
        <w:rPr>
          <w:lang w:val="en-IN"/>
        </w:rPr>
        <w:t xml:space="preserve"> </w:t>
      </w:r>
      <w:proofErr w:type="spellStart"/>
      <w:r w:rsidRPr="00CA235E">
        <w:rPr>
          <w:rFonts w:ascii="Nirmala UI" w:hAnsi="Nirmala UI" w:cs="Nirmala UI"/>
          <w:lang w:val="en-IN"/>
        </w:rPr>
        <w:t>গড়ে</w:t>
      </w:r>
      <w:proofErr w:type="spellEnd"/>
      <w:r w:rsidRPr="00CA235E">
        <w:rPr>
          <w:lang w:val="en-IN"/>
        </w:rPr>
        <w:t xml:space="preserve"> </w:t>
      </w:r>
      <w:proofErr w:type="spellStart"/>
      <w:r w:rsidRPr="00CA235E">
        <w:rPr>
          <w:rFonts w:ascii="Nirmala UI" w:hAnsi="Nirmala UI" w:cs="Nirmala UI"/>
          <w:lang w:val="en-IN"/>
        </w:rPr>
        <w:t>তোলার</w:t>
      </w:r>
      <w:proofErr w:type="spellEnd"/>
    </w:p>
    <w:p w14:paraId="0A94E943" w14:textId="77777777" w:rsidR="00896852" w:rsidRDefault="00896852" w:rsidP="00CA235E">
      <w:pPr>
        <w:rPr>
          <w:rFonts w:ascii="Nirmala UI" w:hAnsi="Nirmala UI" w:cs="Nirmala UI"/>
          <w:lang w:val="en-IN"/>
        </w:rPr>
      </w:pPr>
    </w:p>
    <w:p w14:paraId="3B0C0F4C" w14:textId="77777777" w:rsidR="00896852" w:rsidRPr="00896852" w:rsidRDefault="00896852" w:rsidP="00896852">
      <w:pPr>
        <w:rPr>
          <w:b/>
          <w:bCs/>
          <w:lang w:val="en-IN"/>
        </w:rPr>
      </w:pPr>
      <w:r w:rsidRPr="00896852">
        <w:rPr>
          <w:b/>
          <w:bCs/>
          <w:lang w:val="en-IN"/>
        </w:rPr>
        <w:t>Support the Holy Mission: Make a Difference with Your Generosity</w:t>
      </w:r>
    </w:p>
    <w:p w14:paraId="58B39759" w14:textId="77777777" w:rsidR="00896852" w:rsidRPr="00896852" w:rsidRDefault="00896852" w:rsidP="00896852">
      <w:pPr>
        <w:rPr>
          <w:lang w:val="en-IN"/>
        </w:rPr>
      </w:pPr>
      <w:r w:rsidRPr="00896852">
        <w:rPr>
          <w:lang w:val="en-IN"/>
        </w:rPr>
        <w:t>Your contribution can help us continue the sacred work of spreading the teachings of Sri Ramakrishna, Maa Sarada Devi, and Swami Vivekananda. The Ashram is dedicated to uplifting the lives of the underprivileged, promoting education, health, and social welfare, and fostering spiritual growth in our community.</w:t>
      </w:r>
    </w:p>
    <w:p w14:paraId="7CC208C5" w14:textId="77777777" w:rsidR="00896852" w:rsidRPr="00896852" w:rsidRDefault="00896852" w:rsidP="00896852">
      <w:pPr>
        <w:rPr>
          <w:lang w:val="en-IN"/>
        </w:rPr>
      </w:pPr>
      <w:r w:rsidRPr="00896852">
        <w:rPr>
          <w:lang w:val="en-IN"/>
        </w:rPr>
        <w:t>By making an online donation, you can:</w:t>
      </w:r>
    </w:p>
    <w:p w14:paraId="3AD76CCC" w14:textId="77777777" w:rsidR="00896852" w:rsidRPr="00896852" w:rsidRDefault="00896852" w:rsidP="00896852">
      <w:pPr>
        <w:numPr>
          <w:ilvl w:val="0"/>
          <w:numId w:val="15"/>
        </w:numPr>
        <w:rPr>
          <w:lang w:val="en-IN"/>
        </w:rPr>
      </w:pPr>
      <w:r w:rsidRPr="00896852">
        <w:rPr>
          <w:b/>
          <w:bCs/>
          <w:lang w:val="en-IN"/>
        </w:rPr>
        <w:t>Empower Education:</w:t>
      </w:r>
      <w:r w:rsidRPr="00896852">
        <w:rPr>
          <w:lang w:val="en-IN"/>
        </w:rPr>
        <w:t> Help us provide free education, books, and resources to children in need.</w:t>
      </w:r>
    </w:p>
    <w:p w14:paraId="75759211" w14:textId="77777777" w:rsidR="00896852" w:rsidRPr="00896852" w:rsidRDefault="00896852" w:rsidP="00896852">
      <w:pPr>
        <w:numPr>
          <w:ilvl w:val="0"/>
          <w:numId w:val="15"/>
        </w:numPr>
        <w:rPr>
          <w:lang w:val="en-IN"/>
        </w:rPr>
      </w:pPr>
      <w:r w:rsidRPr="00896852">
        <w:rPr>
          <w:b/>
          <w:bCs/>
          <w:lang w:val="en-IN"/>
        </w:rPr>
        <w:t>Support Healthcare Initiatives:</w:t>
      </w:r>
      <w:r w:rsidRPr="00896852">
        <w:rPr>
          <w:lang w:val="en-IN"/>
        </w:rPr>
        <w:t> Contribute to free medical camps, eye care clinics, and health awareness programs.</w:t>
      </w:r>
    </w:p>
    <w:p w14:paraId="3A718CB7" w14:textId="77777777" w:rsidR="00896852" w:rsidRPr="00896852" w:rsidRDefault="00896852" w:rsidP="00896852">
      <w:pPr>
        <w:numPr>
          <w:ilvl w:val="0"/>
          <w:numId w:val="15"/>
        </w:numPr>
        <w:rPr>
          <w:lang w:val="en-IN"/>
        </w:rPr>
      </w:pPr>
      <w:r w:rsidRPr="00896852">
        <w:rPr>
          <w:b/>
          <w:bCs/>
          <w:lang w:val="en-IN"/>
        </w:rPr>
        <w:t>Aid in Social Welfare Projects:</w:t>
      </w:r>
      <w:r w:rsidRPr="00896852">
        <w:rPr>
          <w:lang w:val="en-IN"/>
        </w:rPr>
        <w:t> Fund food distribution, clothing drives, and rural development programs.</w:t>
      </w:r>
    </w:p>
    <w:p w14:paraId="313009BF" w14:textId="77777777" w:rsidR="00896852" w:rsidRPr="00896852" w:rsidRDefault="00896852" w:rsidP="00896852">
      <w:pPr>
        <w:numPr>
          <w:ilvl w:val="0"/>
          <w:numId w:val="15"/>
        </w:numPr>
        <w:rPr>
          <w:lang w:val="en-IN"/>
        </w:rPr>
      </w:pPr>
      <w:r w:rsidRPr="00896852">
        <w:rPr>
          <w:b/>
          <w:bCs/>
          <w:lang w:val="en-IN"/>
        </w:rPr>
        <w:t>Preserve Spiritual Teachings:</w:t>
      </w:r>
      <w:r w:rsidRPr="00896852">
        <w:rPr>
          <w:lang w:val="en-IN"/>
        </w:rPr>
        <w:t> Support seminars, lectures, and spiritual retreats that inspire thousands to lead a life of purpose and compassion.</w:t>
      </w:r>
    </w:p>
    <w:p w14:paraId="1AF29FE2" w14:textId="77777777" w:rsidR="00896852" w:rsidRPr="00896852" w:rsidRDefault="00896852" w:rsidP="00896852">
      <w:pPr>
        <w:rPr>
          <w:lang w:val="en-IN"/>
        </w:rPr>
      </w:pPr>
      <w:r w:rsidRPr="00896852">
        <w:rPr>
          <w:b/>
          <w:bCs/>
          <w:lang w:val="en-IN"/>
        </w:rPr>
        <w:t>Your donation, no matter how small, can change lives.</w:t>
      </w:r>
      <w:r w:rsidRPr="00896852">
        <w:rPr>
          <w:lang w:val="en-IN"/>
        </w:rPr>
        <w:t> Join us in this noble cause and become a part of our spiritual family.</w:t>
      </w:r>
    </w:p>
    <w:p w14:paraId="68EC5D1E" w14:textId="77777777" w:rsidR="00896852" w:rsidRPr="00896852" w:rsidRDefault="00000000" w:rsidP="00896852">
      <w:pPr>
        <w:rPr>
          <w:lang w:val="en-IN"/>
        </w:rPr>
      </w:pPr>
      <w:r>
        <w:rPr>
          <w:lang w:val="en-IN"/>
        </w:rPr>
        <w:pict w14:anchorId="50327700">
          <v:rect id="_x0000_i1071" style="width:0;height:0" o:hralign="center" o:hrstd="t" o:hrnoshade="t" o:hr="t" fillcolor="#ececec" stroked="f"/>
        </w:pict>
      </w:r>
    </w:p>
    <w:p w14:paraId="4EBD34B2" w14:textId="77777777" w:rsidR="00896852" w:rsidRPr="00896852" w:rsidRDefault="00896852" w:rsidP="00896852">
      <w:pPr>
        <w:rPr>
          <w:b/>
          <w:bCs/>
          <w:lang w:val="en-IN"/>
        </w:rPr>
      </w:pPr>
      <w:proofErr w:type="spellStart"/>
      <w:r w:rsidRPr="00896852">
        <w:rPr>
          <w:rFonts w:ascii="Nirmala UI" w:hAnsi="Nirmala UI" w:cs="Nirmala UI"/>
          <w:b/>
          <w:bCs/>
          <w:lang w:val="en-IN"/>
        </w:rPr>
        <w:t>অনলাইন</w:t>
      </w:r>
      <w:proofErr w:type="spellEnd"/>
      <w:r w:rsidRPr="00896852">
        <w:rPr>
          <w:b/>
          <w:bCs/>
          <w:lang w:val="en-IN"/>
        </w:rPr>
        <w:t xml:space="preserve"> </w:t>
      </w:r>
      <w:proofErr w:type="spellStart"/>
      <w:r w:rsidRPr="00896852">
        <w:rPr>
          <w:rFonts w:ascii="Nirmala UI" w:hAnsi="Nirmala UI" w:cs="Nirmala UI"/>
          <w:b/>
          <w:bCs/>
          <w:lang w:val="en-IN"/>
        </w:rPr>
        <w:t>দান</w:t>
      </w:r>
      <w:proofErr w:type="spellEnd"/>
      <w:r w:rsidRPr="00896852">
        <w:rPr>
          <w:b/>
          <w:bCs/>
          <w:lang w:val="en-IN"/>
        </w:rPr>
        <w:t xml:space="preserve"> </w:t>
      </w:r>
      <w:proofErr w:type="spellStart"/>
      <w:r w:rsidRPr="00896852">
        <w:rPr>
          <w:rFonts w:ascii="Nirmala UI" w:hAnsi="Nirmala UI" w:cs="Nirmala UI"/>
          <w:b/>
          <w:bCs/>
          <w:lang w:val="en-IN"/>
        </w:rPr>
        <w:t>করুন</w:t>
      </w:r>
      <w:proofErr w:type="spellEnd"/>
      <w:r w:rsidRPr="00896852">
        <w:rPr>
          <w:b/>
          <w:bCs/>
          <w:lang w:val="en-IN"/>
        </w:rPr>
        <w:t xml:space="preserve">: </w:t>
      </w:r>
      <w:proofErr w:type="spellStart"/>
      <w:r w:rsidRPr="00896852">
        <w:rPr>
          <w:rFonts w:ascii="Nirmala UI" w:hAnsi="Nirmala UI" w:cs="Nirmala UI"/>
          <w:b/>
          <w:bCs/>
          <w:lang w:val="en-IN"/>
        </w:rPr>
        <w:t>আপনার</w:t>
      </w:r>
      <w:proofErr w:type="spellEnd"/>
      <w:r w:rsidRPr="00896852">
        <w:rPr>
          <w:b/>
          <w:bCs/>
          <w:lang w:val="en-IN"/>
        </w:rPr>
        <w:t xml:space="preserve"> </w:t>
      </w:r>
      <w:proofErr w:type="spellStart"/>
      <w:r w:rsidRPr="00896852">
        <w:rPr>
          <w:rFonts w:ascii="Nirmala UI" w:hAnsi="Nirmala UI" w:cs="Nirmala UI"/>
          <w:b/>
          <w:bCs/>
          <w:lang w:val="en-IN"/>
        </w:rPr>
        <w:t>দানে</w:t>
      </w:r>
      <w:proofErr w:type="spellEnd"/>
      <w:r w:rsidRPr="00896852">
        <w:rPr>
          <w:b/>
          <w:bCs/>
          <w:lang w:val="en-IN"/>
        </w:rPr>
        <w:t xml:space="preserve"> </w:t>
      </w:r>
      <w:proofErr w:type="spellStart"/>
      <w:r w:rsidRPr="00896852">
        <w:rPr>
          <w:rFonts w:ascii="Nirmala UI" w:hAnsi="Nirmala UI" w:cs="Nirmala UI"/>
          <w:b/>
          <w:bCs/>
          <w:lang w:val="en-IN"/>
        </w:rPr>
        <w:t>বদলে</w:t>
      </w:r>
      <w:proofErr w:type="spellEnd"/>
      <w:r w:rsidRPr="00896852">
        <w:rPr>
          <w:b/>
          <w:bCs/>
          <w:lang w:val="en-IN"/>
        </w:rPr>
        <w:t xml:space="preserve"> </w:t>
      </w:r>
      <w:proofErr w:type="spellStart"/>
      <w:r w:rsidRPr="00896852">
        <w:rPr>
          <w:rFonts w:ascii="Nirmala UI" w:hAnsi="Nirmala UI" w:cs="Nirmala UI"/>
          <w:b/>
          <w:bCs/>
          <w:lang w:val="en-IN"/>
        </w:rPr>
        <w:t>দিন</w:t>
      </w:r>
      <w:proofErr w:type="spellEnd"/>
      <w:r w:rsidRPr="00896852">
        <w:rPr>
          <w:b/>
          <w:bCs/>
          <w:lang w:val="en-IN"/>
        </w:rPr>
        <w:t xml:space="preserve"> </w:t>
      </w:r>
      <w:proofErr w:type="spellStart"/>
      <w:r w:rsidRPr="00896852">
        <w:rPr>
          <w:rFonts w:ascii="Nirmala UI" w:hAnsi="Nirmala UI" w:cs="Nirmala UI"/>
          <w:b/>
          <w:bCs/>
          <w:lang w:val="en-IN"/>
        </w:rPr>
        <w:t>এক</w:t>
      </w:r>
      <w:proofErr w:type="spellEnd"/>
      <w:r w:rsidRPr="00896852">
        <w:rPr>
          <w:b/>
          <w:bCs/>
          <w:lang w:val="en-IN"/>
        </w:rPr>
        <w:t xml:space="preserve"> </w:t>
      </w:r>
      <w:proofErr w:type="spellStart"/>
      <w:r w:rsidRPr="00896852">
        <w:rPr>
          <w:rFonts w:ascii="Nirmala UI" w:hAnsi="Nirmala UI" w:cs="Nirmala UI"/>
          <w:b/>
          <w:bCs/>
          <w:lang w:val="en-IN"/>
        </w:rPr>
        <w:t>জীবন</w:t>
      </w:r>
      <w:proofErr w:type="spellEnd"/>
    </w:p>
    <w:p w14:paraId="4B9B609D" w14:textId="77777777" w:rsidR="00896852" w:rsidRPr="00896852" w:rsidRDefault="00896852" w:rsidP="00896852">
      <w:pPr>
        <w:rPr>
          <w:lang w:val="en-IN"/>
        </w:rPr>
      </w:pPr>
      <w:proofErr w:type="spellStart"/>
      <w:r w:rsidRPr="00896852">
        <w:rPr>
          <w:rFonts w:ascii="Nirmala UI" w:hAnsi="Nirmala UI" w:cs="Nirmala UI"/>
          <w:lang w:val="en-IN"/>
        </w:rPr>
        <w:t>শ্রী</w:t>
      </w:r>
      <w:proofErr w:type="spellEnd"/>
      <w:r w:rsidRPr="00896852">
        <w:rPr>
          <w:lang w:val="en-IN"/>
        </w:rPr>
        <w:t xml:space="preserve"> </w:t>
      </w:r>
      <w:proofErr w:type="spellStart"/>
      <w:r w:rsidRPr="00896852">
        <w:rPr>
          <w:rFonts w:ascii="Nirmala UI" w:hAnsi="Nirmala UI" w:cs="Nirmala UI"/>
          <w:lang w:val="en-IN"/>
        </w:rPr>
        <w:t>রামকৃষ্ণ</w:t>
      </w:r>
      <w:proofErr w:type="spellEnd"/>
      <w:r w:rsidRPr="00896852">
        <w:rPr>
          <w:lang w:val="en-IN"/>
        </w:rPr>
        <w:t xml:space="preserve">, </w:t>
      </w:r>
      <w:proofErr w:type="spellStart"/>
      <w:r w:rsidRPr="00896852">
        <w:rPr>
          <w:rFonts w:ascii="Nirmala UI" w:hAnsi="Nirmala UI" w:cs="Nirmala UI"/>
          <w:lang w:val="en-IN"/>
        </w:rPr>
        <w:t>মা</w:t>
      </w:r>
      <w:proofErr w:type="spellEnd"/>
      <w:r w:rsidRPr="00896852">
        <w:rPr>
          <w:lang w:val="en-IN"/>
        </w:rPr>
        <w:t xml:space="preserve"> </w:t>
      </w:r>
      <w:proofErr w:type="spellStart"/>
      <w:r w:rsidRPr="00896852">
        <w:rPr>
          <w:rFonts w:ascii="Nirmala UI" w:hAnsi="Nirmala UI" w:cs="Nirmala UI"/>
          <w:lang w:val="en-IN"/>
        </w:rPr>
        <w:t>সারদা</w:t>
      </w:r>
      <w:proofErr w:type="spellEnd"/>
      <w:r w:rsidRPr="00896852">
        <w:rPr>
          <w:lang w:val="en-IN"/>
        </w:rPr>
        <w:t xml:space="preserve"> </w:t>
      </w:r>
      <w:proofErr w:type="spellStart"/>
      <w:r w:rsidRPr="00896852">
        <w:rPr>
          <w:rFonts w:ascii="Nirmala UI" w:hAnsi="Nirmala UI" w:cs="Nirmala UI"/>
          <w:lang w:val="en-IN"/>
        </w:rPr>
        <w:t>দেবী</w:t>
      </w:r>
      <w:proofErr w:type="spellEnd"/>
      <w:r w:rsidRPr="00896852">
        <w:rPr>
          <w:lang w:val="en-IN"/>
        </w:rPr>
        <w:t xml:space="preserve"> </w:t>
      </w:r>
      <w:proofErr w:type="spellStart"/>
      <w:r w:rsidRPr="00896852">
        <w:rPr>
          <w:rFonts w:ascii="Nirmala UI" w:hAnsi="Nirmala UI" w:cs="Nirmala UI"/>
          <w:lang w:val="en-IN"/>
        </w:rPr>
        <w:t>এবং</w:t>
      </w:r>
      <w:proofErr w:type="spellEnd"/>
      <w:r w:rsidRPr="00896852">
        <w:rPr>
          <w:lang w:val="en-IN"/>
        </w:rPr>
        <w:t xml:space="preserve"> </w:t>
      </w:r>
      <w:proofErr w:type="spellStart"/>
      <w:r w:rsidRPr="00896852">
        <w:rPr>
          <w:rFonts w:ascii="Nirmala UI" w:hAnsi="Nirmala UI" w:cs="Nirmala UI"/>
          <w:lang w:val="en-IN"/>
        </w:rPr>
        <w:t>স্বামী</w:t>
      </w:r>
      <w:proofErr w:type="spellEnd"/>
      <w:r w:rsidRPr="00896852">
        <w:rPr>
          <w:lang w:val="en-IN"/>
        </w:rPr>
        <w:t xml:space="preserve"> </w:t>
      </w:r>
      <w:proofErr w:type="spellStart"/>
      <w:r w:rsidRPr="00896852">
        <w:rPr>
          <w:rFonts w:ascii="Nirmala UI" w:hAnsi="Nirmala UI" w:cs="Nirmala UI"/>
          <w:lang w:val="en-IN"/>
        </w:rPr>
        <w:t>বিবেকানন্দের</w:t>
      </w:r>
      <w:proofErr w:type="spellEnd"/>
      <w:r w:rsidRPr="00896852">
        <w:rPr>
          <w:lang w:val="en-IN"/>
        </w:rPr>
        <w:t xml:space="preserve"> </w:t>
      </w:r>
      <w:proofErr w:type="spellStart"/>
      <w:r w:rsidRPr="00896852">
        <w:rPr>
          <w:rFonts w:ascii="Nirmala UI" w:hAnsi="Nirmala UI" w:cs="Nirmala UI"/>
          <w:lang w:val="en-IN"/>
        </w:rPr>
        <w:t>শিক্ষার</w:t>
      </w:r>
      <w:proofErr w:type="spellEnd"/>
      <w:r w:rsidRPr="00896852">
        <w:rPr>
          <w:lang w:val="en-IN"/>
        </w:rPr>
        <w:t xml:space="preserve"> </w:t>
      </w:r>
      <w:proofErr w:type="spellStart"/>
      <w:r w:rsidRPr="00896852">
        <w:rPr>
          <w:rFonts w:ascii="Nirmala UI" w:hAnsi="Nirmala UI" w:cs="Nirmala UI"/>
          <w:lang w:val="en-IN"/>
        </w:rPr>
        <w:t>বিস্তার</w:t>
      </w:r>
      <w:proofErr w:type="spellEnd"/>
      <w:r w:rsidRPr="00896852">
        <w:rPr>
          <w:lang w:val="en-IN"/>
        </w:rPr>
        <w:t xml:space="preserve"> </w:t>
      </w:r>
      <w:r w:rsidRPr="00896852">
        <w:rPr>
          <w:rFonts w:ascii="Nirmala UI" w:hAnsi="Nirmala UI" w:cs="Nirmala UI"/>
          <w:lang w:val="en-IN"/>
        </w:rPr>
        <w:t>ও</w:t>
      </w:r>
      <w:r w:rsidRPr="00896852">
        <w:rPr>
          <w:lang w:val="en-IN"/>
        </w:rPr>
        <w:t xml:space="preserve"> </w:t>
      </w:r>
      <w:proofErr w:type="spellStart"/>
      <w:r w:rsidRPr="00896852">
        <w:rPr>
          <w:rFonts w:ascii="Nirmala UI" w:hAnsi="Nirmala UI" w:cs="Nirmala UI"/>
          <w:lang w:val="en-IN"/>
        </w:rPr>
        <w:t>সমাজসেবা</w:t>
      </w:r>
      <w:proofErr w:type="spellEnd"/>
      <w:r w:rsidRPr="00896852">
        <w:rPr>
          <w:lang w:val="en-IN"/>
        </w:rPr>
        <w:t xml:space="preserve"> </w:t>
      </w:r>
      <w:proofErr w:type="spellStart"/>
      <w:r w:rsidRPr="00896852">
        <w:rPr>
          <w:rFonts w:ascii="Nirmala UI" w:hAnsi="Nirmala UI" w:cs="Nirmala UI"/>
          <w:lang w:val="en-IN"/>
        </w:rPr>
        <w:t>আমাদের</w:t>
      </w:r>
      <w:proofErr w:type="spellEnd"/>
      <w:r w:rsidRPr="00896852">
        <w:rPr>
          <w:lang w:val="en-IN"/>
        </w:rPr>
        <w:t xml:space="preserve"> </w:t>
      </w:r>
      <w:proofErr w:type="spellStart"/>
      <w:r w:rsidRPr="00896852">
        <w:rPr>
          <w:rFonts w:ascii="Nirmala UI" w:hAnsi="Nirmala UI" w:cs="Nirmala UI"/>
          <w:lang w:val="en-IN"/>
        </w:rPr>
        <w:t>পবিত্র</w:t>
      </w:r>
      <w:proofErr w:type="spellEnd"/>
      <w:r w:rsidRPr="00896852">
        <w:rPr>
          <w:lang w:val="en-IN"/>
        </w:rPr>
        <w:t xml:space="preserve"> </w:t>
      </w:r>
      <w:proofErr w:type="spellStart"/>
      <w:r w:rsidRPr="00896852">
        <w:rPr>
          <w:rFonts w:ascii="Nirmala UI" w:hAnsi="Nirmala UI" w:cs="Nirmala UI"/>
          <w:lang w:val="en-IN"/>
        </w:rPr>
        <w:t>উদ্দেশ্য</w:t>
      </w:r>
      <w:proofErr w:type="spellEnd"/>
      <w:r w:rsidRPr="00896852">
        <w:rPr>
          <w:rFonts w:ascii="Nirmala UI" w:hAnsi="Nirmala UI" w:cs="Nirmala UI"/>
          <w:lang w:val="en-IN"/>
        </w:rPr>
        <w:t>।</w:t>
      </w:r>
      <w:r w:rsidRPr="00896852">
        <w:rPr>
          <w:lang w:val="en-IN"/>
        </w:rPr>
        <w:t xml:space="preserve"> </w:t>
      </w:r>
      <w:proofErr w:type="spellStart"/>
      <w:r w:rsidRPr="00896852">
        <w:rPr>
          <w:rFonts w:ascii="Nirmala UI" w:hAnsi="Nirmala UI" w:cs="Nirmala UI"/>
          <w:lang w:val="en-IN"/>
        </w:rPr>
        <w:t>আশ্রমের</w:t>
      </w:r>
      <w:proofErr w:type="spellEnd"/>
      <w:r w:rsidRPr="00896852">
        <w:rPr>
          <w:lang w:val="en-IN"/>
        </w:rPr>
        <w:t xml:space="preserve"> </w:t>
      </w:r>
      <w:proofErr w:type="spellStart"/>
      <w:r w:rsidRPr="00896852">
        <w:rPr>
          <w:rFonts w:ascii="Nirmala UI" w:hAnsi="Nirmala UI" w:cs="Nirmala UI"/>
          <w:lang w:val="en-IN"/>
        </w:rPr>
        <w:t>কার্যক্রম</w:t>
      </w:r>
      <w:proofErr w:type="spellEnd"/>
      <w:r w:rsidRPr="00896852">
        <w:rPr>
          <w:lang w:val="en-IN"/>
        </w:rPr>
        <w:t xml:space="preserve"> </w:t>
      </w:r>
      <w:proofErr w:type="spellStart"/>
      <w:r w:rsidRPr="00896852">
        <w:rPr>
          <w:rFonts w:ascii="Nirmala UI" w:hAnsi="Nirmala UI" w:cs="Nirmala UI"/>
          <w:lang w:val="en-IN"/>
        </w:rPr>
        <w:t>চালিয়ে</w:t>
      </w:r>
      <w:proofErr w:type="spellEnd"/>
      <w:r w:rsidRPr="00896852">
        <w:rPr>
          <w:lang w:val="en-IN"/>
        </w:rPr>
        <w:t xml:space="preserve"> </w:t>
      </w:r>
      <w:proofErr w:type="spellStart"/>
      <w:r w:rsidRPr="00896852">
        <w:rPr>
          <w:rFonts w:ascii="Nirmala UI" w:hAnsi="Nirmala UI" w:cs="Nirmala UI"/>
          <w:lang w:val="en-IN"/>
        </w:rPr>
        <w:t>যেতে</w:t>
      </w:r>
      <w:proofErr w:type="spellEnd"/>
      <w:r w:rsidRPr="00896852">
        <w:rPr>
          <w:lang w:val="en-IN"/>
        </w:rPr>
        <w:t xml:space="preserve"> </w:t>
      </w:r>
      <w:proofErr w:type="spellStart"/>
      <w:r w:rsidRPr="00896852">
        <w:rPr>
          <w:rFonts w:ascii="Nirmala UI" w:hAnsi="Nirmala UI" w:cs="Nirmala UI"/>
          <w:lang w:val="en-IN"/>
        </w:rPr>
        <w:t>আপনার</w:t>
      </w:r>
      <w:proofErr w:type="spellEnd"/>
      <w:r w:rsidRPr="00896852">
        <w:rPr>
          <w:lang w:val="en-IN"/>
        </w:rPr>
        <w:t xml:space="preserve"> </w:t>
      </w:r>
      <w:proofErr w:type="spellStart"/>
      <w:r w:rsidRPr="00896852">
        <w:rPr>
          <w:rFonts w:ascii="Nirmala UI" w:hAnsi="Nirmala UI" w:cs="Nirmala UI"/>
          <w:lang w:val="en-IN"/>
        </w:rPr>
        <w:t>সাহায্য</w:t>
      </w:r>
      <w:proofErr w:type="spellEnd"/>
      <w:r w:rsidRPr="00896852">
        <w:rPr>
          <w:lang w:val="en-IN"/>
        </w:rPr>
        <w:t xml:space="preserve"> </w:t>
      </w:r>
      <w:proofErr w:type="spellStart"/>
      <w:r w:rsidRPr="00896852">
        <w:rPr>
          <w:rFonts w:ascii="Nirmala UI" w:hAnsi="Nirmala UI" w:cs="Nirmala UI"/>
          <w:lang w:val="en-IN"/>
        </w:rPr>
        <w:t>অপরিহার্য</w:t>
      </w:r>
      <w:proofErr w:type="spellEnd"/>
      <w:r w:rsidRPr="00896852">
        <w:rPr>
          <w:rFonts w:ascii="Nirmala UI" w:hAnsi="Nirmala UI" w:cs="Nirmala UI"/>
          <w:lang w:val="en-IN"/>
        </w:rPr>
        <w:t>।</w:t>
      </w:r>
      <w:r w:rsidRPr="00896852">
        <w:rPr>
          <w:lang w:val="en-IN"/>
        </w:rPr>
        <w:t xml:space="preserve"> </w:t>
      </w:r>
      <w:proofErr w:type="spellStart"/>
      <w:r w:rsidRPr="00896852">
        <w:rPr>
          <w:rFonts w:ascii="Nirmala UI" w:hAnsi="Nirmala UI" w:cs="Nirmala UI"/>
          <w:lang w:val="en-IN"/>
        </w:rPr>
        <w:t>আপনার</w:t>
      </w:r>
      <w:proofErr w:type="spellEnd"/>
      <w:r w:rsidRPr="00896852">
        <w:rPr>
          <w:lang w:val="en-IN"/>
        </w:rPr>
        <w:t xml:space="preserve"> </w:t>
      </w:r>
      <w:proofErr w:type="spellStart"/>
      <w:r w:rsidRPr="00896852">
        <w:rPr>
          <w:rFonts w:ascii="Nirmala UI" w:hAnsi="Nirmala UI" w:cs="Nirmala UI"/>
          <w:lang w:val="en-IN"/>
        </w:rPr>
        <w:t>অনলাইন</w:t>
      </w:r>
      <w:proofErr w:type="spellEnd"/>
      <w:r w:rsidRPr="00896852">
        <w:rPr>
          <w:lang w:val="en-IN"/>
        </w:rPr>
        <w:t xml:space="preserve"> </w:t>
      </w:r>
      <w:proofErr w:type="spellStart"/>
      <w:r w:rsidRPr="00896852">
        <w:rPr>
          <w:rFonts w:ascii="Nirmala UI" w:hAnsi="Nirmala UI" w:cs="Nirmala UI"/>
          <w:lang w:val="en-IN"/>
        </w:rPr>
        <w:t>দানে</w:t>
      </w:r>
      <w:proofErr w:type="spellEnd"/>
      <w:r w:rsidRPr="00896852">
        <w:rPr>
          <w:lang w:val="en-IN"/>
        </w:rPr>
        <w:t xml:space="preserve"> </w:t>
      </w:r>
      <w:proofErr w:type="spellStart"/>
      <w:r w:rsidRPr="00896852">
        <w:rPr>
          <w:rFonts w:ascii="Nirmala UI" w:hAnsi="Nirmala UI" w:cs="Nirmala UI"/>
          <w:lang w:val="en-IN"/>
        </w:rPr>
        <w:t>সহায়তা</w:t>
      </w:r>
      <w:proofErr w:type="spellEnd"/>
      <w:r w:rsidRPr="00896852">
        <w:rPr>
          <w:lang w:val="en-IN"/>
        </w:rPr>
        <w:t xml:space="preserve"> </w:t>
      </w:r>
      <w:proofErr w:type="spellStart"/>
      <w:r w:rsidRPr="00896852">
        <w:rPr>
          <w:rFonts w:ascii="Nirmala UI" w:hAnsi="Nirmala UI" w:cs="Nirmala UI"/>
          <w:lang w:val="en-IN"/>
        </w:rPr>
        <w:t>করুন</w:t>
      </w:r>
      <w:proofErr w:type="spellEnd"/>
      <w:r w:rsidRPr="00896852">
        <w:rPr>
          <w:lang w:val="en-IN"/>
        </w:rPr>
        <w:t xml:space="preserve">, </w:t>
      </w:r>
      <w:proofErr w:type="spellStart"/>
      <w:r w:rsidRPr="00896852">
        <w:rPr>
          <w:rFonts w:ascii="Nirmala UI" w:hAnsi="Nirmala UI" w:cs="Nirmala UI"/>
          <w:lang w:val="en-IN"/>
        </w:rPr>
        <w:t>যাতে</w:t>
      </w:r>
      <w:proofErr w:type="spellEnd"/>
      <w:r w:rsidRPr="00896852">
        <w:rPr>
          <w:lang w:val="en-IN"/>
        </w:rPr>
        <w:t xml:space="preserve"> </w:t>
      </w:r>
      <w:proofErr w:type="spellStart"/>
      <w:r w:rsidRPr="00896852">
        <w:rPr>
          <w:rFonts w:ascii="Nirmala UI" w:hAnsi="Nirmala UI" w:cs="Nirmala UI"/>
          <w:lang w:val="en-IN"/>
        </w:rPr>
        <w:t>আমরা</w:t>
      </w:r>
      <w:proofErr w:type="spellEnd"/>
      <w:r w:rsidRPr="00896852">
        <w:rPr>
          <w:lang w:val="en-IN"/>
        </w:rPr>
        <w:t>:</w:t>
      </w:r>
    </w:p>
    <w:p w14:paraId="22D6399C" w14:textId="77777777" w:rsidR="00896852" w:rsidRPr="00896852" w:rsidRDefault="00896852" w:rsidP="00896852">
      <w:pPr>
        <w:numPr>
          <w:ilvl w:val="0"/>
          <w:numId w:val="16"/>
        </w:numPr>
        <w:rPr>
          <w:lang w:val="en-IN"/>
        </w:rPr>
      </w:pPr>
      <w:proofErr w:type="spellStart"/>
      <w:r w:rsidRPr="00896852">
        <w:rPr>
          <w:rFonts w:ascii="Nirmala UI" w:hAnsi="Nirmala UI" w:cs="Nirmala UI"/>
          <w:b/>
          <w:bCs/>
          <w:lang w:val="en-IN"/>
        </w:rPr>
        <w:t>শিক্ষা</w:t>
      </w:r>
      <w:proofErr w:type="spellEnd"/>
      <w:r w:rsidRPr="00896852">
        <w:rPr>
          <w:b/>
          <w:bCs/>
          <w:lang w:val="en-IN"/>
        </w:rPr>
        <w:t xml:space="preserve"> </w:t>
      </w:r>
      <w:proofErr w:type="spellStart"/>
      <w:r w:rsidRPr="00896852">
        <w:rPr>
          <w:rFonts w:ascii="Nirmala UI" w:hAnsi="Nirmala UI" w:cs="Nirmala UI"/>
          <w:b/>
          <w:bCs/>
          <w:lang w:val="en-IN"/>
        </w:rPr>
        <w:t>বিস্তার</w:t>
      </w:r>
      <w:proofErr w:type="spellEnd"/>
      <w:r w:rsidRPr="00896852">
        <w:rPr>
          <w:b/>
          <w:bCs/>
          <w:lang w:val="en-IN"/>
        </w:rPr>
        <w:t>:</w:t>
      </w:r>
      <w:r w:rsidRPr="00896852">
        <w:rPr>
          <w:lang w:val="en-IN"/>
        </w:rPr>
        <w:t> </w:t>
      </w:r>
      <w:proofErr w:type="spellStart"/>
      <w:r w:rsidRPr="00896852">
        <w:rPr>
          <w:rFonts w:ascii="Nirmala UI" w:hAnsi="Nirmala UI" w:cs="Nirmala UI"/>
          <w:lang w:val="en-IN"/>
        </w:rPr>
        <w:t>গরীব</w:t>
      </w:r>
      <w:proofErr w:type="spellEnd"/>
      <w:r w:rsidRPr="00896852">
        <w:rPr>
          <w:lang w:val="en-IN"/>
        </w:rPr>
        <w:t xml:space="preserve"> </w:t>
      </w:r>
      <w:proofErr w:type="spellStart"/>
      <w:r w:rsidRPr="00896852">
        <w:rPr>
          <w:rFonts w:ascii="Nirmala UI" w:hAnsi="Nirmala UI" w:cs="Nirmala UI"/>
          <w:lang w:val="en-IN"/>
        </w:rPr>
        <w:t>শিশুদের</w:t>
      </w:r>
      <w:proofErr w:type="spellEnd"/>
      <w:r w:rsidRPr="00896852">
        <w:rPr>
          <w:lang w:val="en-IN"/>
        </w:rPr>
        <w:t xml:space="preserve"> </w:t>
      </w:r>
      <w:proofErr w:type="spellStart"/>
      <w:r w:rsidRPr="00896852">
        <w:rPr>
          <w:rFonts w:ascii="Nirmala UI" w:hAnsi="Nirmala UI" w:cs="Nirmala UI"/>
          <w:lang w:val="en-IN"/>
        </w:rPr>
        <w:t>জন্য</w:t>
      </w:r>
      <w:proofErr w:type="spellEnd"/>
      <w:r w:rsidRPr="00896852">
        <w:rPr>
          <w:lang w:val="en-IN"/>
        </w:rPr>
        <w:t xml:space="preserve"> </w:t>
      </w:r>
      <w:proofErr w:type="spellStart"/>
      <w:r w:rsidRPr="00896852">
        <w:rPr>
          <w:rFonts w:ascii="Nirmala UI" w:hAnsi="Nirmala UI" w:cs="Nirmala UI"/>
          <w:lang w:val="en-IN"/>
        </w:rPr>
        <w:t>বিনামূল্যে</w:t>
      </w:r>
      <w:proofErr w:type="spellEnd"/>
      <w:r w:rsidRPr="00896852">
        <w:rPr>
          <w:lang w:val="en-IN"/>
        </w:rPr>
        <w:t xml:space="preserve"> </w:t>
      </w:r>
      <w:proofErr w:type="spellStart"/>
      <w:r w:rsidRPr="00896852">
        <w:rPr>
          <w:rFonts w:ascii="Nirmala UI" w:hAnsi="Nirmala UI" w:cs="Nirmala UI"/>
          <w:lang w:val="en-IN"/>
        </w:rPr>
        <w:t>শিক্ষা</w:t>
      </w:r>
      <w:proofErr w:type="spellEnd"/>
      <w:r w:rsidRPr="00896852">
        <w:rPr>
          <w:lang w:val="en-IN"/>
        </w:rPr>
        <w:t xml:space="preserve">, </w:t>
      </w:r>
      <w:proofErr w:type="spellStart"/>
      <w:r w:rsidRPr="00896852">
        <w:rPr>
          <w:rFonts w:ascii="Nirmala UI" w:hAnsi="Nirmala UI" w:cs="Nirmala UI"/>
          <w:lang w:val="en-IN"/>
        </w:rPr>
        <w:t>বই</w:t>
      </w:r>
      <w:proofErr w:type="spellEnd"/>
      <w:r w:rsidRPr="00896852">
        <w:rPr>
          <w:lang w:val="en-IN"/>
        </w:rPr>
        <w:t xml:space="preserve">, </w:t>
      </w:r>
      <w:proofErr w:type="spellStart"/>
      <w:r w:rsidRPr="00896852">
        <w:rPr>
          <w:rFonts w:ascii="Nirmala UI" w:hAnsi="Nirmala UI" w:cs="Nirmala UI"/>
          <w:lang w:val="en-IN"/>
        </w:rPr>
        <w:t>এবং</w:t>
      </w:r>
      <w:proofErr w:type="spellEnd"/>
      <w:r w:rsidRPr="00896852">
        <w:rPr>
          <w:lang w:val="en-IN"/>
        </w:rPr>
        <w:t xml:space="preserve"> </w:t>
      </w:r>
      <w:proofErr w:type="spellStart"/>
      <w:r w:rsidRPr="00896852">
        <w:rPr>
          <w:rFonts w:ascii="Nirmala UI" w:hAnsi="Nirmala UI" w:cs="Nirmala UI"/>
          <w:lang w:val="en-IN"/>
        </w:rPr>
        <w:t>প্রয়োজনীয়</w:t>
      </w:r>
      <w:proofErr w:type="spellEnd"/>
      <w:r w:rsidRPr="00896852">
        <w:rPr>
          <w:lang w:val="en-IN"/>
        </w:rPr>
        <w:t xml:space="preserve"> </w:t>
      </w:r>
      <w:proofErr w:type="spellStart"/>
      <w:r w:rsidRPr="00896852">
        <w:rPr>
          <w:rFonts w:ascii="Nirmala UI" w:hAnsi="Nirmala UI" w:cs="Nirmala UI"/>
          <w:lang w:val="en-IN"/>
        </w:rPr>
        <w:t>সামগ্রী</w:t>
      </w:r>
      <w:proofErr w:type="spellEnd"/>
      <w:r w:rsidRPr="00896852">
        <w:rPr>
          <w:lang w:val="en-IN"/>
        </w:rPr>
        <w:t xml:space="preserve"> </w:t>
      </w:r>
      <w:proofErr w:type="spellStart"/>
      <w:r w:rsidRPr="00896852">
        <w:rPr>
          <w:rFonts w:ascii="Nirmala UI" w:hAnsi="Nirmala UI" w:cs="Nirmala UI"/>
          <w:lang w:val="en-IN"/>
        </w:rPr>
        <w:t>প্রদান</w:t>
      </w:r>
      <w:proofErr w:type="spellEnd"/>
      <w:r w:rsidRPr="00896852">
        <w:rPr>
          <w:lang w:val="en-IN"/>
        </w:rPr>
        <w:t xml:space="preserve"> </w:t>
      </w:r>
      <w:proofErr w:type="spellStart"/>
      <w:r w:rsidRPr="00896852">
        <w:rPr>
          <w:rFonts w:ascii="Nirmala UI" w:hAnsi="Nirmala UI" w:cs="Nirmala UI"/>
          <w:lang w:val="en-IN"/>
        </w:rPr>
        <w:t>করতে</w:t>
      </w:r>
      <w:proofErr w:type="spellEnd"/>
      <w:r w:rsidRPr="00896852">
        <w:rPr>
          <w:lang w:val="en-IN"/>
        </w:rPr>
        <w:t xml:space="preserve"> </w:t>
      </w:r>
      <w:proofErr w:type="spellStart"/>
      <w:r w:rsidRPr="00896852">
        <w:rPr>
          <w:rFonts w:ascii="Nirmala UI" w:hAnsi="Nirmala UI" w:cs="Nirmala UI"/>
          <w:lang w:val="en-IN"/>
        </w:rPr>
        <w:t>পারি</w:t>
      </w:r>
      <w:proofErr w:type="spellEnd"/>
      <w:r w:rsidRPr="00896852">
        <w:rPr>
          <w:rFonts w:ascii="Nirmala UI" w:hAnsi="Nirmala UI" w:cs="Nirmala UI"/>
          <w:lang w:val="en-IN"/>
        </w:rPr>
        <w:t>।</w:t>
      </w:r>
    </w:p>
    <w:p w14:paraId="0F6CCF98" w14:textId="77777777" w:rsidR="00896852" w:rsidRPr="00896852" w:rsidRDefault="00896852" w:rsidP="00896852">
      <w:pPr>
        <w:numPr>
          <w:ilvl w:val="0"/>
          <w:numId w:val="16"/>
        </w:numPr>
        <w:rPr>
          <w:lang w:val="en-IN"/>
        </w:rPr>
      </w:pPr>
      <w:proofErr w:type="spellStart"/>
      <w:r w:rsidRPr="00896852">
        <w:rPr>
          <w:rFonts w:ascii="Nirmala UI" w:hAnsi="Nirmala UI" w:cs="Nirmala UI"/>
          <w:b/>
          <w:bCs/>
          <w:lang w:val="en-IN"/>
        </w:rPr>
        <w:t>স্বাস্থ্য</w:t>
      </w:r>
      <w:proofErr w:type="spellEnd"/>
      <w:r w:rsidRPr="00896852">
        <w:rPr>
          <w:b/>
          <w:bCs/>
          <w:lang w:val="en-IN"/>
        </w:rPr>
        <w:t xml:space="preserve"> </w:t>
      </w:r>
      <w:proofErr w:type="spellStart"/>
      <w:r w:rsidRPr="00896852">
        <w:rPr>
          <w:rFonts w:ascii="Nirmala UI" w:hAnsi="Nirmala UI" w:cs="Nirmala UI"/>
          <w:b/>
          <w:bCs/>
          <w:lang w:val="en-IN"/>
        </w:rPr>
        <w:t>সহায়তা</w:t>
      </w:r>
      <w:proofErr w:type="spellEnd"/>
      <w:r w:rsidRPr="00896852">
        <w:rPr>
          <w:b/>
          <w:bCs/>
          <w:lang w:val="en-IN"/>
        </w:rPr>
        <w:t>:</w:t>
      </w:r>
      <w:r w:rsidRPr="00896852">
        <w:rPr>
          <w:lang w:val="en-IN"/>
        </w:rPr>
        <w:t> </w:t>
      </w:r>
      <w:proofErr w:type="spellStart"/>
      <w:r w:rsidRPr="00896852">
        <w:rPr>
          <w:rFonts w:ascii="Nirmala UI" w:hAnsi="Nirmala UI" w:cs="Nirmala UI"/>
          <w:lang w:val="en-IN"/>
        </w:rPr>
        <w:t>বিনামূল্যে</w:t>
      </w:r>
      <w:proofErr w:type="spellEnd"/>
      <w:r w:rsidRPr="00896852">
        <w:rPr>
          <w:lang w:val="en-IN"/>
        </w:rPr>
        <w:t xml:space="preserve"> </w:t>
      </w:r>
      <w:proofErr w:type="spellStart"/>
      <w:r w:rsidRPr="00896852">
        <w:rPr>
          <w:rFonts w:ascii="Nirmala UI" w:hAnsi="Nirmala UI" w:cs="Nirmala UI"/>
          <w:lang w:val="en-IN"/>
        </w:rPr>
        <w:t>চিকিৎসা</w:t>
      </w:r>
      <w:proofErr w:type="spellEnd"/>
      <w:r w:rsidRPr="00896852">
        <w:rPr>
          <w:lang w:val="en-IN"/>
        </w:rPr>
        <w:t xml:space="preserve"> </w:t>
      </w:r>
      <w:proofErr w:type="spellStart"/>
      <w:r w:rsidRPr="00896852">
        <w:rPr>
          <w:rFonts w:ascii="Nirmala UI" w:hAnsi="Nirmala UI" w:cs="Nirmala UI"/>
          <w:lang w:val="en-IN"/>
        </w:rPr>
        <w:t>শিবির</w:t>
      </w:r>
      <w:proofErr w:type="spellEnd"/>
      <w:r w:rsidRPr="00896852">
        <w:rPr>
          <w:lang w:val="en-IN"/>
        </w:rPr>
        <w:t xml:space="preserve">, </w:t>
      </w:r>
      <w:proofErr w:type="spellStart"/>
      <w:r w:rsidRPr="00896852">
        <w:rPr>
          <w:rFonts w:ascii="Nirmala UI" w:hAnsi="Nirmala UI" w:cs="Nirmala UI"/>
          <w:lang w:val="en-IN"/>
        </w:rPr>
        <w:t>চোখ</w:t>
      </w:r>
      <w:proofErr w:type="spellEnd"/>
      <w:r w:rsidRPr="00896852">
        <w:rPr>
          <w:lang w:val="en-IN"/>
        </w:rPr>
        <w:t xml:space="preserve"> </w:t>
      </w:r>
      <w:proofErr w:type="spellStart"/>
      <w:r w:rsidRPr="00896852">
        <w:rPr>
          <w:rFonts w:ascii="Nirmala UI" w:hAnsi="Nirmala UI" w:cs="Nirmala UI"/>
          <w:lang w:val="en-IN"/>
        </w:rPr>
        <w:t>পরীক্ষা</w:t>
      </w:r>
      <w:proofErr w:type="spellEnd"/>
      <w:r w:rsidRPr="00896852">
        <w:rPr>
          <w:lang w:val="en-IN"/>
        </w:rPr>
        <w:t xml:space="preserve"> </w:t>
      </w:r>
      <w:proofErr w:type="spellStart"/>
      <w:r w:rsidRPr="00896852">
        <w:rPr>
          <w:rFonts w:ascii="Nirmala UI" w:hAnsi="Nirmala UI" w:cs="Nirmala UI"/>
          <w:lang w:val="en-IN"/>
        </w:rPr>
        <w:t>শিবির</w:t>
      </w:r>
      <w:proofErr w:type="spellEnd"/>
      <w:r w:rsidRPr="00896852">
        <w:rPr>
          <w:lang w:val="en-IN"/>
        </w:rPr>
        <w:t xml:space="preserve"> </w:t>
      </w:r>
      <w:proofErr w:type="spellStart"/>
      <w:r w:rsidRPr="00896852">
        <w:rPr>
          <w:rFonts w:ascii="Nirmala UI" w:hAnsi="Nirmala UI" w:cs="Nirmala UI"/>
          <w:lang w:val="en-IN"/>
        </w:rPr>
        <w:t>এবং</w:t>
      </w:r>
      <w:proofErr w:type="spellEnd"/>
      <w:r w:rsidRPr="00896852">
        <w:rPr>
          <w:lang w:val="en-IN"/>
        </w:rPr>
        <w:t xml:space="preserve"> </w:t>
      </w:r>
      <w:proofErr w:type="spellStart"/>
      <w:r w:rsidRPr="00896852">
        <w:rPr>
          <w:rFonts w:ascii="Nirmala UI" w:hAnsi="Nirmala UI" w:cs="Nirmala UI"/>
          <w:lang w:val="en-IN"/>
        </w:rPr>
        <w:t>স্বাস্থ্য</w:t>
      </w:r>
      <w:proofErr w:type="spellEnd"/>
      <w:r w:rsidRPr="00896852">
        <w:rPr>
          <w:lang w:val="en-IN"/>
        </w:rPr>
        <w:t xml:space="preserve"> </w:t>
      </w:r>
      <w:proofErr w:type="spellStart"/>
      <w:r w:rsidRPr="00896852">
        <w:rPr>
          <w:rFonts w:ascii="Nirmala UI" w:hAnsi="Nirmala UI" w:cs="Nirmala UI"/>
          <w:lang w:val="en-IN"/>
        </w:rPr>
        <w:t>সচেতনতা</w:t>
      </w:r>
      <w:proofErr w:type="spellEnd"/>
      <w:r w:rsidRPr="00896852">
        <w:rPr>
          <w:lang w:val="en-IN"/>
        </w:rPr>
        <w:t xml:space="preserve"> </w:t>
      </w:r>
      <w:proofErr w:type="spellStart"/>
      <w:r w:rsidRPr="00896852">
        <w:rPr>
          <w:rFonts w:ascii="Nirmala UI" w:hAnsi="Nirmala UI" w:cs="Nirmala UI"/>
          <w:lang w:val="en-IN"/>
        </w:rPr>
        <w:t>কর্মসূচি</w:t>
      </w:r>
      <w:proofErr w:type="spellEnd"/>
      <w:r w:rsidRPr="00896852">
        <w:rPr>
          <w:lang w:val="en-IN"/>
        </w:rPr>
        <w:t xml:space="preserve"> </w:t>
      </w:r>
      <w:proofErr w:type="spellStart"/>
      <w:r w:rsidRPr="00896852">
        <w:rPr>
          <w:rFonts w:ascii="Nirmala UI" w:hAnsi="Nirmala UI" w:cs="Nirmala UI"/>
          <w:lang w:val="en-IN"/>
        </w:rPr>
        <w:t>চালাতে</w:t>
      </w:r>
      <w:proofErr w:type="spellEnd"/>
      <w:r w:rsidRPr="00896852">
        <w:rPr>
          <w:lang w:val="en-IN"/>
        </w:rPr>
        <w:t xml:space="preserve"> </w:t>
      </w:r>
      <w:proofErr w:type="spellStart"/>
      <w:r w:rsidRPr="00896852">
        <w:rPr>
          <w:rFonts w:ascii="Nirmala UI" w:hAnsi="Nirmala UI" w:cs="Nirmala UI"/>
          <w:lang w:val="en-IN"/>
        </w:rPr>
        <w:t>পারি</w:t>
      </w:r>
      <w:proofErr w:type="spellEnd"/>
      <w:r w:rsidRPr="00896852">
        <w:rPr>
          <w:rFonts w:ascii="Nirmala UI" w:hAnsi="Nirmala UI" w:cs="Nirmala UI"/>
          <w:lang w:val="en-IN"/>
        </w:rPr>
        <w:t>।</w:t>
      </w:r>
    </w:p>
    <w:p w14:paraId="5C64BD5A" w14:textId="77777777" w:rsidR="00896852" w:rsidRPr="00896852" w:rsidRDefault="00896852" w:rsidP="00896852">
      <w:pPr>
        <w:numPr>
          <w:ilvl w:val="0"/>
          <w:numId w:val="16"/>
        </w:numPr>
        <w:rPr>
          <w:lang w:val="en-IN"/>
        </w:rPr>
      </w:pPr>
      <w:proofErr w:type="spellStart"/>
      <w:r w:rsidRPr="00896852">
        <w:rPr>
          <w:rFonts w:ascii="Nirmala UI" w:hAnsi="Nirmala UI" w:cs="Nirmala UI"/>
          <w:b/>
          <w:bCs/>
          <w:lang w:val="en-IN"/>
        </w:rPr>
        <w:t>সামাজিক</w:t>
      </w:r>
      <w:proofErr w:type="spellEnd"/>
      <w:r w:rsidRPr="00896852">
        <w:rPr>
          <w:b/>
          <w:bCs/>
          <w:lang w:val="en-IN"/>
        </w:rPr>
        <w:t xml:space="preserve"> </w:t>
      </w:r>
      <w:proofErr w:type="spellStart"/>
      <w:r w:rsidRPr="00896852">
        <w:rPr>
          <w:rFonts w:ascii="Nirmala UI" w:hAnsi="Nirmala UI" w:cs="Nirmala UI"/>
          <w:b/>
          <w:bCs/>
          <w:lang w:val="en-IN"/>
        </w:rPr>
        <w:t>কল্যাণ</w:t>
      </w:r>
      <w:proofErr w:type="spellEnd"/>
      <w:r w:rsidRPr="00896852">
        <w:rPr>
          <w:b/>
          <w:bCs/>
          <w:lang w:val="en-IN"/>
        </w:rPr>
        <w:t xml:space="preserve"> </w:t>
      </w:r>
      <w:proofErr w:type="spellStart"/>
      <w:r w:rsidRPr="00896852">
        <w:rPr>
          <w:rFonts w:ascii="Nirmala UI" w:hAnsi="Nirmala UI" w:cs="Nirmala UI"/>
          <w:b/>
          <w:bCs/>
          <w:lang w:val="en-IN"/>
        </w:rPr>
        <w:t>প্রকল্প</w:t>
      </w:r>
      <w:proofErr w:type="spellEnd"/>
      <w:r w:rsidRPr="00896852">
        <w:rPr>
          <w:b/>
          <w:bCs/>
          <w:lang w:val="en-IN"/>
        </w:rPr>
        <w:t>:</w:t>
      </w:r>
      <w:r w:rsidRPr="00896852">
        <w:rPr>
          <w:lang w:val="en-IN"/>
        </w:rPr>
        <w:t> </w:t>
      </w:r>
      <w:proofErr w:type="spellStart"/>
      <w:r w:rsidRPr="00896852">
        <w:rPr>
          <w:rFonts w:ascii="Nirmala UI" w:hAnsi="Nirmala UI" w:cs="Nirmala UI"/>
          <w:lang w:val="en-IN"/>
        </w:rPr>
        <w:t>খাদ্য</w:t>
      </w:r>
      <w:proofErr w:type="spellEnd"/>
      <w:r w:rsidRPr="00896852">
        <w:rPr>
          <w:lang w:val="en-IN"/>
        </w:rPr>
        <w:t xml:space="preserve"> </w:t>
      </w:r>
      <w:proofErr w:type="spellStart"/>
      <w:r w:rsidRPr="00896852">
        <w:rPr>
          <w:rFonts w:ascii="Nirmala UI" w:hAnsi="Nirmala UI" w:cs="Nirmala UI"/>
          <w:lang w:val="en-IN"/>
        </w:rPr>
        <w:t>বিতরণ</w:t>
      </w:r>
      <w:proofErr w:type="spellEnd"/>
      <w:r w:rsidRPr="00896852">
        <w:rPr>
          <w:lang w:val="en-IN"/>
        </w:rPr>
        <w:t xml:space="preserve">, </w:t>
      </w:r>
      <w:proofErr w:type="spellStart"/>
      <w:r w:rsidRPr="00896852">
        <w:rPr>
          <w:rFonts w:ascii="Nirmala UI" w:hAnsi="Nirmala UI" w:cs="Nirmala UI"/>
          <w:lang w:val="en-IN"/>
        </w:rPr>
        <w:t>বস্ত্র</w:t>
      </w:r>
      <w:proofErr w:type="spellEnd"/>
      <w:r w:rsidRPr="00896852">
        <w:rPr>
          <w:lang w:val="en-IN"/>
        </w:rPr>
        <w:t xml:space="preserve"> </w:t>
      </w:r>
      <w:proofErr w:type="spellStart"/>
      <w:r w:rsidRPr="00896852">
        <w:rPr>
          <w:rFonts w:ascii="Nirmala UI" w:hAnsi="Nirmala UI" w:cs="Nirmala UI"/>
          <w:lang w:val="en-IN"/>
        </w:rPr>
        <w:t>বিতরণ</w:t>
      </w:r>
      <w:proofErr w:type="spellEnd"/>
      <w:r w:rsidRPr="00896852">
        <w:rPr>
          <w:lang w:val="en-IN"/>
        </w:rPr>
        <w:t xml:space="preserve"> </w:t>
      </w:r>
      <w:proofErr w:type="spellStart"/>
      <w:r w:rsidRPr="00896852">
        <w:rPr>
          <w:rFonts w:ascii="Nirmala UI" w:hAnsi="Nirmala UI" w:cs="Nirmala UI"/>
          <w:lang w:val="en-IN"/>
        </w:rPr>
        <w:t>এবং</w:t>
      </w:r>
      <w:proofErr w:type="spellEnd"/>
      <w:r w:rsidRPr="00896852">
        <w:rPr>
          <w:lang w:val="en-IN"/>
        </w:rPr>
        <w:t xml:space="preserve"> </w:t>
      </w:r>
      <w:proofErr w:type="spellStart"/>
      <w:r w:rsidRPr="00896852">
        <w:rPr>
          <w:rFonts w:ascii="Nirmala UI" w:hAnsi="Nirmala UI" w:cs="Nirmala UI"/>
          <w:lang w:val="en-IN"/>
        </w:rPr>
        <w:t>গ্রামীণ</w:t>
      </w:r>
      <w:proofErr w:type="spellEnd"/>
      <w:r w:rsidRPr="00896852">
        <w:rPr>
          <w:lang w:val="en-IN"/>
        </w:rPr>
        <w:t xml:space="preserve"> </w:t>
      </w:r>
      <w:proofErr w:type="spellStart"/>
      <w:r w:rsidRPr="00896852">
        <w:rPr>
          <w:rFonts w:ascii="Nirmala UI" w:hAnsi="Nirmala UI" w:cs="Nirmala UI"/>
          <w:lang w:val="en-IN"/>
        </w:rPr>
        <w:t>উন্নয়ন</w:t>
      </w:r>
      <w:proofErr w:type="spellEnd"/>
      <w:r w:rsidRPr="00896852">
        <w:rPr>
          <w:lang w:val="en-IN"/>
        </w:rPr>
        <w:t xml:space="preserve"> </w:t>
      </w:r>
      <w:proofErr w:type="spellStart"/>
      <w:r w:rsidRPr="00896852">
        <w:rPr>
          <w:rFonts w:ascii="Nirmala UI" w:hAnsi="Nirmala UI" w:cs="Nirmala UI"/>
          <w:lang w:val="en-IN"/>
        </w:rPr>
        <w:t>কার্যক্রম</w:t>
      </w:r>
      <w:proofErr w:type="spellEnd"/>
      <w:r w:rsidRPr="00896852">
        <w:rPr>
          <w:lang w:val="en-IN"/>
        </w:rPr>
        <w:t xml:space="preserve"> </w:t>
      </w:r>
      <w:proofErr w:type="spellStart"/>
      <w:r w:rsidRPr="00896852">
        <w:rPr>
          <w:rFonts w:ascii="Nirmala UI" w:hAnsi="Nirmala UI" w:cs="Nirmala UI"/>
          <w:lang w:val="en-IN"/>
        </w:rPr>
        <w:t>পরিচালনা</w:t>
      </w:r>
      <w:proofErr w:type="spellEnd"/>
      <w:r w:rsidRPr="00896852">
        <w:rPr>
          <w:lang w:val="en-IN"/>
        </w:rPr>
        <w:t xml:space="preserve"> </w:t>
      </w:r>
      <w:proofErr w:type="spellStart"/>
      <w:r w:rsidRPr="00896852">
        <w:rPr>
          <w:rFonts w:ascii="Nirmala UI" w:hAnsi="Nirmala UI" w:cs="Nirmala UI"/>
          <w:lang w:val="en-IN"/>
        </w:rPr>
        <w:t>করতে</w:t>
      </w:r>
      <w:proofErr w:type="spellEnd"/>
      <w:r w:rsidRPr="00896852">
        <w:rPr>
          <w:lang w:val="en-IN"/>
        </w:rPr>
        <w:t xml:space="preserve"> </w:t>
      </w:r>
      <w:proofErr w:type="spellStart"/>
      <w:r w:rsidRPr="00896852">
        <w:rPr>
          <w:rFonts w:ascii="Nirmala UI" w:hAnsi="Nirmala UI" w:cs="Nirmala UI"/>
          <w:lang w:val="en-IN"/>
        </w:rPr>
        <w:t>পারি</w:t>
      </w:r>
      <w:proofErr w:type="spellEnd"/>
      <w:r w:rsidRPr="00896852">
        <w:rPr>
          <w:rFonts w:ascii="Nirmala UI" w:hAnsi="Nirmala UI" w:cs="Nirmala UI"/>
          <w:lang w:val="en-IN"/>
        </w:rPr>
        <w:t>।</w:t>
      </w:r>
    </w:p>
    <w:p w14:paraId="1FC11C4F" w14:textId="77777777" w:rsidR="00896852" w:rsidRPr="00896852" w:rsidRDefault="00896852" w:rsidP="00896852">
      <w:pPr>
        <w:numPr>
          <w:ilvl w:val="0"/>
          <w:numId w:val="16"/>
        </w:numPr>
        <w:rPr>
          <w:lang w:val="en-IN"/>
        </w:rPr>
      </w:pPr>
      <w:proofErr w:type="spellStart"/>
      <w:r w:rsidRPr="00896852">
        <w:rPr>
          <w:rFonts w:ascii="Nirmala UI" w:hAnsi="Nirmala UI" w:cs="Nirmala UI"/>
          <w:b/>
          <w:bCs/>
          <w:lang w:val="en-IN"/>
        </w:rPr>
        <w:lastRenderedPageBreak/>
        <w:t>আধ্যাত্মিক</w:t>
      </w:r>
      <w:proofErr w:type="spellEnd"/>
      <w:r w:rsidRPr="00896852">
        <w:rPr>
          <w:b/>
          <w:bCs/>
          <w:lang w:val="en-IN"/>
        </w:rPr>
        <w:t xml:space="preserve"> </w:t>
      </w:r>
      <w:proofErr w:type="spellStart"/>
      <w:r w:rsidRPr="00896852">
        <w:rPr>
          <w:rFonts w:ascii="Nirmala UI" w:hAnsi="Nirmala UI" w:cs="Nirmala UI"/>
          <w:b/>
          <w:bCs/>
          <w:lang w:val="en-IN"/>
        </w:rPr>
        <w:t>শিক্ষা</w:t>
      </w:r>
      <w:proofErr w:type="spellEnd"/>
      <w:r w:rsidRPr="00896852">
        <w:rPr>
          <w:b/>
          <w:bCs/>
          <w:lang w:val="en-IN"/>
        </w:rPr>
        <w:t xml:space="preserve"> </w:t>
      </w:r>
      <w:proofErr w:type="spellStart"/>
      <w:r w:rsidRPr="00896852">
        <w:rPr>
          <w:rFonts w:ascii="Nirmala UI" w:hAnsi="Nirmala UI" w:cs="Nirmala UI"/>
          <w:b/>
          <w:bCs/>
          <w:lang w:val="en-IN"/>
        </w:rPr>
        <w:t>রক্ষণাবেক্ষণ</w:t>
      </w:r>
      <w:proofErr w:type="spellEnd"/>
      <w:r w:rsidRPr="00896852">
        <w:rPr>
          <w:b/>
          <w:bCs/>
          <w:lang w:val="en-IN"/>
        </w:rPr>
        <w:t>:</w:t>
      </w:r>
      <w:r w:rsidRPr="00896852">
        <w:rPr>
          <w:lang w:val="en-IN"/>
        </w:rPr>
        <w:t> </w:t>
      </w:r>
      <w:proofErr w:type="spellStart"/>
      <w:r w:rsidRPr="00896852">
        <w:rPr>
          <w:rFonts w:ascii="Nirmala UI" w:hAnsi="Nirmala UI" w:cs="Nirmala UI"/>
          <w:lang w:val="en-IN"/>
        </w:rPr>
        <w:t>সেমিনার</w:t>
      </w:r>
      <w:proofErr w:type="spellEnd"/>
      <w:r w:rsidRPr="00896852">
        <w:rPr>
          <w:lang w:val="en-IN"/>
        </w:rPr>
        <w:t xml:space="preserve">, </w:t>
      </w:r>
      <w:proofErr w:type="spellStart"/>
      <w:r w:rsidRPr="00896852">
        <w:rPr>
          <w:rFonts w:ascii="Nirmala UI" w:hAnsi="Nirmala UI" w:cs="Nirmala UI"/>
          <w:lang w:val="en-IN"/>
        </w:rPr>
        <w:t>বক্তৃতা</w:t>
      </w:r>
      <w:proofErr w:type="spellEnd"/>
      <w:r w:rsidRPr="00896852">
        <w:rPr>
          <w:lang w:val="en-IN"/>
        </w:rPr>
        <w:t xml:space="preserve"> </w:t>
      </w:r>
      <w:proofErr w:type="spellStart"/>
      <w:r w:rsidRPr="00896852">
        <w:rPr>
          <w:rFonts w:ascii="Nirmala UI" w:hAnsi="Nirmala UI" w:cs="Nirmala UI"/>
          <w:lang w:val="en-IN"/>
        </w:rPr>
        <w:t>এবং</w:t>
      </w:r>
      <w:proofErr w:type="spellEnd"/>
      <w:r w:rsidRPr="00896852">
        <w:rPr>
          <w:lang w:val="en-IN"/>
        </w:rPr>
        <w:t xml:space="preserve"> </w:t>
      </w:r>
      <w:proofErr w:type="spellStart"/>
      <w:r w:rsidRPr="00896852">
        <w:rPr>
          <w:rFonts w:ascii="Nirmala UI" w:hAnsi="Nirmala UI" w:cs="Nirmala UI"/>
          <w:lang w:val="en-IN"/>
        </w:rPr>
        <w:t>আধ্যাত্মিক</w:t>
      </w:r>
      <w:proofErr w:type="spellEnd"/>
      <w:r w:rsidRPr="00896852">
        <w:rPr>
          <w:lang w:val="en-IN"/>
        </w:rPr>
        <w:t xml:space="preserve"> </w:t>
      </w:r>
      <w:proofErr w:type="spellStart"/>
      <w:r w:rsidRPr="00896852">
        <w:rPr>
          <w:rFonts w:ascii="Nirmala UI" w:hAnsi="Nirmala UI" w:cs="Nirmala UI"/>
          <w:lang w:val="en-IN"/>
        </w:rPr>
        <w:t>অবকাশ</w:t>
      </w:r>
      <w:proofErr w:type="spellEnd"/>
      <w:r w:rsidRPr="00896852">
        <w:rPr>
          <w:lang w:val="en-IN"/>
        </w:rPr>
        <w:t xml:space="preserve"> </w:t>
      </w:r>
      <w:proofErr w:type="spellStart"/>
      <w:r w:rsidRPr="00896852">
        <w:rPr>
          <w:rFonts w:ascii="Nirmala UI" w:hAnsi="Nirmala UI" w:cs="Nirmala UI"/>
          <w:lang w:val="en-IN"/>
        </w:rPr>
        <w:t>কর্মসূচির</w:t>
      </w:r>
      <w:proofErr w:type="spellEnd"/>
      <w:r w:rsidRPr="00896852">
        <w:rPr>
          <w:lang w:val="en-IN"/>
        </w:rPr>
        <w:t xml:space="preserve"> </w:t>
      </w:r>
      <w:proofErr w:type="spellStart"/>
      <w:r w:rsidRPr="00896852">
        <w:rPr>
          <w:rFonts w:ascii="Nirmala UI" w:hAnsi="Nirmala UI" w:cs="Nirmala UI"/>
          <w:lang w:val="en-IN"/>
        </w:rPr>
        <w:t>মাধ্যমে</w:t>
      </w:r>
      <w:proofErr w:type="spellEnd"/>
      <w:r w:rsidRPr="00896852">
        <w:rPr>
          <w:lang w:val="en-IN"/>
        </w:rPr>
        <w:t xml:space="preserve"> </w:t>
      </w:r>
      <w:proofErr w:type="spellStart"/>
      <w:r w:rsidRPr="00896852">
        <w:rPr>
          <w:rFonts w:ascii="Nirmala UI" w:hAnsi="Nirmala UI" w:cs="Nirmala UI"/>
          <w:lang w:val="en-IN"/>
        </w:rPr>
        <w:t>মানুষের</w:t>
      </w:r>
      <w:proofErr w:type="spellEnd"/>
      <w:r w:rsidRPr="00896852">
        <w:rPr>
          <w:lang w:val="en-IN"/>
        </w:rPr>
        <w:t xml:space="preserve"> </w:t>
      </w:r>
      <w:proofErr w:type="spellStart"/>
      <w:r w:rsidRPr="00896852">
        <w:rPr>
          <w:rFonts w:ascii="Nirmala UI" w:hAnsi="Nirmala UI" w:cs="Nirmala UI"/>
          <w:lang w:val="en-IN"/>
        </w:rPr>
        <w:t>মধ্যে</w:t>
      </w:r>
      <w:proofErr w:type="spellEnd"/>
      <w:r w:rsidRPr="00896852">
        <w:rPr>
          <w:lang w:val="en-IN"/>
        </w:rPr>
        <w:t xml:space="preserve"> </w:t>
      </w:r>
      <w:proofErr w:type="spellStart"/>
      <w:r w:rsidRPr="00896852">
        <w:rPr>
          <w:rFonts w:ascii="Nirmala UI" w:hAnsi="Nirmala UI" w:cs="Nirmala UI"/>
          <w:lang w:val="en-IN"/>
        </w:rPr>
        <w:t>এক</w:t>
      </w:r>
      <w:proofErr w:type="spellEnd"/>
      <w:r w:rsidRPr="00896852">
        <w:rPr>
          <w:lang w:val="en-IN"/>
        </w:rPr>
        <w:t xml:space="preserve"> </w:t>
      </w:r>
      <w:proofErr w:type="spellStart"/>
      <w:r w:rsidRPr="00896852">
        <w:rPr>
          <w:rFonts w:ascii="Nirmala UI" w:hAnsi="Nirmala UI" w:cs="Nirmala UI"/>
          <w:lang w:val="en-IN"/>
        </w:rPr>
        <w:t>নতুন</w:t>
      </w:r>
      <w:proofErr w:type="spellEnd"/>
      <w:r w:rsidRPr="00896852">
        <w:rPr>
          <w:lang w:val="en-IN"/>
        </w:rPr>
        <w:t xml:space="preserve"> </w:t>
      </w:r>
      <w:proofErr w:type="spellStart"/>
      <w:r w:rsidRPr="00896852">
        <w:rPr>
          <w:rFonts w:ascii="Nirmala UI" w:hAnsi="Nirmala UI" w:cs="Nirmala UI"/>
          <w:lang w:val="en-IN"/>
        </w:rPr>
        <w:t>জীবনযাত্রার</w:t>
      </w:r>
      <w:proofErr w:type="spellEnd"/>
      <w:r w:rsidRPr="00896852">
        <w:rPr>
          <w:lang w:val="en-IN"/>
        </w:rPr>
        <w:t xml:space="preserve"> </w:t>
      </w:r>
      <w:proofErr w:type="spellStart"/>
      <w:r w:rsidRPr="00896852">
        <w:rPr>
          <w:rFonts w:ascii="Nirmala UI" w:hAnsi="Nirmala UI" w:cs="Nirmala UI"/>
          <w:lang w:val="en-IN"/>
        </w:rPr>
        <w:t>চেতনা</w:t>
      </w:r>
      <w:proofErr w:type="spellEnd"/>
      <w:r w:rsidRPr="00896852">
        <w:rPr>
          <w:lang w:val="en-IN"/>
        </w:rPr>
        <w:t xml:space="preserve"> </w:t>
      </w:r>
      <w:proofErr w:type="spellStart"/>
      <w:r w:rsidRPr="00896852">
        <w:rPr>
          <w:rFonts w:ascii="Nirmala UI" w:hAnsi="Nirmala UI" w:cs="Nirmala UI"/>
          <w:lang w:val="en-IN"/>
        </w:rPr>
        <w:t>জাগাতে</w:t>
      </w:r>
      <w:proofErr w:type="spellEnd"/>
      <w:r w:rsidRPr="00896852">
        <w:rPr>
          <w:lang w:val="en-IN"/>
        </w:rPr>
        <w:t xml:space="preserve"> </w:t>
      </w:r>
      <w:proofErr w:type="spellStart"/>
      <w:r w:rsidRPr="00896852">
        <w:rPr>
          <w:rFonts w:ascii="Nirmala UI" w:hAnsi="Nirmala UI" w:cs="Nirmala UI"/>
          <w:lang w:val="en-IN"/>
        </w:rPr>
        <w:t>পারি</w:t>
      </w:r>
      <w:proofErr w:type="spellEnd"/>
      <w:r w:rsidRPr="00896852">
        <w:rPr>
          <w:rFonts w:ascii="Nirmala UI" w:hAnsi="Nirmala UI" w:cs="Nirmala UI"/>
          <w:lang w:val="en-IN"/>
        </w:rPr>
        <w:t>।</w:t>
      </w:r>
    </w:p>
    <w:p w14:paraId="4E67CAC8" w14:textId="77777777" w:rsidR="00896852" w:rsidRPr="00896852" w:rsidRDefault="00896852" w:rsidP="00896852">
      <w:pPr>
        <w:rPr>
          <w:lang w:val="en-IN"/>
        </w:rPr>
      </w:pPr>
      <w:proofErr w:type="spellStart"/>
      <w:r w:rsidRPr="00896852">
        <w:rPr>
          <w:rFonts w:ascii="Nirmala UI" w:hAnsi="Nirmala UI" w:cs="Nirmala UI"/>
          <w:b/>
          <w:bCs/>
          <w:lang w:val="en-IN"/>
        </w:rPr>
        <w:t>আপনার</w:t>
      </w:r>
      <w:proofErr w:type="spellEnd"/>
      <w:r w:rsidRPr="00896852">
        <w:rPr>
          <w:b/>
          <w:bCs/>
          <w:lang w:val="en-IN"/>
        </w:rPr>
        <w:t xml:space="preserve"> </w:t>
      </w:r>
      <w:proofErr w:type="spellStart"/>
      <w:r w:rsidRPr="00896852">
        <w:rPr>
          <w:rFonts w:ascii="Nirmala UI" w:hAnsi="Nirmala UI" w:cs="Nirmala UI"/>
          <w:b/>
          <w:bCs/>
          <w:lang w:val="en-IN"/>
        </w:rPr>
        <w:t>সামান্য</w:t>
      </w:r>
      <w:proofErr w:type="spellEnd"/>
      <w:r w:rsidRPr="00896852">
        <w:rPr>
          <w:b/>
          <w:bCs/>
          <w:lang w:val="en-IN"/>
        </w:rPr>
        <w:t xml:space="preserve"> </w:t>
      </w:r>
      <w:proofErr w:type="spellStart"/>
      <w:r w:rsidRPr="00896852">
        <w:rPr>
          <w:rFonts w:ascii="Nirmala UI" w:hAnsi="Nirmala UI" w:cs="Nirmala UI"/>
          <w:b/>
          <w:bCs/>
          <w:lang w:val="en-IN"/>
        </w:rPr>
        <w:t>দানে</w:t>
      </w:r>
      <w:proofErr w:type="spellEnd"/>
      <w:r w:rsidRPr="00896852">
        <w:rPr>
          <w:b/>
          <w:bCs/>
          <w:lang w:val="en-IN"/>
        </w:rPr>
        <w:t xml:space="preserve">, </w:t>
      </w:r>
      <w:proofErr w:type="spellStart"/>
      <w:r w:rsidRPr="00896852">
        <w:rPr>
          <w:rFonts w:ascii="Nirmala UI" w:hAnsi="Nirmala UI" w:cs="Nirmala UI"/>
          <w:b/>
          <w:bCs/>
          <w:lang w:val="en-IN"/>
        </w:rPr>
        <w:t>আপনি</w:t>
      </w:r>
      <w:proofErr w:type="spellEnd"/>
      <w:r w:rsidRPr="00896852">
        <w:rPr>
          <w:b/>
          <w:bCs/>
          <w:lang w:val="en-IN"/>
        </w:rPr>
        <w:t xml:space="preserve"> </w:t>
      </w:r>
      <w:proofErr w:type="spellStart"/>
      <w:r w:rsidRPr="00896852">
        <w:rPr>
          <w:rFonts w:ascii="Nirmala UI" w:hAnsi="Nirmala UI" w:cs="Nirmala UI"/>
          <w:b/>
          <w:bCs/>
          <w:lang w:val="en-IN"/>
        </w:rPr>
        <w:t>এক</w:t>
      </w:r>
      <w:proofErr w:type="spellEnd"/>
      <w:r w:rsidRPr="00896852">
        <w:rPr>
          <w:b/>
          <w:bCs/>
          <w:lang w:val="en-IN"/>
        </w:rPr>
        <w:t xml:space="preserve"> </w:t>
      </w:r>
      <w:proofErr w:type="spellStart"/>
      <w:r w:rsidRPr="00896852">
        <w:rPr>
          <w:rFonts w:ascii="Nirmala UI" w:hAnsi="Nirmala UI" w:cs="Nirmala UI"/>
          <w:b/>
          <w:bCs/>
          <w:lang w:val="en-IN"/>
        </w:rPr>
        <w:t>নতুন</w:t>
      </w:r>
      <w:proofErr w:type="spellEnd"/>
      <w:r w:rsidRPr="00896852">
        <w:rPr>
          <w:b/>
          <w:bCs/>
          <w:lang w:val="en-IN"/>
        </w:rPr>
        <w:t xml:space="preserve"> </w:t>
      </w:r>
      <w:proofErr w:type="spellStart"/>
      <w:r w:rsidRPr="00896852">
        <w:rPr>
          <w:rFonts w:ascii="Nirmala UI" w:hAnsi="Nirmala UI" w:cs="Nirmala UI"/>
          <w:b/>
          <w:bCs/>
          <w:lang w:val="en-IN"/>
        </w:rPr>
        <w:t>জীবন</w:t>
      </w:r>
      <w:proofErr w:type="spellEnd"/>
      <w:r w:rsidRPr="00896852">
        <w:rPr>
          <w:b/>
          <w:bCs/>
          <w:lang w:val="en-IN"/>
        </w:rPr>
        <w:t xml:space="preserve"> </w:t>
      </w:r>
      <w:proofErr w:type="spellStart"/>
      <w:r w:rsidRPr="00896852">
        <w:rPr>
          <w:rFonts w:ascii="Nirmala UI" w:hAnsi="Nirmala UI" w:cs="Nirmala UI"/>
          <w:b/>
          <w:bCs/>
          <w:lang w:val="en-IN"/>
        </w:rPr>
        <w:t>গড়ে</w:t>
      </w:r>
      <w:proofErr w:type="spellEnd"/>
      <w:r w:rsidRPr="00896852">
        <w:rPr>
          <w:b/>
          <w:bCs/>
          <w:lang w:val="en-IN"/>
        </w:rPr>
        <w:t xml:space="preserve"> </w:t>
      </w:r>
      <w:proofErr w:type="spellStart"/>
      <w:r w:rsidRPr="00896852">
        <w:rPr>
          <w:rFonts w:ascii="Nirmala UI" w:hAnsi="Nirmala UI" w:cs="Nirmala UI"/>
          <w:b/>
          <w:bCs/>
          <w:lang w:val="en-IN"/>
        </w:rPr>
        <w:t>তুলতে</w:t>
      </w:r>
      <w:proofErr w:type="spellEnd"/>
      <w:r w:rsidRPr="00896852">
        <w:rPr>
          <w:b/>
          <w:bCs/>
          <w:lang w:val="en-IN"/>
        </w:rPr>
        <w:t xml:space="preserve"> </w:t>
      </w:r>
      <w:proofErr w:type="spellStart"/>
      <w:r w:rsidRPr="00896852">
        <w:rPr>
          <w:rFonts w:ascii="Nirmala UI" w:hAnsi="Nirmala UI" w:cs="Nirmala UI"/>
          <w:b/>
          <w:bCs/>
          <w:lang w:val="en-IN"/>
        </w:rPr>
        <w:t>সাহায্য</w:t>
      </w:r>
      <w:proofErr w:type="spellEnd"/>
      <w:r w:rsidRPr="00896852">
        <w:rPr>
          <w:b/>
          <w:bCs/>
          <w:lang w:val="en-IN"/>
        </w:rPr>
        <w:t xml:space="preserve"> </w:t>
      </w:r>
      <w:proofErr w:type="spellStart"/>
      <w:r w:rsidRPr="00896852">
        <w:rPr>
          <w:rFonts w:ascii="Nirmala UI" w:hAnsi="Nirmala UI" w:cs="Nirmala UI"/>
          <w:b/>
          <w:bCs/>
          <w:lang w:val="en-IN"/>
        </w:rPr>
        <w:t>করতে</w:t>
      </w:r>
      <w:proofErr w:type="spellEnd"/>
      <w:r w:rsidRPr="00896852">
        <w:rPr>
          <w:b/>
          <w:bCs/>
          <w:lang w:val="en-IN"/>
        </w:rPr>
        <w:t xml:space="preserve"> </w:t>
      </w:r>
      <w:proofErr w:type="spellStart"/>
      <w:r w:rsidRPr="00896852">
        <w:rPr>
          <w:rFonts w:ascii="Nirmala UI" w:hAnsi="Nirmala UI" w:cs="Nirmala UI"/>
          <w:b/>
          <w:bCs/>
          <w:lang w:val="en-IN"/>
        </w:rPr>
        <w:t>পারেন</w:t>
      </w:r>
      <w:proofErr w:type="spellEnd"/>
      <w:r w:rsidRPr="00896852">
        <w:rPr>
          <w:rFonts w:ascii="Nirmala UI" w:hAnsi="Nirmala UI" w:cs="Nirmala UI"/>
          <w:b/>
          <w:bCs/>
          <w:lang w:val="en-IN"/>
        </w:rPr>
        <w:t>।</w:t>
      </w:r>
      <w:r w:rsidRPr="00896852">
        <w:rPr>
          <w:lang w:val="en-IN"/>
        </w:rPr>
        <w:t> </w:t>
      </w:r>
      <w:proofErr w:type="spellStart"/>
      <w:r w:rsidRPr="00896852">
        <w:rPr>
          <w:rFonts w:ascii="Nirmala UI" w:hAnsi="Nirmala UI" w:cs="Nirmala UI"/>
          <w:lang w:val="en-IN"/>
        </w:rPr>
        <w:t>আমাদের</w:t>
      </w:r>
      <w:proofErr w:type="spellEnd"/>
      <w:r w:rsidRPr="00896852">
        <w:rPr>
          <w:lang w:val="en-IN"/>
        </w:rPr>
        <w:t xml:space="preserve"> </w:t>
      </w:r>
      <w:proofErr w:type="spellStart"/>
      <w:r w:rsidRPr="00896852">
        <w:rPr>
          <w:rFonts w:ascii="Nirmala UI" w:hAnsi="Nirmala UI" w:cs="Nirmala UI"/>
          <w:lang w:val="en-IN"/>
        </w:rPr>
        <w:t>পবিত্র</w:t>
      </w:r>
      <w:proofErr w:type="spellEnd"/>
      <w:r w:rsidRPr="00896852">
        <w:rPr>
          <w:lang w:val="en-IN"/>
        </w:rPr>
        <w:t xml:space="preserve"> </w:t>
      </w:r>
      <w:proofErr w:type="spellStart"/>
      <w:r w:rsidRPr="00896852">
        <w:rPr>
          <w:rFonts w:ascii="Nirmala UI" w:hAnsi="Nirmala UI" w:cs="Nirmala UI"/>
          <w:lang w:val="en-IN"/>
        </w:rPr>
        <w:t>উদ্দেশ্যে</w:t>
      </w:r>
      <w:proofErr w:type="spellEnd"/>
      <w:r w:rsidRPr="00896852">
        <w:rPr>
          <w:lang w:val="en-IN"/>
        </w:rPr>
        <w:t xml:space="preserve"> </w:t>
      </w:r>
      <w:proofErr w:type="spellStart"/>
      <w:r w:rsidRPr="00896852">
        <w:rPr>
          <w:rFonts w:ascii="Nirmala UI" w:hAnsi="Nirmala UI" w:cs="Nirmala UI"/>
          <w:lang w:val="en-IN"/>
        </w:rPr>
        <w:t>অংশগ্রহণ</w:t>
      </w:r>
      <w:proofErr w:type="spellEnd"/>
      <w:r w:rsidRPr="00896852">
        <w:rPr>
          <w:lang w:val="en-IN"/>
        </w:rPr>
        <w:t xml:space="preserve"> </w:t>
      </w:r>
      <w:proofErr w:type="spellStart"/>
      <w:r w:rsidRPr="00896852">
        <w:rPr>
          <w:rFonts w:ascii="Nirmala UI" w:hAnsi="Nirmala UI" w:cs="Nirmala UI"/>
          <w:lang w:val="en-IN"/>
        </w:rPr>
        <w:t>করুন</w:t>
      </w:r>
      <w:proofErr w:type="spellEnd"/>
      <w:r w:rsidRPr="00896852">
        <w:rPr>
          <w:lang w:val="en-IN"/>
        </w:rPr>
        <w:t xml:space="preserve"> </w:t>
      </w:r>
      <w:proofErr w:type="spellStart"/>
      <w:r w:rsidRPr="00896852">
        <w:rPr>
          <w:rFonts w:ascii="Nirmala UI" w:hAnsi="Nirmala UI" w:cs="Nirmala UI"/>
          <w:lang w:val="en-IN"/>
        </w:rPr>
        <w:t>এবং</w:t>
      </w:r>
      <w:proofErr w:type="spellEnd"/>
      <w:r w:rsidRPr="00896852">
        <w:rPr>
          <w:lang w:val="en-IN"/>
        </w:rPr>
        <w:t xml:space="preserve"> </w:t>
      </w:r>
      <w:proofErr w:type="spellStart"/>
      <w:r w:rsidRPr="00896852">
        <w:rPr>
          <w:rFonts w:ascii="Nirmala UI" w:hAnsi="Nirmala UI" w:cs="Nirmala UI"/>
          <w:lang w:val="en-IN"/>
        </w:rPr>
        <w:t>আমাদের</w:t>
      </w:r>
      <w:proofErr w:type="spellEnd"/>
      <w:r w:rsidRPr="00896852">
        <w:rPr>
          <w:lang w:val="en-IN"/>
        </w:rPr>
        <w:t xml:space="preserve"> </w:t>
      </w:r>
      <w:proofErr w:type="spellStart"/>
      <w:r w:rsidRPr="00896852">
        <w:rPr>
          <w:rFonts w:ascii="Nirmala UI" w:hAnsi="Nirmala UI" w:cs="Nirmala UI"/>
          <w:lang w:val="en-IN"/>
        </w:rPr>
        <w:t>আধ্যাত্মিক</w:t>
      </w:r>
      <w:proofErr w:type="spellEnd"/>
      <w:r w:rsidRPr="00896852">
        <w:rPr>
          <w:lang w:val="en-IN"/>
        </w:rPr>
        <w:t xml:space="preserve"> </w:t>
      </w:r>
      <w:proofErr w:type="spellStart"/>
      <w:r w:rsidRPr="00896852">
        <w:rPr>
          <w:rFonts w:ascii="Nirmala UI" w:hAnsi="Nirmala UI" w:cs="Nirmala UI"/>
          <w:lang w:val="en-IN"/>
        </w:rPr>
        <w:t>পরিবারের</w:t>
      </w:r>
      <w:proofErr w:type="spellEnd"/>
      <w:r w:rsidRPr="00896852">
        <w:rPr>
          <w:lang w:val="en-IN"/>
        </w:rPr>
        <w:t xml:space="preserve"> </w:t>
      </w:r>
      <w:proofErr w:type="spellStart"/>
      <w:r w:rsidRPr="00896852">
        <w:rPr>
          <w:rFonts w:ascii="Nirmala UI" w:hAnsi="Nirmala UI" w:cs="Nirmala UI"/>
          <w:lang w:val="en-IN"/>
        </w:rPr>
        <w:t>একটি</w:t>
      </w:r>
      <w:proofErr w:type="spellEnd"/>
      <w:r w:rsidRPr="00896852">
        <w:rPr>
          <w:lang w:val="en-IN"/>
        </w:rPr>
        <w:t xml:space="preserve"> </w:t>
      </w:r>
      <w:proofErr w:type="spellStart"/>
      <w:r w:rsidRPr="00896852">
        <w:rPr>
          <w:rFonts w:ascii="Nirmala UI" w:hAnsi="Nirmala UI" w:cs="Nirmala UI"/>
          <w:lang w:val="en-IN"/>
        </w:rPr>
        <w:t>অঙ্গ</w:t>
      </w:r>
      <w:proofErr w:type="spellEnd"/>
      <w:r w:rsidRPr="00896852">
        <w:rPr>
          <w:lang w:val="en-IN"/>
        </w:rPr>
        <w:t xml:space="preserve"> </w:t>
      </w:r>
      <w:proofErr w:type="spellStart"/>
      <w:r w:rsidRPr="00896852">
        <w:rPr>
          <w:rFonts w:ascii="Nirmala UI" w:hAnsi="Nirmala UI" w:cs="Nirmala UI"/>
          <w:lang w:val="en-IN"/>
        </w:rPr>
        <w:t>হোন</w:t>
      </w:r>
      <w:proofErr w:type="spellEnd"/>
      <w:r w:rsidRPr="00896852">
        <w:rPr>
          <w:rFonts w:ascii="Nirmala UI" w:hAnsi="Nirmala UI" w:cs="Nirmala UI"/>
          <w:lang w:val="en-IN"/>
        </w:rPr>
        <w:t>।</w:t>
      </w:r>
    </w:p>
    <w:p w14:paraId="694CF382" w14:textId="77777777" w:rsidR="00896852" w:rsidRPr="00CA235E" w:rsidRDefault="00896852" w:rsidP="00CA235E">
      <w:pPr>
        <w:rPr>
          <w:lang w:val="en-IN"/>
        </w:rPr>
      </w:pPr>
    </w:p>
    <w:p w14:paraId="16CBB03C" w14:textId="77777777" w:rsidR="00EC13CF" w:rsidRDefault="00EC13CF"/>
    <w:sectPr w:rsidR="00EC13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AD12C1"/>
    <w:multiLevelType w:val="multilevel"/>
    <w:tmpl w:val="50B8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326ED5"/>
    <w:multiLevelType w:val="multilevel"/>
    <w:tmpl w:val="5E5688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5454F6A"/>
    <w:multiLevelType w:val="multilevel"/>
    <w:tmpl w:val="A51A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60D4B98"/>
    <w:multiLevelType w:val="multilevel"/>
    <w:tmpl w:val="9EBE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7BA2808"/>
    <w:multiLevelType w:val="multilevel"/>
    <w:tmpl w:val="C6D0AC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3E3AAB"/>
    <w:multiLevelType w:val="multilevel"/>
    <w:tmpl w:val="F788DB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A342B44"/>
    <w:multiLevelType w:val="multilevel"/>
    <w:tmpl w:val="185A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E1C7010"/>
    <w:multiLevelType w:val="multilevel"/>
    <w:tmpl w:val="E19EF7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04550C6"/>
    <w:multiLevelType w:val="multilevel"/>
    <w:tmpl w:val="29D0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073472B"/>
    <w:multiLevelType w:val="multilevel"/>
    <w:tmpl w:val="DFF0A3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4E37AEB"/>
    <w:multiLevelType w:val="multilevel"/>
    <w:tmpl w:val="B3B4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62778C3"/>
    <w:multiLevelType w:val="multilevel"/>
    <w:tmpl w:val="5740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C692D38"/>
    <w:multiLevelType w:val="multilevel"/>
    <w:tmpl w:val="F426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C7A2749"/>
    <w:multiLevelType w:val="multilevel"/>
    <w:tmpl w:val="A2F88F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DC0190F"/>
    <w:multiLevelType w:val="multilevel"/>
    <w:tmpl w:val="FC88B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DD7110"/>
    <w:multiLevelType w:val="multilevel"/>
    <w:tmpl w:val="985A3F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DF1091"/>
    <w:multiLevelType w:val="multilevel"/>
    <w:tmpl w:val="94B2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60A0244"/>
    <w:multiLevelType w:val="multilevel"/>
    <w:tmpl w:val="366052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7C446DC"/>
    <w:multiLevelType w:val="multilevel"/>
    <w:tmpl w:val="3B443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89938B0"/>
    <w:multiLevelType w:val="multilevel"/>
    <w:tmpl w:val="C86ECB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9E73B7A"/>
    <w:multiLevelType w:val="multilevel"/>
    <w:tmpl w:val="07AC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FDC44B8"/>
    <w:multiLevelType w:val="multilevel"/>
    <w:tmpl w:val="39AABD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09D3016"/>
    <w:multiLevelType w:val="multilevel"/>
    <w:tmpl w:val="10B0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31A1AEE"/>
    <w:multiLevelType w:val="multilevel"/>
    <w:tmpl w:val="90A8EE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4251A9A"/>
    <w:multiLevelType w:val="multilevel"/>
    <w:tmpl w:val="75188F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7FF684D"/>
    <w:multiLevelType w:val="multilevel"/>
    <w:tmpl w:val="319E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8D86C10"/>
    <w:multiLevelType w:val="multilevel"/>
    <w:tmpl w:val="E8709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8FA0723"/>
    <w:multiLevelType w:val="multilevel"/>
    <w:tmpl w:val="F8B28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4A289B"/>
    <w:multiLevelType w:val="multilevel"/>
    <w:tmpl w:val="F372FA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CC810CB"/>
    <w:multiLevelType w:val="multilevel"/>
    <w:tmpl w:val="E99A6E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D800614"/>
    <w:multiLevelType w:val="multilevel"/>
    <w:tmpl w:val="D46476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20629C"/>
    <w:multiLevelType w:val="multilevel"/>
    <w:tmpl w:val="7D32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F3042CC"/>
    <w:multiLevelType w:val="multilevel"/>
    <w:tmpl w:val="AD204E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2E8037F"/>
    <w:multiLevelType w:val="multilevel"/>
    <w:tmpl w:val="910E58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5B40FD"/>
    <w:multiLevelType w:val="multilevel"/>
    <w:tmpl w:val="D4BCAE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A210566"/>
    <w:multiLevelType w:val="multilevel"/>
    <w:tmpl w:val="ACBA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B332B29"/>
    <w:multiLevelType w:val="multilevel"/>
    <w:tmpl w:val="14BA76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C6038F2"/>
    <w:multiLevelType w:val="multilevel"/>
    <w:tmpl w:val="A3FC6B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CB63313"/>
    <w:multiLevelType w:val="multilevel"/>
    <w:tmpl w:val="5060F3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DA8797F"/>
    <w:multiLevelType w:val="multilevel"/>
    <w:tmpl w:val="ACBE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0CC694D"/>
    <w:multiLevelType w:val="multilevel"/>
    <w:tmpl w:val="0E4AAE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1A157DD"/>
    <w:multiLevelType w:val="multilevel"/>
    <w:tmpl w:val="2168F6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4D82F7D"/>
    <w:multiLevelType w:val="multilevel"/>
    <w:tmpl w:val="F020B9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4EE094F"/>
    <w:multiLevelType w:val="multilevel"/>
    <w:tmpl w:val="87BEE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9BD5F86"/>
    <w:multiLevelType w:val="multilevel"/>
    <w:tmpl w:val="DCC649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B384E8F"/>
    <w:multiLevelType w:val="multilevel"/>
    <w:tmpl w:val="1D50DA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16D5CAF"/>
    <w:multiLevelType w:val="multilevel"/>
    <w:tmpl w:val="D90642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45C6D45"/>
    <w:multiLevelType w:val="multilevel"/>
    <w:tmpl w:val="6FC668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5D30D9E"/>
    <w:multiLevelType w:val="multilevel"/>
    <w:tmpl w:val="3AFC47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8A723BD"/>
    <w:multiLevelType w:val="multilevel"/>
    <w:tmpl w:val="75C2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C7C2AB3"/>
    <w:multiLevelType w:val="multilevel"/>
    <w:tmpl w:val="C43499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F4E5C98"/>
    <w:multiLevelType w:val="multilevel"/>
    <w:tmpl w:val="DEE47B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7"/>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02F0AC6"/>
    <w:multiLevelType w:val="multilevel"/>
    <w:tmpl w:val="178E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0552DF1"/>
    <w:multiLevelType w:val="multilevel"/>
    <w:tmpl w:val="881C2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0DF74E6"/>
    <w:multiLevelType w:val="multilevel"/>
    <w:tmpl w:val="F83E02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83D01E6"/>
    <w:multiLevelType w:val="multilevel"/>
    <w:tmpl w:val="00CE3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BF5469E"/>
    <w:multiLevelType w:val="multilevel"/>
    <w:tmpl w:val="A0D4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E5025E1"/>
    <w:multiLevelType w:val="multilevel"/>
    <w:tmpl w:val="D916D7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19412600">
    <w:abstractNumId w:val="8"/>
  </w:num>
  <w:num w:numId="2" w16cid:durableId="1380007236">
    <w:abstractNumId w:val="6"/>
  </w:num>
  <w:num w:numId="3" w16cid:durableId="1769277320">
    <w:abstractNumId w:val="5"/>
  </w:num>
  <w:num w:numId="4" w16cid:durableId="1881822652">
    <w:abstractNumId w:val="4"/>
  </w:num>
  <w:num w:numId="5" w16cid:durableId="1413966118">
    <w:abstractNumId w:val="7"/>
  </w:num>
  <w:num w:numId="6" w16cid:durableId="1133332094">
    <w:abstractNumId w:val="3"/>
  </w:num>
  <w:num w:numId="7" w16cid:durableId="112749392">
    <w:abstractNumId w:val="2"/>
  </w:num>
  <w:num w:numId="8" w16cid:durableId="765003296">
    <w:abstractNumId w:val="1"/>
  </w:num>
  <w:num w:numId="9" w16cid:durableId="1489127682">
    <w:abstractNumId w:val="0"/>
  </w:num>
  <w:num w:numId="10" w16cid:durableId="358745528">
    <w:abstractNumId w:val="31"/>
  </w:num>
  <w:num w:numId="11" w16cid:durableId="444930403">
    <w:abstractNumId w:val="23"/>
  </w:num>
  <w:num w:numId="12" w16cid:durableId="1161434238">
    <w:abstractNumId w:val="65"/>
  </w:num>
  <w:num w:numId="13" w16cid:durableId="764114326">
    <w:abstractNumId w:val="36"/>
  </w:num>
  <w:num w:numId="14" w16cid:durableId="1551182863">
    <w:abstractNumId w:val="39"/>
  </w:num>
  <w:num w:numId="15" w16cid:durableId="2142722461">
    <w:abstractNumId w:val="17"/>
  </w:num>
  <w:num w:numId="16" w16cid:durableId="1382944924">
    <w:abstractNumId w:val="27"/>
  </w:num>
  <w:num w:numId="17" w16cid:durableId="1747678492">
    <w:abstractNumId w:val="33"/>
  </w:num>
  <w:num w:numId="18" w16cid:durableId="1149785382">
    <w:abstractNumId w:val="18"/>
  </w:num>
  <w:num w:numId="19" w16cid:durableId="1077829042">
    <w:abstractNumId w:val="54"/>
  </w:num>
  <w:num w:numId="20" w16cid:durableId="1112628059">
    <w:abstractNumId w:val="40"/>
  </w:num>
  <w:num w:numId="21" w16cid:durableId="312562242">
    <w:abstractNumId w:val="61"/>
  </w:num>
  <w:num w:numId="22" w16cid:durableId="1892688276">
    <w:abstractNumId w:val="64"/>
  </w:num>
  <w:num w:numId="23" w16cid:durableId="368532037">
    <w:abstractNumId w:val="50"/>
  </w:num>
  <w:num w:numId="24" w16cid:durableId="183129410">
    <w:abstractNumId w:val="50"/>
    <w:lvlOverride w:ilvl="2">
      <w:startOverride w:val="2"/>
    </w:lvlOverride>
  </w:num>
  <w:num w:numId="25" w16cid:durableId="1151289695">
    <w:abstractNumId w:val="50"/>
    <w:lvlOverride w:ilvl="2">
      <w:startOverride w:val="3"/>
    </w:lvlOverride>
  </w:num>
  <w:num w:numId="26" w16cid:durableId="959989337">
    <w:abstractNumId w:val="50"/>
    <w:lvlOverride w:ilvl="2">
      <w:startOverride w:val="4"/>
    </w:lvlOverride>
  </w:num>
  <w:num w:numId="27" w16cid:durableId="1663196041">
    <w:abstractNumId w:val="50"/>
    <w:lvlOverride w:ilvl="2">
      <w:startOverride w:val="5"/>
    </w:lvlOverride>
  </w:num>
  <w:num w:numId="28" w16cid:durableId="250161922">
    <w:abstractNumId w:val="50"/>
    <w:lvlOverride w:ilvl="2">
      <w:startOverride w:val="6"/>
    </w:lvlOverride>
  </w:num>
  <w:num w:numId="29" w16cid:durableId="112596598">
    <w:abstractNumId w:val="50"/>
    <w:lvlOverride w:ilvl="2">
      <w:startOverride w:val="7"/>
    </w:lvlOverride>
  </w:num>
  <w:num w:numId="30" w16cid:durableId="2066369861">
    <w:abstractNumId w:val="50"/>
    <w:lvlOverride w:ilvl="2">
      <w:startOverride w:val="8"/>
    </w:lvlOverride>
  </w:num>
  <w:num w:numId="31" w16cid:durableId="742875609">
    <w:abstractNumId w:val="56"/>
  </w:num>
  <w:num w:numId="32" w16cid:durableId="1185821293">
    <w:abstractNumId w:val="16"/>
  </w:num>
  <w:num w:numId="33" w16cid:durableId="2035183269">
    <w:abstractNumId w:val="38"/>
  </w:num>
  <w:num w:numId="34" w16cid:durableId="769855489">
    <w:abstractNumId w:val="38"/>
    <w:lvlOverride w:ilvl="2">
      <w:startOverride w:val="2"/>
    </w:lvlOverride>
  </w:num>
  <w:num w:numId="35" w16cid:durableId="446003798">
    <w:abstractNumId w:val="38"/>
    <w:lvlOverride w:ilvl="2">
      <w:startOverride w:val="3"/>
    </w:lvlOverride>
  </w:num>
  <w:num w:numId="36" w16cid:durableId="887645738">
    <w:abstractNumId w:val="38"/>
    <w:lvlOverride w:ilvl="2">
      <w:startOverride w:val="4"/>
    </w:lvlOverride>
  </w:num>
  <w:num w:numId="37" w16cid:durableId="88620456">
    <w:abstractNumId w:val="38"/>
    <w:lvlOverride w:ilvl="2">
      <w:startOverride w:val="5"/>
    </w:lvlOverride>
  </w:num>
  <w:num w:numId="38" w16cid:durableId="19818479">
    <w:abstractNumId w:val="60"/>
  </w:num>
  <w:num w:numId="39" w16cid:durableId="112985022">
    <w:abstractNumId w:val="60"/>
    <w:lvlOverride w:ilvl="2">
      <w:startOverride w:val="8"/>
    </w:lvlOverride>
  </w:num>
  <w:num w:numId="40" w16cid:durableId="1849980527">
    <w:abstractNumId w:val="60"/>
    <w:lvlOverride w:ilvl="2">
      <w:startOverride w:val="9"/>
    </w:lvlOverride>
  </w:num>
  <w:num w:numId="41" w16cid:durableId="2131973838">
    <w:abstractNumId w:val="60"/>
    <w:lvlOverride w:ilvl="2">
      <w:startOverride w:val="10"/>
    </w:lvlOverride>
  </w:num>
  <w:num w:numId="42" w16cid:durableId="1413160090">
    <w:abstractNumId w:val="53"/>
  </w:num>
  <w:num w:numId="43" w16cid:durableId="591207031">
    <w:abstractNumId w:val="13"/>
  </w:num>
  <w:num w:numId="44" w16cid:durableId="911085366">
    <w:abstractNumId w:val="24"/>
  </w:num>
  <w:num w:numId="45" w16cid:durableId="78648404">
    <w:abstractNumId w:val="46"/>
  </w:num>
  <w:num w:numId="46" w16cid:durableId="1966616383">
    <w:abstractNumId w:val="10"/>
  </w:num>
  <w:num w:numId="47" w16cid:durableId="1513763721">
    <w:abstractNumId w:val="43"/>
  </w:num>
  <w:num w:numId="48" w16cid:durableId="907233027">
    <w:abstractNumId w:val="42"/>
  </w:num>
  <w:num w:numId="49" w16cid:durableId="947396252">
    <w:abstractNumId w:val="66"/>
  </w:num>
  <w:num w:numId="50" w16cid:durableId="691147358">
    <w:abstractNumId w:val="59"/>
  </w:num>
  <w:num w:numId="51" w16cid:durableId="1804224999">
    <w:abstractNumId w:val="57"/>
  </w:num>
  <w:num w:numId="52" w16cid:durableId="628632105">
    <w:abstractNumId w:val="52"/>
  </w:num>
  <w:num w:numId="53" w16cid:durableId="1519466091">
    <w:abstractNumId w:val="32"/>
  </w:num>
  <w:num w:numId="54" w16cid:durableId="325129716">
    <w:abstractNumId w:val="15"/>
  </w:num>
  <w:num w:numId="55" w16cid:durableId="1312636111">
    <w:abstractNumId w:val="58"/>
  </w:num>
  <w:num w:numId="56" w16cid:durableId="1985962572">
    <w:abstractNumId w:val="12"/>
  </w:num>
  <w:num w:numId="57" w16cid:durableId="748042683">
    <w:abstractNumId w:val="35"/>
  </w:num>
  <w:num w:numId="58" w16cid:durableId="1553883022">
    <w:abstractNumId w:val="11"/>
  </w:num>
  <w:num w:numId="59" w16cid:durableId="1394281266">
    <w:abstractNumId w:val="20"/>
  </w:num>
  <w:num w:numId="60" w16cid:durableId="1182161416">
    <w:abstractNumId w:val="21"/>
  </w:num>
  <w:num w:numId="61" w16cid:durableId="236673620">
    <w:abstractNumId w:val="25"/>
  </w:num>
  <w:num w:numId="62" w16cid:durableId="335501154">
    <w:abstractNumId w:val="19"/>
  </w:num>
  <w:num w:numId="63" w16cid:durableId="340746429">
    <w:abstractNumId w:val="9"/>
  </w:num>
  <w:num w:numId="64" w16cid:durableId="1572035647">
    <w:abstractNumId w:val="47"/>
  </w:num>
  <w:num w:numId="65" w16cid:durableId="1270426398">
    <w:abstractNumId w:val="22"/>
  </w:num>
  <w:num w:numId="66" w16cid:durableId="1628660898">
    <w:abstractNumId w:val="45"/>
  </w:num>
  <w:num w:numId="67" w16cid:durableId="720784371">
    <w:abstractNumId w:val="51"/>
  </w:num>
  <w:num w:numId="68" w16cid:durableId="1255363203">
    <w:abstractNumId w:val="62"/>
  </w:num>
  <w:num w:numId="69" w16cid:durableId="572281105">
    <w:abstractNumId w:val="41"/>
  </w:num>
  <w:num w:numId="70" w16cid:durableId="1850480086">
    <w:abstractNumId w:val="49"/>
  </w:num>
  <w:num w:numId="71" w16cid:durableId="1781342066">
    <w:abstractNumId w:val="55"/>
  </w:num>
  <w:num w:numId="72" w16cid:durableId="90589319">
    <w:abstractNumId w:val="14"/>
  </w:num>
  <w:num w:numId="73" w16cid:durableId="1704086930">
    <w:abstractNumId w:val="26"/>
  </w:num>
  <w:num w:numId="74" w16cid:durableId="860584426">
    <w:abstractNumId w:val="48"/>
  </w:num>
  <w:num w:numId="75" w16cid:durableId="1604873634">
    <w:abstractNumId w:val="44"/>
  </w:num>
  <w:num w:numId="76" w16cid:durableId="305594755">
    <w:abstractNumId w:val="30"/>
  </w:num>
  <w:num w:numId="77" w16cid:durableId="1769305203">
    <w:abstractNumId w:val="37"/>
  </w:num>
  <w:num w:numId="78" w16cid:durableId="950286795">
    <w:abstractNumId w:val="28"/>
  </w:num>
  <w:num w:numId="79" w16cid:durableId="1905748783">
    <w:abstractNumId w:val="63"/>
  </w:num>
  <w:num w:numId="80" w16cid:durableId="1964923504">
    <w:abstractNumId w:val="29"/>
  </w:num>
  <w:num w:numId="81" w16cid:durableId="207981679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6AC5"/>
    <w:rsid w:val="0010616F"/>
    <w:rsid w:val="001221BD"/>
    <w:rsid w:val="0015074B"/>
    <w:rsid w:val="00160F65"/>
    <w:rsid w:val="0029639D"/>
    <w:rsid w:val="00326F90"/>
    <w:rsid w:val="00413A01"/>
    <w:rsid w:val="004C2C20"/>
    <w:rsid w:val="004E41B8"/>
    <w:rsid w:val="005E265A"/>
    <w:rsid w:val="00896852"/>
    <w:rsid w:val="00AA1D8D"/>
    <w:rsid w:val="00B47730"/>
    <w:rsid w:val="00C4273E"/>
    <w:rsid w:val="00C5482A"/>
    <w:rsid w:val="00CA235E"/>
    <w:rsid w:val="00CB0664"/>
    <w:rsid w:val="00E92EA9"/>
    <w:rsid w:val="00EC13CF"/>
    <w:rsid w:val="00FC693F"/>
    <w:rsid w:val="00FD6A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87CB08"/>
  <w14:defaultImageDpi w14:val="300"/>
  <w15:docId w15:val="{B33850EA-4362-4BAC-9763-176CDEF42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21331">
      <w:bodyDiv w:val="1"/>
      <w:marLeft w:val="0"/>
      <w:marRight w:val="0"/>
      <w:marTop w:val="0"/>
      <w:marBottom w:val="0"/>
      <w:divBdr>
        <w:top w:val="none" w:sz="0" w:space="0" w:color="auto"/>
        <w:left w:val="none" w:sz="0" w:space="0" w:color="auto"/>
        <w:bottom w:val="none" w:sz="0" w:space="0" w:color="auto"/>
        <w:right w:val="none" w:sz="0" w:space="0" w:color="auto"/>
      </w:divBdr>
    </w:div>
    <w:div w:id="212275048">
      <w:bodyDiv w:val="1"/>
      <w:marLeft w:val="0"/>
      <w:marRight w:val="0"/>
      <w:marTop w:val="0"/>
      <w:marBottom w:val="0"/>
      <w:divBdr>
        <w:top w:val="none" w:sz="0" w:space="0" w:color="auto"/>
        <w:left w:val="none" w:sz="0" w:space="0" w:color="auto"/>
        <w:bottom w:val="none" w:sz="0" w:space="0" w:color="auto"/>
        <w:right w:val="none" w:sz="0" w:space="0" w:color="auto"/>
      </w:divBdr>
    </w:div>
    <w:div w:id="238292204">
      <w:bodyDiv w:val="1"/>
      <w:marLeft w:val="0"/>
      <w:marRight w:val="0"/>
      <w:marTop w:val="0"/>
      <w:marBottom w:val="0"/>
      <w:divBdr>
        <w:top w:val="none" w:sz="0" w:space="0" w:color="auto"/>
        <w:left w:val="none" w:sz="0" w:space="0" w:color="auto"/>
        <w:bottom w:val="none" w:sz="0" w:space="0" w:color="auto"/>
        <w:right w:val="none" w:sz="0" w:space="0" w:color="auto"/>
      </w:divBdr>
    </w:div>
    <w:div w:id="338166931">
      <w:bodyDiv w:val="1"/>
      <w:marLeft w:val="0"/>
      <w:marRight w:val="0"/>
      <w:marTop w:val="0"/>
      <w:marBottom w:val="0"/>
      <w:divBdr>
        <w:top w:val="none" w:sz="0" w:space="0" w:color="auto"/>
        <w:left w:val="none" w:sz="0" w:space="0" w:color="auto"/>
        <w:bottom w:val="none" w:sz="0" w:space="0" w:color="auto"/>
        <w:right w:val="none" w:sz="0" w:space="0" w:color="auto"/>
      </w:divBdr>
    </w:div>
    <w:div w:id="396130055">
      <w:bodyDiv w:val="1"/>
      <w:marLeft w:val="0"/>
      <w:marRight w:val="0"/>
      <w:marTop w:val="0"/>
      <w:marBottom w:val="0"/>
      <w:divBdr>
        <w:top w:val="none" w:sz="0" w:space="0" w:color="auto"/>
        <w:left w:val="none" w:sz="0" w:space="0" w:color="auto"/>
        <w:bottom w:val="none" w:sz="0" w:space="0" w:color="auto"/>
        <w:right w:val="none" w:sz="0" w:space="0" w:color="auto"/>
      </w:divBdr>
    </w:div>
    <w:div w:id="427123677">
      <w:bodyDiv w:val="1"/>
      <w:marLeft w:val="0"/>
      <w:marRight w:val="0"/>
      <w:marTop w:val="0"/>
      <w:marBottom w:val="0"/>
      <w:divBdr>
        <w:top w:val="none" w:sz="0" w:space="0" w:color="auto"/>
        <w:left w:val="none" w:sz="0" w:space="0" w:color="auto"/>
        <w:bottom w:val="none" w:sz="0" w:space="0" w:color="auto"/>
        <w:right w:val="none" w:sz="0" w:space="0" w:color="auto"/>
      </w:divBdr>
      <w:divsChild>
        <w:div w:id="1737849592">
          <w:marLeft w:val="0"/>
          <w:marRight w:val="0"/>
          <w:marTop w:val="0"/>
          <w:marBottom w:val="0"/>
          <w:divBdr>
            <w:top w:val="single" w:sz="2" w:space="0" w:color="E3E3E3"/>
            <w:left w:val="single" w:sz="2" w:space="0" w:color="E3E3E3"/>
            <w:bottom w:val="single" w:sz="2" w:space="0" w:color="E3E3E3"/>
            <w:right w:val="single" w:sz="2" w:space="0" w:color="E3E3E3"/>
          </w:divBdr>
          <w:divsChild>
            <w:div w:id="1819106647">
              <w:marLeft w:val="0"/>
              <w:marRight w:val="0"/>
              <w:marTop w:val="0"/>
              <w:marBottom w:val="0"/>
              <w:divBdr>
                <w:top w:val="single" w:sz="2" w:space="0" w:color="E3E3E3"/>
                <w:left w:val="single" w:sz="2" w:space="0" w:color="E3E3E3"/>
                <w:bottom w:val="single" w:sz="2" w:space="0" w:color="E3E3E3"/>
                <w:right w:val="single" w:sz="2" w:space="0" w:color="E3E3E3"/>
              </w:divBdr>
              <w:divsChild>
                <w:div w:id="221605355">
                  <w:marLeft w:val="0"/>
                  <w:marRight w:val="0"/>
                  <w:marTop w:val="0"/>
                  <w:marBottom w:val="0"/>
                  <w:divBdr>
                    <w:top w:val="single" w:sz="2" w:space="2" w:color="E3E3E3"/>
                    <w:left w:val="single" w:sz="2" w:space="0" w:color="E3E3E3"/>
                    <w:bottom w:val="single" w:sz="2" w:space="0" w:color="E3E3E3"/>
                    <w:right w:val="single" w:sz="2" w:space="0" w:color="E3E3E3"/>
                  </w:divBdr>
                  <w:divsChild>
                    <w:div w:id="1231035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1172781">
      <w:bodyDiv w:val="1"/>
      <w:marLeft w:val="0"/>
      <w:marRight w:val="0"/>
      <w:marTop w:val="0"/>
      <w:marBottom w:val="0"/>
      <w:divBdr>
        <w:top w:val="none" w:sz="0" w:space="0" w:color="auto"/>
        <w:left w:val="none" w:sz="0" w:space="0" w:color="auto"/>
        <w:bottom w:val="none" w:sz="0" w:space="0" w:color="auto"/>
        <w:right w:val="none" w:sz="0" w:space="0" w:color="auto"/>
      </w:divBdr>
    </w:div>
    <w:div w:id="460074496">
      <w:bodyDiv w:val="1"/>
      <w:marLeft w:val="0"/>
      <w:marRight w:val="0"/>
      <w:marTop w:val="0"/>
      <w:marBottom w:val="0"/>
      <w:divBdr>
        <w:top w:val="none" w:sz="0" w:space="0" w:color="auto"/>
        <w:left w:val="none" w:sz="0" w:space="0" w:color="auto"/>
        <w:bottom w:val="none" w:sz="0" w:space="0" w:color="auto"/>
        <w:right w:val="none" w:sz="0" w:space="0" w:color="auto"/>
      </w:divBdr>
      <w:divsChild>
        <w:div w:id="902106821">
          <w:marLeft w:val="0"/>
          <w:marRight w:val="0"/>
          <w:marTop w:val="0"/>
          <w:marBottom w:val="0"/>
          <w:divBdr>
            <w:top w:val="single" w:sz="2" w:space="0" w:color="E3E3E3"/>
            <w:left w:val="single" w:sz="2" w:space="0" w:color="E3E3E3"/>
            <w:bottom w:val="single" w:sz="2" w:space="0" w:color="E3E3E3"/>
            <w:right w:val="single" w:sz="2" w:space="0" w:color="E3E3E3"/>
          </w:divBdr>
          <w:divsChild>
            <w:div w:id="1295450764">
              <w:marLeft w:val="0"/>
              <w:marRight w:val="0"/>
              <w:marTop w:val="0"/>
              <w:marBottom w:val="0"/>
              <w:divBdr>
                <w:top w:val="single" w:sz="2" w:space="0" w:color="E3E3E3"/>
                <w:left w:val="single" w:sz="2" w:space="0" w:color="E3E3E3"/>
                <w:bottom w:val="single" w:sz="2" w:space="0" w:color="E3E3E3"/>
                <w:right w:val="single" w:sz="2" w:space="0" w:color="E3E3E3"/>
              </w:divBdr>
              <w:divsChild>
                <w:div w:id="158277853">
                  <w:marLeft w:val="0"/>
                  <w:marRight w:val="0"/>
                  <w:marTop w:val="0"/>
                  <w:marBottom w:val="0"/>
                  <w:divBdr>
                    <w:top w:val="single" w:sz="2" w:space="2" w:color="E3E3E3"/>
                    <w:left w:val="single" w:sz="2" w:space="0" w:color="E3E3E3"/>
                    <w:bottom w:val="single" w:sz="2" w:space="0" w:color="E3E3E3"/>
                    <w:right w:val="single" w:sz="2" w:space="0" w:color="E3E3E3"/>
                  </w:divBdr>
                  <w:divsChild>
                    <w:div w:id="1137920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3759339">
      <w:bodyDiv w:val="1"/>
      <w:marLeft w:val="0"/>
      <w:marRight w:val="0"/>
      <w:marTop w:val="0"/>
      <w:marBottom w:val="0"/>
      <w:divBdr>
        <w:top w:val="none" w:sz="0" w:space="0" w:color="auto"/>
        <w:left w:val="none" w:sz="0" w:space="0" w:color="auto"/>
        <w:bottom w:val="none" w:sz="0" w:space="0" w:color="auto"/>
        <w:right w:val="none" w:sz="0" w:space="0" w:color="auto"/>
      </w:divBdr>
    </w:div>
    <w:div w:id="571306735">
      <w:bodyDiv w:val="1"/>
      <w:marLeft w:val="0"/>
      <w:marRight w:val="0"/>
      <w:marTop w:val="0"/>
      <w:marBottom w:val="0"/>
      <w:divBdr>
        <w:top w:val="none" w:sz="0" w:space="0" w:color="auto"/>
        <w:left w:val="none" w:sz="0" w:space="0" w:color="auto"/>
        <w:bottom w:val="none" w:sz="0" w:space="0" w:color="auto"/>
        <w:right w:val="none" w:sz="0" w:space="0" w:color="auto"/>
      </w:divBdr>
    </w:div>
    <w:div w:id="646321918">
      <w:bodyDiv w:val="1"/>
      <w:marLeft w:val="0"/>
      <w:marRight w:val="0"/>
      <w:marTop w:val="0"/>
      <w:marBottom w:val="0"/>
      <w:divBdr>
        <w:top w:val="none" w:sz="0" w:space="0" w:color="auto"/>
        <w:left w:val="none" w:sz="0" w:space="0" w:color="auto"/>
        <w:bottom w:val="none" w:sz="0" w:space="0" w:color="auto"/>
        <w:right w:val="none" w:sz="0" w:space="0" w:color="auto"/>
      </w:divBdr>
    </w:div>
    <w:div w:id="649597643">
      <w:bodyDiv w:val="1"/>
      <w:marLeft w:val="0"/>
      <w:marRight w:val="0"/>
      <w:marTop w:val="0"/>
      <w:marBottom w:val="0"/>
      <w:divBdr>
        <w:top w:val="none" w:sz="0" w:space="0" w:color="auto"/>
        <w:left w:val="none" w:sz="0" w:space="0" w:color="auto"/>
        <w:bottom w:val="none" w:sz="0" w:space="0" w:color="auto"/>
        <w:right w:val="none" w:sz="0" w:space="0" w:color="auto"/>
      </w:divBdr>
    </w:div>
    <w:div w:id="683747362">
      <w:bodyDiv w:val="1"/>
      <w:marLeft w:val="0"/>
      <w:marRight w:val="0"/>
      <w:marTop w:val="0"/>
      <w:marBottom w:val="0"/>
      <w:divBdr>
        <w:top w:val="none" w:sz="0" w:space="0" w:color="auto"/>
        <w:left w:val="none" w:sz="0" w:space="0" w:color="auto"/>
        <w:bottom w:val="none" w:sz="0" w:space="0" w:color="auto"/>
        <w:right w:val="none" w:sz="0" w:space="0" w:color="auto"/>
      </w:divBdr>
    </w:div>
    <w:div w:id="703599557">
      <w:bodyDiv w:val="1"/>
      <w:marLeft w:val="0"/>
      <w:marRight w:val="0"/>
      <w:marTop w:val="0"/>
      <w:marBottom w:val="0"/>
      <w:divBdr>
        <w:top w:val="none" w:sz="0" w:space="0" w:color="auto"/>
        <w:left w:val="none" w:sz="0" w:space="0" w:color="auto"/>
        <w:bottom w:val="none" w:sz="0" w:space="0" w:color="auto"/>
        <w:right w:val="none" w:sz="0" w:space="0" w:color="auto"/>
      </w:divBdr>
    </w:div>
    <w:div w:id="781802552">
      <w:bodyDiv w:val="1"/>
      <w:marLeft w:val="0"/>
      <w:marRight w:val="0"/>
      <w:marTop w:val="0"/>
      <w:marBottom w:val="0"/>
      <w:divBdr>
        <w:top w:val="none" w:sz="0" w:space="0" w:color="auto"/>
        <w:left w:val="none" w:sz="0" w:space="0" w:color="auto"/>
        <w:bottom w:val="none" w:sz="0" w:space="0" w:color="auto"/>
        <w:right w:val="none" w:sz="0" w:space="0" w:color="auto"/>
      </w:divBdr>
    </w:div>
    <w:div w:id="804077878">
      <w:bodyDiv w:val="1"/>
      <w:marLeft w:val="0"/>
      <w:marRight w:val="0"/>
      <w:marTop w:val="0"/>
      <w:marBottom w:val="0"/>
      <w:divBdr>
        <w:top w:val="none" w:sz="0" w:space="0" w:color="auto"/>
        <w:left w:val="none" w:sz="0" w:space="0" w:color="auto"/>
        <w:bottom w:val="none" w:sz="0" w:space="0" w:color="auto"/>
        <w:right w:val="none" w:sz="0" w:space="0" w:color="auto"/>
      </w:divBdr>
    </w:div>
    <w:div w:id="892888204">
      <w:bodyDiv w:val="1"/>
      <w:marLeft w:val="0"/>
      <w:marRight w:val="0"/>
      <w:marTop w:val="0"/>
      <w:marBottom w:val="0"/>
      <w:divBdr>
        <w:top w:val="none" w:sz="0" w:space="0" w:color="auto"/>
        <w:left w:val="none" w:sz="0" w:space="0" w:color="auto"/>
        <w:bottom w:val="none" w:sz="0" w:space="0" w:color="auto"/>
        <w:right w:val="none" w:sz="0" w:space="0" w:color="auto"/>
      </w:divBdr>
    </w:div>
    <w:div w:id="1013337071">
      <w:bodyDiv w:val="1"/>
      <w:marLeft w:val="0"/>
      <w:marRight w:val="0"/>
      <w:marTop w:val="0"/>
      <w:marBottom w:val="0"/>
      <w:divBdr>
        <w:top w:val="none" w:sz="0" w:space="0" w:color="auto"/>
        <w:left w:val="none" w:sz="0" w:space="0" w:color="auto"/>
        <w:bottom w:val="none" w:sz="0" w:space="0" w:color="auto"/>
        <w:right w:val="none" w:sz="0" w:space="0" w:color="auto"/>
      </w:divBdr>
    </w:div>
    <w:div w:id="1091388101">
      <w:bodyDiv w:val="1"/>
      <w:marLeft w:val="0"/>
      <w:marRight w:val="0"/>
      <w:marTop w:val="0"/>
      <w:marBottom w:val="0"/>
      <w:divBdr>
        <w:top w:val="none" w:sz="0" w:space="0" w:color="auto"/>
        <w:left w:val="none" w:sz="0" w:space="0" w:color="auto"/>
        <w:bottom w:val="none" w:sz="0" w:space="0" w:color="auto"/>
        <w:right w:val="none" w:sz="0" w:space="0" w:color="auto"/>
      </w:divBdr>
    </w:div>
    <w:div w:id="1128544993">
      <w:bodyDiv w:val="1"/>
      <w:marLeft w:val="0"/>
      <w:marRight w:val="0"/>
      <w:marTop w:val="0"/>
      <w:marBottom w:val="0"/>
      <w:divBdr>
        <w:top w:val="none" w:sz="0" w:space="0" w:color="auto"/>
        <w:left w:val="none" w:sz="0" w:space="0" w:color="auto"/>
        <w:bottom w:val="none" w:sz="0" w:space="0" w:color="auto"/>
        <w:right w:val="none" w:sz="0" w:space="0" w:color="auto"/>
      </w:divBdr>
    </w:div>
    <w:div w:id="1144853552">
      <w:bodyDiv w:val="1"/>
      <w:marLeft w:val="0"/>
      <w:marRight w:val="0"/>
      <w:marTop w:val="0"/>
      <w:marBottom w:val="0"/>
      <w:divBdr>
        <w:top w:val="none" w:sz="0" w:space="0" w:color="auto"/>
        <w:left w:val="none" w:sz="0" w:space="0" w:color="auto"/>
        <w:bottom w:val="none" w:sz="0" w:space="0" w:color="auto"/>
        <w:right w:val="none" w:sz="0" w:space="0" w:color="auto"/>
      </w:divBdr>
    </w:div>
    <w:div w:id="1218973950">
      <w:bodyDiv w:val="1"/>
      <w:marLeft w:val="0"/>
      <w:marRight w:val="0"/>
      <w:marTop w:val="0"/>
      <w:marBottom w:val="0"/>
      <w:divBdr>
        <w:top w:val="none" w:sz="0" w:space="0" w:color="auto"/>
        <w:left w:val="none" w:sz="0" w:space="0" w:color="auto"/>
        <w:bottom w:val="none" w:sz="0" w:space="0" w:color="auto"/>
        <w:right w:val="none" w:sz="0" w:space="0" w:color="auto"/>
      </w:divBdr>
    </w:div>
    <w:div w:id="1290091667">
      <w:bodyDiv w:val="1"/>
      <w:marLeft w:val="0"/>
      <w:marRight w:val="0"/>
      <w:marTop w:val="0"/>
      <w:marBottom w:val="0"/>
      <w:divBdr>
        <w:top w:val="none" w:sz="0" w:space="0" w:color="auto"/>
        <w:left w:val="none" w:sz="0" w:space="0" w:color="auto"/>
        <w:bottom w:val="none" w:sz="0" w:space="0" w:color="auto"/>
        <w:right w:val="none" w:sz="0" w:space="0" w:color="auto"/>
      </w:divBdr>
      <w:divsChild>
        <w:div w:id="134177828">
          <w:marLeft w:val="0"/>
          <w:marRight w:val="0"/>
          <w:marTop w:val="0"/>
          <w:marBottom w:val="0"/>
          <w:divBdr>
            <w:top w:val="single" w:sz="2" w:space="0" w:color="E3E3E3"/>
            <w:left w:val="single" w:sz="2" w:space="0" w:color="E3E3E3"/>
            <w:bottom w:val="single" w:sz="2" w:space="0" w:color="E3E3E3"/>
            <w:right w:val="single" w:sz="2" w:space="0" w:color="E3E3E3"/>
          </w:divBdr>
          <w:divsChild>
            <w:div w:id="2095858576">
              <w:marLeft w:val="0"/>
              <w:marRight w:val="0"/>
              <w:marTop w:val="0"/>
              <w:marBottom w:val="0"/>
              <w:divBdr>
                <w:top w:val="single" w:sz="2" w:space="0" w:color="E3E3E3"/>
                <w:left w:val="single" w:sz="2" w:space="0" w:color="E3E3E3"/>
                <w:bottom w:val="single" w:sz="2" w:space="0" w:color="E3E3E3"/>
                <w:right w:val="single" w:sz="2" w:space="0" w:color="E3E3E3"/>
              </w:divBdr>
              <w:divsChild>
                <w:div w:id="1980760948">
                  <w:marLeft w:val="0"/>
                  <w:marRight w:val="0"/>
                  <w:marTop w:val="0"/>
                  <w:marBottom w:val="0"/>
                  <w:divBdr>
                    <w:top w:val="single" w:sz="2" w:space="2" w:color="E3E3E3"/>
                    <w:left w:val="single" w:sz="2" w:space="0" w:color="E3E3E3"/>
                    <w:bottom w:val="single" w:sz="2" w:space="0" w:color="E3E3E3"/>
                    <w:right w:val="single" w:sz="2" w:space="0" w:color="E3E3E3"/>
                  </w:divBdr>
                  <w:divsChild>
                    <w:div w:id="584728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9332485">
      <w:bodyDiv w:val="1"/>
      <w:marLeft w:val="0"/>
      <w:marRight w:val="0"/>
      <w:marTop w:val="0"/>
      <w:marBottom w:val="0"/>
      <w:divBdr>
        <w:top w:val="none" w:sz="0" w:space="0" w:color="auto"/>
        <w:left w:val="none" w:sz="0" w:space="0" w:color="auto"/>
        <w:bottom w:val="none" w:sz="0" w:space="0" w:color="auto"/>
        <w:right w:val="none" w:sz="0" w:space="0" w:color="auto"/>
      </w:divBdr>
      <w:divsChild>
        <w:div w:id="1831435628">
          <w:marLeft w:val="0"/>
          <w:marRight w:val="0"/>
          <w:marTop w:val="0"/>
          <w:marBottom w:val="0"/>
          <w:divBdr>
            <w:top w:val="single" w:sz="2" w:space="0" w:color="E3E3E3"/>
            <w:left w:val="single" w:sz="2" w:space="0" w:color="E3E3E3"/>
            <w:bottom w:val="single" w:sz="2" w:space="0" w:color="E3E3E3"/>
            <w:right w:val="single" w:sz="2" w:space="0" w:color="E3E3E3"/>
          </w:divBdr>
          <w:divsChild>
            <w:div w:id="620570766">
              <w:marLeft w:val="0"/>
              <w:marRight w:val="0"/>
              <w:marTop w:val="0"/>
              <w:marBottom w:val="0"/>
              <w:divBdr>
                <w:top w:val="single" w:sz="2" w:space="0" w:color="E3E3E3"/>
                <w:left w:val="single" w:sz="2" w:space="0" w:color="E3E3E3"/>
                <w:bottom w:val="single" w:sz="2" w:space="0" w:color="E3E3E3"/>
                <w:right w:val="single" w:sz="2" w:space="0" w:color="E3E3E3"/>
              </w:divBdr>
              <w:divsChild>
                <w:div w:id="593168155">
                  <w:marLeft w:val="0"/>
                  <w:marRight w:val="0"/>
                  <w:marTop w:val="0"/>
                  <w:marBottom w:val="0"/>
                  <w:divBdr>
                    <w:top w:val="single" w:sz="2" w:space="2" w:color="E3E3E3"/>
                    <w:left w:val="single" w:sz="2" w:space="0" w:color="E3E3E3"/>
                    <w:bottom w:val="single" w:sz="2" w:space="0" w:color="E3E3E3"/>
                    <w:right w:val="single" w:sz="2" w:space="0" w:color="E3E3E3"/>
                  </w:divBdr>
                  <w:divsChild>
                    <w:div w:id="1978412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8075682">
      <w:bodyDiv w:val="1"/>
      <w:marLeft w:val="0"/>
      <w:marRight w:val="0"/>
      <w:marTop w:val="0"/>
      <w:marBottom w:val="0"/>
      <w:divBdr>
        <w:top w:val="none" w:sz="0" w:space="0" w:color="auto"/>
        <w:left w:val="none" w:sz="0" w:space="0" w:color="auto"/>
        <w:bottom w:val="none" w:sz="0" w:space="0" w:color="auto"/>
        <w:right w:val="none" w:sz="0" w:space="0" w:color="auto"/>
      </w:divBdr>
    </w:div>
    <w:div w:id="1404834893">
      <w:bodyDiv w:val="1"/>
      <w:marLeft w:val="0"/>
      <w:marRight w:val="0"/>
      <w:marTop w:val="0"/>
      <w:marBottom w:val="0"/>
      <w:divBdr>
        <w:top w:val="none" w:sz="0" w:space="0" w:color="auto"/>
        <w:left w:val="none" w:sz="0" w:space="0" w:color="auto"/>
        <w:bottom w:val="none" w:sz="0" w:space="0" w:color="auto"/>
        <w:right w:val="none" w:sz="0" w:space="0" w:color="auto"/>
      </w:divBdr>
    </w:div>
    <w:div w:id="1407610825">
      <w:bodyDiv w:val="1"/>
      <w:marLeft w:val="0"/>
      <w:marRight w:val="0"/>
      <w:marTop w:val="0"/>
      <w:marBottom w:val="0"/>
      <w:divBdr>
        <w:top w:val="none" w:sz="0" w:space="0" w:color="auto"/>
        <w:left w:val="none" w:sz="0" w:space="0" w:color="auto"/>
        <w:bottom w:val="none" w:sz="0" w:space="0" w:color="auto"/>
        <w:right w:val="none" w:sz="0" w:space="0" w:color="auto"/>
      </w:divBdr>
    </w:div>
    <w:div w:id="1429160982">
      <w:bodyDiv w:val="1"/>
      <w:marLeft w:val="0"/>
      <w:marRight w:val="0"/>
      <w:marTop w:val="0"/>
      <w:marBottom w:val="0"/>
      <w:divBdr>
        <w:top w:val="none" w:sz="0" w:space="0" w:color="auto"/>
        <w:left w:val="none" w:sz="0" w:space="0" w:color="auto"/>
        <w:bottom w:val="none" w:sz="0" w:space="0" w:color="auto"/>
        <w:right w:val="none" w:sz="0" w:space="0" w:color="auto"/>
      </w:divBdr>
      <w:divsChild>
        <w:div w:id="698090982">
          <w:marLeft w:val="0"/>
          <w:marRight w:val="0"/>
          <w:marTop w:val="0"/>
          <w:marBottom w:val="0"/>
          <w:divBdr>
            <w:top w:val="single" w:sz="2" w:space="0" w:color="E3E3E3"/>
            <w:left w:val="single" w:sz="2" w:space="0" w:color="E3E3E3"/>
            <w:bottom w:val="single" w:sz="2" w:space="0" w:color="E3E3E3"/>
            <w:right w:val="single" w:sz="2" w:space="0" w:color="E3E3E3"/>
          </w:divBdr>
          <w:divsChild>
            <w:div w:id="305013950">
              <w:marLeft w:val="0"/>
              <w:marRight w:val="0"/>
              <w:marTop w:val="0"/>
              <w:marBottom w:val="0"/>
              <w:divBdr>
                <w:top w:val="single" w:sz="2" w:space="0" w:color="E3E3E3"/>
                <w:left w:val="single" w:sz="2" w:space="0" w:color="E3E3E3"/>
                <w:bottom w:val="single" w:sz="2" w:space="0" w:color="E3E3E3"/>
                <w:right w:val="single" w:sz="2" w:space="0" w:color="E3E3E3"/>
              </w:divBdr>
              <w:divsChild>
                <w:div w:id="769282144">
                  <w:marLeft w:val="0"/>
                  <w:marRight w:val="0"/>
                  <w:marTop w:val="0"/>
                  <w:marBottom w:val="0"/>
                  <w:divBdr>
                    <w:top w:val="single" w:sz="2" w:space="2" w:color="E3E3E3"/>
                    <w:left w:val="single" w:sz="2" w:space="0" w:color="E3E3E3"/>
                    <w:bottom w:val="single" w:sz="2" w:space="0" w:color="E3E3E3"/>
                    <w:right w:val="single" w:sz="2" w:space="0" w:color="E3E3E3"/>
                  </w:divBdr>
                  <w:divsChild>
                    <w:div w:id="1128739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5609516">
      <w:bodyDiv w:val="1"/>
      <w:marLeft w:val="0"/>
      <w:marRight w:val="0"/>
      <w:marTop w:val="0"/>
      <w:marBottom w:val="0"/>
      <w:divBdr>
        <w:top w:val="none" w:sz="0" w:space="0" w:color="auto"/>
        <w:left w:val="none" w:sz="0" w:space="0" w:color="auto"/>
        <w:bottom w:val="none" w:sz="0" w:space="0" w:color="auto"/>
        <w:right w:val="none" w:sz="0" w:space="0" w:color="auto"/>
      </w:divBdr>
    </w:div>
    <w:div w:id="1548840024">
      <w:bodyDiv w:val="1"/>
      <w:marLeft w:val="0"/>
      <w:marRight w:val="0"/>
      <w:marTop w:val="0"/>
      <w:marBottom w:val="0"/>
      <w:divBdr>
        <w:top w:val="none" w:sz="0" w:space="0" w:color="auto"/>
        <w:left w:val="none" w:sz="0" w:space="0" w:color="auto"/>
        <w:bottom w:val="none" w:sz="0" w:space="0" w:color="auto"/>
        <w:right w:val="none" w:sz="0" w:space="0" w:color="auto"/>
      </w:divBdr>
    </w:div>
    <w:div w:id="1639333167">
      <w:bodyDiv w:val="1"/>
      <w:marLeft w:val="0"/>
      <w:marRight w:val="0"/>
      <w:marTop w:val="0"/>
      <w:marBottom w:val="0"/>
      <w:divBdr>
        <w:top w:val="none" w:sz="0" w:space="0" w:color="auto"/>
        <w:left w:val="none" w:sz="0" w:space="0" w:color="auto"/>
        <w:bottom w:val="none" w:sz="0" w:space="0" w:color="auto"/>
        <w:right w:val="none" w:sz="0" w:space="0" w:color="auto"/>
      </w:divBdr>
    </w:div>
    <w:div w:id="1726681295">
      <w:bodyDiv w:val="1"/>
      <w:marLeft w:val="0"/>
      <w:marRight w:val="0"/>
      <w:marTop w:val="0"/>
      <w:marBottom w:val="0"/>
      <w:divBdr>
        <w:top w:val="none" w:sz="0" w:space="0" w:color="auto"/>
        <w:left w:val="none" w:sz="0" w:space="0" w:color="auto"/>
        <w:bottom w:val="none" w:sz="0" w:space="0" w:color="auto"/>
        <w:right w:val="none" w:sz="0" w:space="0" w:color="auto"/>
      </w:divBdr>
    </w:div>
    <w:div w:id="1752923981">
      <w:bodyDiv w:val="1"/>
      <w:marLeft w:val="0"/>
      <w:marRight w:val="0"/>
      <w:marTop w:val="0"/>
      <w:marBottom w:val="0"/>
      <w:divBdr>
        <w:top w:val="none" w:sz="0" w:space="0" w:color="auto"/>
        <w:left w:val="none" w:sz="0" w:space="0" w:color="auto"/>
        <w:bottom w:val="none" w:sz="0" w:space="0" w:color="auto"/>
        <w:right w:val="none" w:sz="0" w:space="0" w:color="auto"/>
      </w:divBdr>
    </w:div>
    <w:div w:id="1861622111">
      <w:bodyDiv w:val="1"/>
      <w:marLeft w:val="0"/>
      <w:marRight w:val="0"/>
      <w:marTop w:val="0"/>
      <w:marBottom w:val="0"/>
      <w:divBdr>
        <w:top w:val="none" w:sz="0" w:space="0" w:color="auto"/>
        <w:left w:val="none" w:sz="0" w:space="0" w:color="auto"/>
        <w:bottom w:val="none" w:sz="0" w:space="0" w:color="auto"/>
        <w:right w:val="none" w:sz="0" w:space="0" w:color="auto"/>
      </w:divBdr>
    </w:div>
    <w:div w:id="1909529826">
      <w:bodyDiv w:val="1"/>
      <w:marLeft w:val="0"/>
      <w:marRight w:val="0"/>
      <w:marTop w:val="0"/>
      <w:marBottom w:val="0"/>
      <w:divBdr>
        <w:top w:val="none" w:sz="0" w:space="0" w:color="auto"/>
        <w:left w:val="none" w:sz="0" w:space="0" w:color="auto"/>
        <w:bottom w:val="none" w:sz="0" w:space="0" w:color="auto"/>
        <w:right w:val="none" w:sz="0" w:space="0" w:color="auto"/>
      </w:divBdr>
    </w:div>
    <w:div w:id="2040743895">
      <w:bodyDiv w:val="1"/>
      <w:marLeft w:val="0"/>
      <w:marRight w:val="0"/>
      <w:marTop w:val="0"/>
      <w:marBottom w:val="0"/>
      <w:divBdr>
        <w:top w:val="none" w:sz="0" w:space="0" w:color="auto"/>
        <w:left w:val="none" w:sz="0" w:space="0" w:color="auto"/>
        <w:bottom w:val="none" w:sz="0" w:space="0" w:color="auto"/>
        <w:right w:val="none" w:sz="0" w:space="0" w:color="auto"/>
      </w:divBdr>
    </w:div>
    <w:div w:id="2071415938">
      <w:bodyDiv w:val="1"/>
      <w:marLeft w:val="0"/>
      <w:marRight w:val="0"/>
      <w:marTop w:val="0"/>
      <w:marBottom w:val="0"/>
      <w:divBdr>
        <w:top w:val="none" w:sz="0" w:space="0" w:color="auto"/>
        <w:left w:val="none" w:sz="0" w:space="0" w:color="auto"/>
        <w:bottom w:val="none" w:sz="0" w:space="0" w:color="auto"/>
        <w:right w:val="none" w:sz="0" w:space="0" w:color="auto"/>
      </w:divBdr>
      <w:divsChild>
        <w:div w:id="1647198365">
          <w:marLeft w:val="0"/>
          <w:marRight w:val="0"/>
          <w:marTop w:val="0"/>
          <w:marBottom w:val="0"/>
          <w:divBdr>
            <w:top w:val="single" w:sz="2" w:space="0" w:color="E3E3E3"/>
            <w:left w:val="single" w:sz="2" w:space="0" w:color="E3E3E3"/>
            <w:bottom w:val="single" w:sz="2" w:space="0" w:color="E3E3E3"/>
            <w:right w:val="single" w:sz="2" w:space="0" w:color="E3E3E3"/>
          </w:divBdr>
          <w:divsChild>
            <w:div w:id="2076393305">
              <w:marLeft w:val="0"/>
              <w:marRight w:val="0"/>
              <w:marTop w:val="0"/>
              <w:marBottom w:val="0"/>
              <w:divBdr>
                <w:top w:val="single" w:sz="2" w:space="0" w:color="E3E3E3"/>
                <w:left w:val="single" w:sz="2" w:space="0" w:color="E3E3E3"/>
                <w:bottom w:val="single" w:sz="2" w:space="0" w:color="E3E3E3"/>
                <w:right w:val="single" w:sz="2" w:space="0" w:color="E3E3E3"/>
              </w:divBdr>
              <w:divsChild>
                <w:div w:id="267468013">
                  <w:marLeft w:val="0"/>
                  <w:marRight w:val="0"/>
                  <w:marTop w:val="0"/>
                  <w:marBottom w:val="0"/>
                  <w:divBdr>
                    <w:top w:val="single" w:sz="2" w:space="2" w:color="E3E3E3"/>
                    <w:left w:val="single" w:sz="2" w:space="0" w:color="E3E3E3"/>
                    <w:bottom w:val="single" w:sz="2" w:space="0" w:color="E3E3E3"/>
                    <w:right w:val="single" w:sz="2" w:space="0" w:color="E3E3E3"/>
                  </w:divBdr>
                  <w:divsChild>
                    <w:div w:id="192889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73361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34</Pages>
  <Words>7427</Words>
  <Characters>42338</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49666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soumadebkarmakar@gmail.com</cp:lastModifiedBy>
  <cp:revision>3</cp:revision>
  <dcterms:created xsi:type="dcterms:W3CDTF">2024-11-09T12:27:00Z</dcterms:created>
  <dcterms:modified xsi:type="dcterms:W3CDTF">2025-06-11T14:35:00Z</dcterms:modified>
  <cp:category/>
</cp:coreProperties>
</file>